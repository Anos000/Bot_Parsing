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уникальных товаров из parsed_data2.xlsx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Артикул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БЛОК-ФАРА ГАЗ-31105  ALRU 059 лев.</w:t>
            </w:r>
          </w:p>
        </w:tc>
        <w:tc>
          <w:tcPr>
            <w:tcW w:type="dxa" w:w="2880"/>
          </w:tcPr>
          <w:p>
            <w:r>
              <w:t>Артикул не найден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Рычаг верхний передней подвески в сборе левый ГАЗ-3110 31105 (ГАЗ) 3110-2904101</w:t>
            </w:r>
          </w:p>
        </w:tc>
        <w:tc>
          <w:tcPr>
            <w:tcW w:type="dxa" w:w="2880"/>
          </w:tcPr>
          <w:p>
            <w:r>
              <w:t>3110-2904101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МИКАС 11 581.3763-01 E3 Крайслер Газель, Соболь</w:t>
            </w:r>
          </w:p>
        </w:tc>
        <w:tc>
          <w:tcPr>
            <w:tcW w:type="dxa" w:w="2880"/>
          </w:tcPr>
          <w:p>
            <w:r>
              <w:t>11 581.3763-01 E3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МИКАС 11 581.3763-05 E3 Крайслер Волга</w:t>
            </w:r>
          </w:p>
        </w:tc>
        <w:tc>
          <w:tcPr>
            <w:tcW w:type="dxa" w:w="2880"/>
          </w:tcPr>
          <w:p>
            <w:r>
              <w:t>11 581.3763-05 E3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БОЛТ ПОВОРОТНОГО УГОЛЬНИКА Д 18-051   ОАО "САЗ" СМ 8462543</w:t>
            </w:r>
          </w:p>
        </w:tc>
        <w:tc>
          <w:tcPr>
            <w:tcW w:type="dxa" w:w="2880"/>
          </w:tcPr>
          <w:p>
            <w:r>
              <w:t>Д 18-051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Накладка тормозная задняя  ГАЗ-3302-2217 (Фритекс) 3302  3502105</w:t>
            </w:r>
          </w:p>
        </w:tc>
        <w:tc>
          <w:tcPr>
            <w:tcW w:type="dxa" w:w="2880"/>
          </w:tcPr>
          <w:p>
            <w:r>
              <w:t>3502105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Вал помпы УАЗ 13-1307023-21</w:t>
            </w:r>
          </w:p>
        </w:tc>
        <w:tc>
          <w:tcPr>
            <w:tcW w:type="dxa" w:w="2880"/>
          </w:tcPr>
          <w:p>
            <w:r>
              <w:t>13-1307023-21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КНОПКА АВАРИЙНОЙ ОСТ.379.3710-01 Калина</w:t>
            </w:r>
          </w:p>
        </w:tc>
        <w:tc>
          <w:tcPr>
            <w:tcW w:type="dxa" w:w="2880"/>
          </w:tcPr>
          <w:p>
            <w:r>
              <w:t>379.3710-01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Амортизатор ВАЗ-2121 передний 2121-2905402-03 (фирм. упак. LADA)</w:t>
            </w:r>
          </w:p>
        </w:tc>
        <w:tc>
          <w:tcPr>
            <w:tcW w:type="dxa" w:w="2880"/>
          </w:tcPr>
          <w:p>
            <w:r>
              <w:t>2121-2905402-03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Блок управления подушками безопастности ВАЗ-2170 21700-3824010-01</w:t>
            </w:r>
          </w:p>
        </w:tc>
        <w:tc>
          <w:tcPr>
            <w:tcW w:type="dxa" w:w="2880"/>
          </w:tcPr>
          <w:p>
            <w:r>
              <w:t>21700-3824010-01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ВЫКЛЮЧАТЕЛЬ 93.3710-03.12 контроль нити накала Газель, Соболь /европанель/</w:t>
            </w:r>
          </w:p>
        </w:tc>
        <w:tc>
          <w:tcPr>
            <w:tcW w:type="dxa" w:w="2880"/>
          </w:tcPr>
          <w:p>
            <w:r>
              <w:t>93.3710-03.12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Блок управления подушками безопастности ВАЗ-2190 2190-3824010</w:t>
            </w:r>
          </w:p>
        </w:tc>
        <w:tc>
          <w:tcPr>
            <w:tcW w:type="dxa" w:w="2880"/>
          </w:tcPr>
          <w:p>
            <w:r>
              <w:t>2190-3824010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Комплект монтажный Северс-М1" №16 (ГАЗ-31105-501 с двиг DOHC 2.4 L )</w:t>
            </w:r>
          </w:p>
        </w:tc>
        <w:tc>
          <w:tcPr>
            <w:tcW w:type="dxa" w:w="2880"/>
          </w:tcPr>
          <w:p>
            <w:r>
              <w:t>31105-501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ЩИТОК НЕЙТРАЛИЗАТОРА УАЗ-3163 3163-20-1304030</w:t>
            </w:r>
          </w:p>
        </w:tc>
        <w:tc>
          <w:tcPr>
            <w:tcW w:type="dxa" w:w="2880"/>
          </w:tcPr>
          <w:p>
            <w:r>
              <w:t>3163-20-1304030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МИКАС 824.3763 001-05 двигатель 3163-3763011-08 ЗМЗ 4091</w:t>
            </w:r>
          </w:p>
        </w:tc>
        <w:tc>
          <w:tcPr>
            <w:tcW w:type="dxa" w:w="2880"/>
          </w:tcPr>
          <w:p>
            <w:r>
              <w:t>824.3763 001-05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Амортизатор газовый ГАЗ-2410, 3110 задний PLAZA (АВ 51.00.00 EX) 232-2915010</w:t>
            </w:r>
          </w:p>
        </w:tc>
        <w:tc>
          <w:tcPr>
            <w:tcW w:type="dxa" w:w="2880"/>
          </w:tcPr>
          <w:p>
            <w:r>
              <w:t>232-2915010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ВЫКЛЮЧАТЕЛЬ 93.3710-01.05 подогрева сидений ВАЗ, ГАЗ-3310 /европанель/</w:t>
            </w:r>
          </w:p>
        </w:tc>
        <w:tc>
          <w:tcPr>
            <w:tcW w:type="dxa" w:w="2880"/>
          </w:tcPr>
          <w:p>
            <w:r>
              <w:t>93.3710-01.05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ЖГУТ задний 2111-3724 210-03</w:t>
            </w:r>
          </w:p>
        </w:tc>
        <w:tc>
          <w:tcPr>
            <w:tcW w:type="dxa" w:w="2880"/>
          </w:tcPr>
          <w:p>
            <w:r>
              <w:t>2111-3724 210-03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Блок предохранителей ПР 121 ГАЗ-3110 (ЛЭТЗ) 121-3722000</w:t>
            </w:r>
          </w:p>
        </w:tc>
        <w:tc>
          <w:tcPr>
            <w:tcW w:type="dxa" w:w="2880"/>
          </w:tcPr>
          <w:p>
            <w:r>
              <w:t>121-3722000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ПЛАСТИНА ПРЕРЫВАТЕЛЯ Р119-3706300  ГАЗ,УАЗ</w:t>
            </w:r>
          </w:p>
        </w:tc>
        <w:tc>
          <w:tcPr>
            <w:tcW w:type="dxa" w:w="2880"/>
          </w:tcPr>
          <w:p>
            <w:r>
              <w:t>Р119-3706300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Прокладка механизма раздаточной коробки УАЗ 452-1803017</w:t>
            </w:r>
          </w:p>
        </w:tc>
        <w:tc>
          <w:tcPr>
            <w:tcW w:type="dxa" w:w="2880"/>
          </w:tcPr>
          <w:p>
            <w:r>
              <w:t>452-1803017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Блок управления подушками безопастности ВАЗ-1118 11180-3824010-00</w:t>
            </w:r>
          </w:p>
        </w:tc>
        <w:tc>
          <w:tcPr>
            <w:tcW w:type="dxa" w:w="2880"/>
          </w:tcPr>
          <w:p>
            <w:r>
              <w:t>11180-3824010-00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МОТОРЕДУКТОР СТЕКЛОПОД. ПРАВ 20.3780-01 ВАЗ,ГАЗ Калуга</w:t>
            </w:r>
          </w:p>
        </w:tc>
        <w:tc>
          <w:tcPr>
            <w:tcW w:type="dxa" w:w="2880"/>
          </w:tcPr>
          <w:p>
            <w:r>
              <w:t>20.3780-01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ВЫКЛЮЧАТЕЛЬ ВК 62.3710 освещ.приборов (ВАЗ-2108,09,УАЗ) ЛЭТЗ</w:t>
            </w:r>
          </w:p>
        </w:tc>
        <w:tc>
          <w:tcPr>
            <w:tcW w:type="dxa" w:w="2880"/>
          </w:tcPr>
          <w:p>
            <w:r>
              <w:t>62.3710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ЖГУТ на форсунки 2111-3724 036</w:t>
            </w:r>
          </w:p>
        </w:tc>
        <w:tc>
          <w:tcPr>
            <w:tcW w:type="dxa" w:w="2880"/>
          </w:tcPr>
          <w:p>
            <w:r>
              <w:t>2111-3724 036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Панель боковины правая УАЗ-469 под крышу 3151-40-5401058</w:t>
            </w:r>
          </w:p>
        </w:tc>
        <w:tc>
          <w:tcPr>
            <w:tcW w:type="dxa" w:w="2880"/>
          </w:tcPr>
          <w:p>
            <w:r>
              <w:t>3151-40-5401058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МЕХАНИЗМ ПЕРЕКЛ. КПП УАЗ-3160-1702010 (4ст.) (АДС)</w:t>
            </w:r>
          </w:p>
        </w:tc>
        <w:tc>
          <w:tcPr>
            <w:tcW w:type="dxa" w:w="2880"/>
          </w:tcPr>
          <w:p>
            <w:r>
              <w:t>3160-1702010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Датчик АБС ВАЗ-1118 задний(ОАО АВТОВАЗ) 11180  3538370 00</w:t>
            </w:r>
          </w:p>
        </w:tc>
        <w:tc>
          <w:tcPr>
            <w:tcW w:type="dxa" w:w="2880"/>
          </w:tcPr>
          <w:p>
            <w:r>
              <w:t>3538370 00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ГЕНЕРАТОР 6631.3771-01 ЗиТ Уаз-31512, 3741  55А</w:t>
            </w:r>
          </w:p>
        </w:tc>
        <w:tc>
          <w:tcPr>
            <w:tcW w:type="dxa" w:w="2880"/>
          </w:tcPr>
          <w:p>
            <w:r>
              <w:t>6631.3771-01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Вакуум бесконтактного трамблера ВАЗ-2108-10 Ст. Оскол 040-3706600</w:t>
            </w:r>
          </w:p>
        </w:tc>
        <w:tc>
          <w:tcPr>
            <w:tcW w:type="dxa" w:w="2880"/>
          </w:tcPr>
          <w:p>
            <w:r>
              <w:t>040-3706600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Колодка тормозная передняя (кт.4шт.) ВАЗ-2101-07 (PF 966) TRIALLI</w:t>
            </w:r>
          </w:p>
        </w:tc>
        <w:tc>
          <w:tcPr>
            <w:tcW w:type="dxa" w:w="2880"/>
          </w:tcPr>
          <w:p>
            <w:r>
              <w:t>PF 966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ПЛАСТИНА ПРЕРЫВАТЕЛЯ Р4-3706300  ГАЗ-53,ЗИЛ</w:t>
            </w:r>
          </w:p>
        </w:tc>
        <w:tc>
          <w:tcPr>
            <w:tcW w:type="dxa" w:w="2880"/>
          </w:tcPr>
          <w:p>
            <w:r>
              <w:t>Р4-3706300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ЖГУТ на "микас" 3110-3761 581-02</w:t>
            </w:r>
          </w:p>
        </w:tc>
        <w:tc>
          <w:tcPr>
            <w:tcW w:type="dxa" w:w="2880"/>
          </w:tcPr>
          <w:p>
            <w:r>
              <w:t>3110-3761 581-02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ПЕРЕКЛЮЧАТЕЛЬ 84.3709 Клавиш. главный свет ВАЗ 2110</w:t>
            </w:r>
          </w:p>
        </w:tc>
        <w:tc>
          <w:tcPr>
            <w:tcW w:type="dxa" w:w="2880"/>
          </w:tcPr>
          <w:p>
            <w:r>
              <w:t>84.3709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ПЕРЕКЛЮЧАТЕЛЬ 83.3710-04.01 передние противотум фары ВАЗ 21093</w:t>
            </w:r>
          </w:p>
        </w:tc>
        <w:tc>
          <w:tcPr>
            <w:tcW w:type="dxa" w:w="2880"/>
          </w:tcPr>
          <w:p>
            <w:r>
              <w:t>83.3710-04.01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МИКАС 11 581.3763-02 E3 Крайслер Газель огр. V-130 км/ч</w:t>
            </w:r>
          </w:p>
        </w:tc>
        <w:tc>
          <w:tcPr>
            <w:tcW w:type="dxa" w:w="2880"/>
          </w:tcPr>
          <w:p>
            <w:r>
              <w:t>11 581.3763-02 E3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ВЫКЛЮЧАТЕЛЬ 13.3720</w:t>
            </w:r>
          </w:p>
        </w:tc>
        <w:tc>
          <w:tcPr>
            <w:tcW w:type="dxa" w:w="2880"/>
          </w:tcPr>
          <w:p>
            <w:r>
              <w:t>13.3720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РЕГУЛЯТОР ДАВЛЕНИЯ ГИДРОТОРМОЗОВ ЗИЛ-(5301-3535005)</w:t>
            </w:r>
          </w:p>
        </w:tc>
        <w:tc>
          <w:tcPr>
            <w:tcW w:type="dxa" w:w="2880"/>
          </w:tcPr>
          <w:p>
            <w:r>
              <w:t>5301-3535005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Блок предохранит. монтажный в сборе (реле и предохранителей) ВАЗ-2110-12 (АВАР) 391  3722 М</w:t>
            </w:r>
          </w:p>
        </w:tc>
        <w:tc>
          <w:tcPr>
            <w:tcW w:type="dxa" w:w="2880"/>
          </w:tcPr>
          <w:p>
            <w:r>
              <w:t>391  3722 М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ПЕРЕЛЮЧАТЕЛЬ 72.3709-01 обогрев зад. стекла ВАЗ 21213</w:t>
            </w:r>
          </w:p>
        </w:tc>
        <w:tc>
          <w:tcPr>
            <w:tcW w:type="dxa" w:w="2880"/>
          </w:tcPr>
          <w:p>
            <w:r>
              <w:t>72.3709-01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ПЕРЕКЛЮЧАТЕЛЬ 831.3710-04.01 передние противотум фары ВАЗ 2110</w:t>
            </w:r>
          </w:p>
        </w:tc>
        <w:tc>
          <w:tcPr>
            <w:tcW w:type="dxa" w:w="2880"/>
          </w:tcPr>
          <w:p>
            <w:r>
              <w:t>831.3710-04.01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Моторедуктор заслонки отопителя ГАЗель, Волга Детали Машин ГАЗ .90.3780</w:t>
            </w:r>
          </w:p>
        </w:tc>
        <w:tc>
          <w:tcPr>
            <w:tcW w:type="dxa" w:w="2880"/>
          </w:tcPr>
          <w:p>
            <w:r>
              <w:t>90.3780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КНОПКА АВАРИЙНОЙ ОСТ.379.3710-02 ВАЗ-2112</w:t>
            </w:r>
          </w:p>
        </w:tc>
        <w:tc>
          <w:tcPr>
            <w:tcW w:type="dxa" w:w="2880"/>
          </w:tcPr>
          <w:p>
            <w:r>
              <w:t>379.3710-02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Блок управления "Микас 11 ЕТ" 371 3763000 4, Газель 4х4 ЗМЗ-40524 Евро-3</w:t>
            </w:r>
          </w:p>
        </w:tc>
        <w:tc>
          <w:tcPr>
            <w:tcW w:type="dxa" w:w="2880"/>
          </w:tcPr>
          <w:p>
            <w:r>
              <w:t>371 3763000 4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СТУПИЦА ЗАДНЕГО КОЛЕСА ЗИЛ-432930,ПАЗ(4331-3104015) ГОЛАЯ</w:t>
            </w:r>
          </w:p>
        </w:tc>
        <w:tc>
          <w:tcPr>
            <w:tcW w:type="dxa" w:w="2880"/>
          </w:tcPr>
          <w:p>
            <w:r>
              <w:t>4331-3104015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Брызговик УАЗ-PATRIOT прав. моторного отсека 3163-00-8403250-00</w:t>
            </w:r>
          </w:p>
        </w:tc>
        <w:tc>
          <w:tcPr>
            <w:tcW w:type="dxa" w:w="2880"/>
          </w:tcPr>
          <w:p>
            <w:r>
              <w:t>3163-00-8403250-00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Шланг омывателя УАЗ-452 кмп. 452Д-5208095/6/7</w:t>
            </w:r>
          </w:p>
        </w:tc>
        <w:tc>
          <w:tcPr>
            <w:tcW w:type="dxa" w:w="2880"/>
          </w:tcPr>
          <w:p>
            <w:r>
              <w:t>452Д-5208095/6/7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Шумоизоляция моторного отсека УАЗ 3151-40-8412220-00</w:t>
            </w:r>
          </w:p>
        </w:tc>
        <w:tc>
          <w:tcPr>
            <w:tcW w:type="dxa" w:w="2880"/>
          </w:tcPr>
          <w:p>
            <w:r>
              <w:t>3151-40-8412220-00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НАКОНЕЧНИК СВЕЧНОЙ 48.3707200-01 (4шт кмп)угловой</w:t>
            </w:r>
          </w:p>
        </w:tc>
        <w:tc>
          <w:tcPr>
            <w:tcW w:type="dxa" w:w="2880"/>
          </w:tcPr>
          <w:p>
            <w:r>
              <w:t>48.3707200-01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Колпак защитный D 25 469-3501058</w:t>
            </w:r>
          </w:p>
        </w:tc>
        <w:tc>
          <w:tcPr>
            <w:tcW w:type="dxa" w:w="2880"/>
          </w:tcPr>
          <w:p>
            <w:r>
              <w:t>469-3501058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ЦИЛИНДР СЦЕПЛЕНИЯ ГЛАВНЫЙ С2602   574177 (FENOX) (3 отв 1-боковое)</w:t>
            </w:r>
          </w:p>
        </w:tc>
        <w:tc>
          <w:tcPr>
            <w:tcW w:type="dxa" w:w="2880"/>
          </w:tcPr>
          <w:p>
            <w:r>
              <w:t>С2602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МОДУЛЬ ЭБН 2112-1139009 Р ВАЗ 2110 сливная топливная магистраль</w:t>
            </w:r>
          </w:p>
        </w:tc>
        <w:tc>
          <w:tcPr>
            <w:tcW w:type="dxa" w:w="2880"/>
          </w:tcPr>
          <w:p>
            <w:r>
              <w:t>2112-1139009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БЛОК УПРАВЛЕНИЯ ЭПХХ УАЗ 452,469,HUNTER (4-КОНТ.) (25.3761-02)</w:t>
            </w:r>
          </w:p>
        </w:tc>
        <w:tc>
          <w:tcPr>
            <w:tcW w:type="dxa" w:w="2880"/>
          </w:tcPr>
          <w:p>
            <w:r>
              <w:t>25.3761-02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ПЕРЕКЛЮЧАТЕЛЬ 83.3710-05.03 аварийной сигнализации ВАЗ 21093</w:t>
            </w:r>
          </w:p>
        </w:tc>
        <w:tc>
          <w:tcPr>
            <w:tcW w:type="dxa" w:w="2880"/>
          </w:tcPr>
          <w:p>
            <w:r>
              <w:t>83.3710-05.03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НАСОС ОМЫВАТЕЛЯ МЭ-268 ВАЗ 2101-07 КЭМЗ</w:t>
            </w:r>
          </w:p>
        </w:tc>
        <w:tc>
          <w:tcPr>
            <w:tcW w:type="dxa" w:w="2880"/>
          </w:tcPr>
          <w:p>
            <w:r>
              <w:t>МЭ-268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Датчик температуры испарителя кондиционера ВАЗ-1118 11186-8121030-00 ЗАО АвтоКомплект</w:t>
            </w:r>
          </w:p>
        </w:tc>
        <w:tc>
          <w:tcPr>
            <w:tcW w:type="dxa" w:w="2880"/>
          </w:tcPr>
          <w:p>
            <w:r>
              <w:t>11186-8121030-00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Облицовка радиатора УАЗ-Хантер в сб. 3153-00-8401110-00</w:t>
            </w:r>
          </w:p>
        </w:tc>
        <w:tc>
          <w:tcPr>
            <w:tcW w:type="dxa" w:w="2880"/>
          </w:tcPr>
          <w:p>
            <w:r>
              <w:t>3153-00-8401110-00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Стойка заднего борта УАЗ-469 левая 469-5401141</w:t>
            </w:r>
          </w:p>
        </w:tc>
        <w:tc>
          <w:tcPr>
            <w:tcW w:type="dxa" w:w="2880"/>
          </w:tcPr>
          <w:p>
            <w:r>
              <w:t>469-5401141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ЖГУТ пров.передний 21723-3724 010-26/24</w:t>
            </w:r>
          </w:p>
        </w:tc>
        <w:tc>
          <w:tcPr>
            <w:tcW w:type="dxa" w:w="2880"/>
          </w:tcPr>
          <w:p>
            <w:r>
              <w:t>21723-3724 010-26/24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БАЛКА ПЕРЕДНЕЙ ОСИ ЗИЛ-(4331-3001010-001)"РЗАА"</w:t>
            </w:r>
          </w:p>
        </w:tc>
        <w:tc>
          <w:tcPr>
            <w:tcW w:type="dxa" w:w="2880"/>
          </w:tcPr>
          <w:p>
            <w:r>
              <w:t>4331-3001010-001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Колодка тормозная передняя ГАЗ-3307 в сборе (ГАЗ) 4301-3501090</w:t>
            </w:r>
          </w:p>
        </w:tc>
        <w:tc>
          <w:tcPr>
            <w:tcW w:type="dxa" w:w="2880"/>
          </w:tcPr>
          <w:p>
            <w:r>
              <w:t>4301-3501090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Облицовка бампера левая LADA 8450100967</w:t>
            </w:r>
          </w:p>
        </w:tc>
        <w:tc>
          <w:tcPr>
            <w:tcW w:type="dxa" w:w="2880"/>
          </w:tcPr>
          <w:p>
            <w:r>
              <w:t>8450100967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Блок предохранителей с крышкой  ВАЗ-2170 2170  3722012 01</w:t>
            </w:r>
          </w:p>
        </w:tc>
        <w:tc>
          <w:tcPr>
            <w:tcW w:type="dxa" w:w="2880"/>
          </w:tcPr>
          <w:p>
            <w:r>
              <w:t>3722012 01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ВЫКЛЮЧАТЕЛЬ ВК 48.3710 лампы подкапотной ВАЗ, УАЗ ЛЭТЗ</w:t>
            </w:r>
          </w:p>
        </w:tc>
        <w:tc>
          <w:tcPr>
            <w:tcW w:type="dxa" w:w="2880"/>
          </w:tcPr>
          <w:p>
            <w:r>
              <w:t>48.3710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НАКЛАДКА 6422-3501105 с заклепками  сверл. Маз</w:t>
            </w:r>
          </w:p>
        </w:tc>
        <w:tc>
          <w:tcPr>
            <w:tcW w:type="dxa" w:w="2880"/>
          </w:tcPr>
          <w:p>
            <w:r>
              <w:t>6422-3501105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НАКЛАДКА 20-3501105 УАЗ</w:t>
            </w:r>
          </w:p>
        </w:tc>
        <w:tc>
          <w:tcPr>
            <w:tcW w:type="dxa" w:w="2880"/>
          </w:tcPr>
          <w:p>
            <w:r>
              <w:t>20-3501105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Стойка задняя УАЗ-469 левая 469-5401121-00</w:t>
            </w:r>
          </w:p>
        </w:tc>
        <w:tc>
          <w:tcPr>
            <w:tcW w:type="dxa" w:w="2880"/>
          </w:tcPr>
          <w:p>
            <w:r>
              <w:t>469-5401121-00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Ось сателитов УАЗ 0451-50-2403060-02</w:t>
            </w:r>
          </w:p>
        </w:tc>
        <w:tc>
          <w:tcPr>
            <w:tcW w:type="dxa" w:w="2880"/>
          </w:tcPr>
          <w:p>
            <w:r>
              <w:t>0451-50-2403060-02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МОТОРЕДУКТОР СТЕКЛОПОД. ЛЕВ 20.3780 ВАЗ,ГАЗ Калуга</w:t>
            </w:r>
          </w:p>
        </w:tc>
        <w:tc>
          <w:tcPr>
            <w:tcW w:type="dxa" w:w="2880"/>
          </w:tcPr>
          <w:p>
            <w:r>
              <w:t>20.3780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БЛОК УПРАВЛЕНИЯ ЭПХХ ВАЗ-2108,10 (31.3763)</w:t>
            </w:r>
          </w:p>
        </w:tc>
        <w:tc>
          <w:tcPr>
            <w:tcW w:type="dxa" w:w="2880"/>
          </w:tcPr>
          <w:p>
            <w:r>
              <w:t>31.3763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КОНТАКТЫ  ТРАМБЛЕРА 030,37061 ВАЗ-2101-07</w:t>
            </w:r>
          </w:p>
        </w:tc>
        <w:tc>
          <w:tcPr>
            <w:tcW w:type="dxa" w:w="2880"/>
          </w:tcPr>
          <w:p>
            <w:r>
              <w:t>030,37061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Сиденье УАЗ-469 грузового отсека (2шт) 3151-20-7000006</w:t>
            </w:r>
          </w:p>
        </w:tc>
        <w:tc>
          <w:tcPr>
            <w:tcW w:type="dxa" w:w="2880"/>
          </w:tcPr>
          <w:p>
            <w:r>
              <w:t>3151-20-7000006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ТЯГА РУЧНОГО ОСТАНОВА ДВИГАТЕЛЯ ЗИЛ-5301(432900-1108130)</w:t>
            </w:r>
          </w:p>
        </w:tc>
        <w:tc>
          <w:tcPr>
            <w:tcW w:type="dxa" w:w="2880"/>
          </w:tcPr>
          <w:p>
            <w:r>
              <w:t>432900-1108130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КОЖУХ КОРЗИНЫ СЦЕПЛЕНИЯ "АМО ЗИЛ"(130-1601122)</w:t>
            </w:r>
          </w:p>
        </w:tc>
        <w:tc>
          <w:tcPr>
            <w:tcW w:type="dxa" w:w="2880"/>
          </w:tcPr>
          <w:p>
            <w:r>
              <w:t>130-1601122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Накладка переднего бампера УАЗ-469 (клыки) 469-2803017</w:t>
            </w:r>
          </w:p>
        </w:tc>
        <w:tc>
          <w:tcPr>
            <w:tcW w:type="dxa" w:w="2880"/>
          </w:tcPr>
          <w:p>
            <w:r>
              <w:t>469-2803017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БЛОК-ФАРА  ALRU 676512.122 прав. УАЗ Патриот</w:t>
            </w:r>
          </w:p>
        </w:tc>
        <w:tc>
          <w:tcPr>
            <w:tcW w:type="dxa" w:w="2880"/>
          </w:tcPr>
          <w:p>
            <w:r>
              <w:t>ALRU 676512.122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НАКЛАДКА 131-02-84  (5440-3502105)</w:t>
            </w:r>
          </w:p>
        </w:tc>
        <w:tc>
          <w:tcPr>
            <w:tcW w:type="dxa" w:w="2880"/>
          </w:tcPr>
          <w:p>
            <w:r>
              <w:t>5440-3502105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Датчик уровня торм. жидкости ВАЗ-2108-12,2121-2123 21100  3505110 00</w:t>
            </w:r>
          </w:p>
        </w:tc>
        <w:tc>
          <w:tcPr>
            <w:tcW w:type="dxa" w:w="2880"/>
          </w:tcPr>
          <w:p>
            <w:r>
              <w:t>3505110 00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Колесо рулевое без сигнальной кнопки 452-00-3402015-00</w:t>
            </w:r>
          </w:p>
        </w:tc>
        <w:tc>
          <w:tcPr>
            <w:tcW w:type="dxa" w:w="2880"/>
          </w:tcPr>
          <w:p>
            <w:r>
              <w:t>452-00-3402015-00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Датчик уровня охл. жидкости ВАЗ-2110 2110-3839310-13</w:t>
            </w:r>
          </w:p>
        </w:tc>
        <w:tc>
          <w:tcPr>
            <w:tcW w:type="dxa" w:w="2880"/>
          </w:tcPr>
          <w:p>
            <w:r>
              <w:t>2110-3839310-13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ПЕРЕКЛЮЧАТЕЛЬ 832.3710-04.01кондиционер ВАЗ 2110</w:t>
            </w:r>
          </w:p>
        </w:tc>
        <w:tc>
          <w:tcPr>
            <w:tcW w:type="dxa" w:w="2880"/>
          </w:tcPr>
          <w:p>
            <w:r>
              <w:t>832.3710-04.01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ПЕРЕКЛЮЧАТЕЛЬ 83.3710-04.02 задние противотум фары ВАЗ 21093</w:t>
            </w:r>
          </w:p>
        </w:tc>
        <w:tc>
          <w:tcPr>
            <w:tcW w:type="dxa" w:w="2880"/>
          </w:tcPr>
          <w:p>
            <w:r>
              <w:t>83.3710-04.02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Кронштейн крепления задней опоры УАЗ-Патриот 3160-20-1001048</w:t>
            </w:r>
          </w:p>
        </w:tc>
        <w:tc>
          <w:tcPr>
            <w:tcW w:type="dxa" w:w="2880"/>
          </w:tcPr>
          <w:p>
            <w:r>
              <w:t>3160-20-1001048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Кронштейн задней подвески двигателя левый УАЗ 452-1001043</w:t>
            </w:r>
          </w:p>
        </w:tc>
        <w:tc>
          <w:tcPr>
            <w:tcW w:type="dxa" w:w="2880"/>
          </w:tcPr>
          <w:p>
            <w:r>
              <w:t>452-1001043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Датчик неровной дороги УАЗ-3163 Patriot, ВАЗ 2108-15 (2123-1413130) 3163-3855011</w:t>
            </w:r>
          </w:p>
        </w:tc>
        <w:tc>
          <w:tcPr>
            <w:tcW w:type="dxa" w:w="2880"/>
          </w:tcPr>
          <w:p>
            <w:r>
              <w:t>2123-1413130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ПАЛЕЦ СТАБИЛИЗАТ.ЗАД.ЗИЛ(5301-2916047-01)</w:t>
            </w:r>
          </w:p>
        </w:tc>
        <w:tc>
          <w:tcPr>
            <w:tcW w:type="dxa" w:w="2880"/>
          </w:tcPr>
          <w:p>
            <w:r>
              <w:t>5301-2916047-01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КРОНШТЕЙН КОМПРЕССОРА ЗИЛ-(130-3509100-10)</w:t>
            </w:r>
          </w:p>
        </w:tc>
        <w:tc>
          <w:tcPr>
            <w:tcW w:type="dxa" w:w="2880"/>
          </w:tcPr>
          <w:p>
            <w:r>
              <w:t>130-3509100-10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Блок шестерен распредвала ГАЗ-4301, 3306, 3309 (ГАЗ) 542-1006240</w:t>
            </w:r>
          </w:p>
        </w:tc>
        <w:tc>
          <w:tcPr>
            <w:tcW w:type="dxa" w:w="2880"/>
          </w:tcPr>
          <w:p>
            <w:r>
              <w:t>542-1006240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МОДУЛЬ ЭБН 21083.1139009 Р ВАЗ 2108-21099 Самара</w:t>
            </w:r>
          </w:p>
        </w:tc>
        <w:tc>
          <w:tcPr>
            <w:tcW w:type="dxa" w:w="2880"/>
          </w:tcPr>
          <w:p>
            <w:r>
              <w:t>1139009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Генератор 24V 140A ISF 3.8 ПАЗ (5263830) AVE2119-E</w:t>
            </w:r>
          </w:p>
        </w:tc>
        <w:tc>
          <w:tcPr>
            <w:tcW w:type="dxa" w:w="2880"/>
          </w:tcPr>
          <w:p>
            <w:r>
              <w:t>5263830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Датчик аварийный  тормозной жидкости ВАЗ-2108 (10.3839) 2108  221001</w:t>
            </w:r>
          </w:p>
        </w:tc>
        <w:tc>
          <w:tcPr>
            <w:tcW w:type="dxa" w:w="2880"/>
          </w:tcPr>
          <w:p>
            <w:r>
              <w:t>10.3839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ПЕРЕКЛЮЧАТЕЛЬ 832.3710-04.02 рециркулятора ВАЗ 2110</w:t>
            </w:r>
          </w:p>
        </w:tc>
        <w:tc>
          <w:tcPr>
            <w:tcW w:type="dxa" w:w="2880"/>
          </w:tcPr>
          <w:p>
            <w:r>
              <w:t>832.3710-04.02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ПЕРЕКЛЮЧАТЕЛЬ 831.3710-04.03 обогрева зад. стекла ВАЗ 2110</w:t>
            </w:r>
          </w:p>
        </w:tc>
        <w:tc>
          <w:tcPr>
            <w:tcW w:type="dxa" w:w="2880"/>
          </w:tcPr>
          <w:p>
            <w:r>
              <w:t>831.3710-04.03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КНОПКА АВАРИЙНОЙ ОСТ.378.3710-05.03 ВАЗ 2110</w:t>
            </w:r>
          </w:p>
        </w:tc>
        <w:tc>
          <w:tcPr>
            <w:tcW w:type="dxa" w:w="2880"/>
          </w:tcPr>
          <w:p>
            <w:r>
              <w:t>378.3710-05.03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Панель боковины правая УАЗ-469 под тент 0469-5401058</w:t>
            </w:r>
          </w:p>
        </w:tc>
        <w:tc>
          <w:tcPr>
            <w:tcW w:type="dxa" w:w="2880"/>
          </w:tcPr>
          <w:p>
            <w:r>
              <w:t>0469-5401058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Опора буфера УАЗ 3160-2912626</w:t>
            </w:r>
          </w:p>
        </w:tc>
        <w:tc>
          <w:tcPr>
            <w:tcW w:type="dxa" w:w="2880"/>
          </w:tcPr>
          <w:p>
            <w:r>
              <w:t>3160-2912626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Крыло УАЗ-3163 переднее левое 3163-8403013</w:t>
            </w:r>
          </w:p>
        </w:tc>
        <w:tc>
          <w:tcPr>
            <w:tcW w:type="dxa" w:w="2880"/>
          </w:tcPr>
          <w:p>
            <w:r>
              <w:t>3163-8403013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Датчик температуры салона ВАЗ-1118, 2170 2603-3855000Калуга</w:t>
            </w:r>
          </w:p>
        </w:tc>
        <w:tc>
          <w:tcPr>
            <w:tcW w:type="dxa" w:w="2880"/>
          </w:tcPr>
          <w:p>
            <w:r>
              <w:t>2603-3855000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ЖГУТ пров.сист. зажиг. 21102-3724 026-70 (8клап, 1.6 Е4)</w:t>
            </w:r>
          </w:p>
        </w:tc>
        <w:tc>
          <w:tcPr>
            <w:tcW w:type="dxa" w:w="2880"/>
          </w:tcPr>
          <w:p>
            <w:r>
              <w:t>21102-3724 026-70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Выключатель концевой серии Z ток 15А Z-15GQ22-B</w:t>
            </w:r>
          </w:p>
        </w:tc>
        <w:tc>
          <w:tcPr>
            <w:tcW w:type="dxa" w:w="2880"/>
          </w:tcPr>
          <w:p>
            <w:r>
              <w:t>15А Z-15GQ22-B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Картер кпп УАЗ передний Арзамас 3160-60-1701014-00</w:t>
            </w:r>
          </w:p>
        </w:tc>
        <w:tc>
          <w:tcPr>
            <w:tcW w:type="dxa" w:w="2880"/>
          </w:tcPr>
          <w:p>
            <w:r>
              <w:t>3160-60-1701014-00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КОВРИКИ ПЕРЕДНИЕ ПРАВЫЙ УАЗ-452  0452-50-5109014-00</w:t>
            </w:r>
          </w:p>
        </w:tc>
        <w:tc>
          <w:tcPr>
            <w:tcW w:type="dxa" w:w="2880"/>
          </w:tcPr>
          <w:p>
            <w:r>
              <w:t>452-50-5109014-00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БЛОК КАРТЕРА 2-ЦИЛ КОМПРЕССОРА    130-3509022-01</w:t>
            </w:r>
          </w:p>
        </w:tc>
        <w:tc>
          <w:tcPr>
            <w:tcW w:type="dxa" w:w="2880"/>
          </w:tcPr>
          <w:p>
            <w:r>
              <w:t>130-3509022-01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Крестовина в сборе ВАЗ-2121, 2123 (LECAR) 2121-2202025</w:t>
            </w:r>
          </w:p>
        </w:tc>
        <w:tc>
          <w:tcPr>
            <w:tcW w:type="dxa" w:w="2880"/>
          </w:tcPr>
          <w:p>
            <w:r>
              <w:t>2121-2202025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Рейка каркаса боковины 451-10-5401180</w:t>
            </w:r>
          </w:p>
        </w:tc>
        <w:tc>
          <w:tcPr>
            <w:tcW w:type="dxa" w:w="2880"/>
          </w:tcPr>
          <w:p>
            <w:r>
              <w:t>451-10-5401180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Рама УАЗ-469 469-2800010-12</w:t>
            </w:r>
          </w:p>
        </w:tc>
        <w:tc>
          <w:tcPr>
            <w:tcW w:type="dxa" w:w="2880"/>
          </w:tcPr>
          <w:p>
            <w:r>
              <w:t>2800010-12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Крышка пола УАЗ-Хантер под кпп 3151-00-5113017-10</w:t>
            </w:r>
          </w:p>
        </w:tc>
        <w:tc>
          <w:tcPr>
            <w:tcW w:type="dxa" w:w="2880"/>
          </w:tcPr>
          <w:p>
            <w:r>
              <w:t>3151-00-5113017-10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Вакуум контактного трамблера ВАЗ-2101-07 Ст. Оскол 030-3706600</w:t>
            </w:r>
          </w:p>
        </w:tc>
        <w:tc>
          <w:tcPr>
            <w:tcW w:type="dxa" w:w="2880"/>
          </w:tcPr>
          <w:p>
            <w:r>
              <w:t>030-3706600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Шайба пробки поддона УАЗ 24-1009031</w:t>
            </w:r>
          </w:p>
        </w:tc>
        <w:tc>
          <w:tcPr>
            <w:tcW w:type="dxa" w:w="2880"/>
          </w:tcPr>
          <w:p>
            <w:r>
              <w:t>24-1009031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Уплотнитель опускного стекла правый верхний УАЗ-3160 3160-6103292</w:t>
            </w:r>
          </w:p>
        </w:tc>
        <w:tc>
          <w:tcPr>
            <w:tcW w:type="dxa" w:w="2880"/>
          </w:tcPr>
          <w:p>
            <w:r>
              <w:t>3160-6103292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БЛОК-ФАРА  ALRU 676512.121  лев. УАЗ Патриот</w:t>
            </w:r>
          </w:p>
        </w:tc>
        <w:tc>
          <w:tcPr>
            <w:tcW w:type="dxa" w:w="2880"/>
          </w:tcPr>
          <w:p>
            <w:r>
              <w:t>676512.121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Диодный мост БПВО 88-120/01 для генер. 3012/3022/3042.3701</w:t>
            </w:r>
          </w:p>
        </w:tc>
        <w:tc>
          <w:tcPr>
            <w:tcW w:type="dxa" w:w="2880"/>
          </w:tcPr>
          <w:p>
            <w:r>
              <w:t>88-120/01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Датчик включения вентилятора ТМ 661661-3710 Калуга</w:t>
            </w:r>
          </w:p>
        </w:tc>
        <w:tc>
          <w:tcPr>
            <w:tcW w:type="dxa" w:w="2880"/>
          </w:tcPr>
          <w:p>
            <w:r>
              <w:t>661661-3710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Блок управления стеклоочистителем ВАЗ-2170 21700-3825010-00 ИТЭЛМА</w:t>
            </w:r>
          </w:p>
        </w:tc>
        <w:tc>
          <w:tcPr>
            <w:tcW w:type="dxa" w:w="2880"/>
          </w:tcPr>
          <w:p>
            <w:r>
              <w:t>21700-3825010-00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Блок предохранит. монтажный в сборе (реле и предохранителей) ВАЗ-2107 (АВАР) 404  3722000</w:t>
            </w:r>
          </w:p>
        </w:tc>
        <w:tc>
          <w:tcPr>
            <w:tcW w:type="dxa" w:w="2880"/>
          </w:tcPr>
          <w:p>
            <w:r>
              <w:t>3722000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ПЕРЕКЛЮЧАТЕЛЬ 83.3710-04.09 вент. отопителя ПАЗ</w:t>
            </w:r>
          </w:p>
        </w:tc>
        <w:tc>
          <w:tcPr>
            <w:tcW w:type="dxa" w:w="2880"/>
          </w:tcPr>
          <w:p>
            <w:r>
              <w:t>83.3710-04.09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КНОПКА АВАРИЙНОЙ ОСТ.379.3710 ВАЗ-2123</w:t>
            </w:r>
          </w:p>
        </w:tc>
        <w:tc>
          <w:tcPr>
            <w:tcW w:type="dxa" w:w="2880"/>
          </w:tcPr>
          <w:p>
            <w:r>
              <w:t>379.3710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Вал вторичный УАЗ кпп "DYMOS" голый 43231Т03060</w:t>
            </w:r>
          </w:p>
        </w:tc>
        <w:tc>
          <w:tcPr>
            <w:tcW w:type="dxa" w:w="2880"/>
          </w:tcPr>
          <w:p>
            <w:r>
              <w:t>43231Т03060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САМОРЕЗ ОБШИВКИ УАЗ 10мм 240818-П2</w:t>
            </w:r>
          </w:p>
        </w:tc>
        <w:tc>
          <w:tcPr>
            <w:tcW w:type="dxa" w:w="2880"/>
          </w:tcPr>
          <w:p>
            <w:r>
              <w:t>240818-П2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Прокладка термостата 90 л.с. 21-1307106-21</w:t>
            </w:r>
          </w:p>
        </w:tc>
        <w:tc>
          <w:tcPr>
            <w:tcW w:type="dxa" w:w="2880"/>
          </w:tcPr>
          <w:p>
            <w:r>
              <w:t>21-1307106-21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Датчик температуры окруж. среды ВАЗ-2172 (конд. Panasonic) Лада Холдинг 21720-8121210-00</w:t>
            </w:r>
          </w:p>
        </w:tc>
        <w:tc>
          <w:tcPr>
            <w:tcW w:type="dxa" w:w="2880"/>
          </w:tcPr>
          <w:p>
            <w:r>
              <w:t>21720-8121210-00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ПЕРЕКЛЮЧАТЕЛЬ 93.3710-06.02 задн. противотум фонарей ВАЗ-2114, ГАЗ-3110,31105, Валдай</w:t>
            </w:r>
          </w:p>
        </w:tc>
        <w:tc>
          <w:tcPr>
            <w:tcW w:type="dxa" w:w="2880"/>
          </w:tcPr>
          <w:p>
            <w:r>
              <w:t>93.3710-06.02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Мотор заслонки отопителя ВАЗ-1118 451-3780000 Автоэлектроника</w:t>
            </w:r>
          </w:p>
        </w:tc>
        <w:tc>
          <w:tcPr>
            <w:tcW w:type="dxa" w:w="2880"/>
          </w:tcPr>
          <w:p>
            <w:r>
              <w:t>451-3780000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Порог УАЗ-452 левый 0451-50-5401081-20</w:t>
            </w:r>
          </w:p>
        </w:tc>
        <w:tc>
          <w:tcPr>
            <w:tcW w:type="dxa" w:w="2880"/>
          </w:tcPr>
          <w:p>
            <w:r>
              <w:t>0451-50-5401081-20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ПЕРЕКЛЮЧАТЕЛЬ 83.3710-04.04 обогрева зад. стекла ВАЗ 21093</w:t>
            </w:r>
          </w:p>
        </w:tc>
        <w:tc>
          <w:tcPr>
            <w:tcW w:type="dxa" w:w="2880"/>
          </w:tcPr>
          <w:p>
            <w:r>
              <w:t>83.3710-04.04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КРЫЛО ПРАВОЕ ЗИЛ-(5301-8403010)"АМО ЗИЛ"</w:t>
            </w:r>
          </w:p>
        </w:tc>
        <w:tc>
          <w:tcPr>
            <w:tcW w:type="dxa" w:w="2880"/>
          </w:tcPr>
          <w:p>
            <w:r>
              <w:t>5301-8403010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Кронштейн крепления передней опоры левый УАЗ-Патриот дв. УМЗ 3160-40-1001017</w:t>
            </w:r>
          </w:p>
        </w:tc>
        <w:tc>
          <w:tcPr>
            <w:tcW w:type="dxa" w:w="2880"/>
          </w:tcPr>
          <w:p>
            <w:r>
              <w:t>40-1001017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Стойка передняя УАЗ-469 левая 469-5301057</w:t>
            </w:r>
          </w:p>
        </w:tc>
        <w:tc>
          <w:tcPr>
            <w:tcW w:type="dxa" w:w="2880"/>
          </w:tcPr>
          <w:p>
            <w:r>
              <w:t>469-5301057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Крестовина УАЗ в сборе Стандарт 469-2201025-10</w:t>
            </w:r>
          </w:p>
        </w:tc>
        <w:tc>
          <w:tcPr>
            <w:tcW w:type="dxa" w:w="2880"/>
          </w:tcPr>
          <w:p>
            <w:r>
              <w:t>469-2201025-10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Поперечина № 1 рамы ГАЗ-3102 (ГАЗ) 3102-2801080</w:t>
            </w:r>
          </w:p>
        </w:tc>
        <w:tc>
          <w:tcPr>
            <w:tcW w:type="dxa" w:w="2880"/>
          </w:tcPr>
          <w:p>
            <w:r>
              <w:t>3102-2801080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Барабан тормозной задний ВАЗ-2101-07 (TF 077) TRIALLI</w:t>
            </w:r>
          </w:p>
        </w:tc>
        <w:tc>
          <w:tcPr>
            <w:tcW w:type="dxa" w:w="2880"/>
          </w:tcPr>
          <w:p>
            <w:r>
              <w:t>TF 077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Блок управления отопителем ВАЗ-2170 2170-8128020 Автоэлектроника</w:t>
            </w:r>
          </w:p>
        </w:tc>
        <w:tc>
          <w:tcPr>
            <w:tcW w:type="dxa" w:w="2880"/>
          </w:tcPr>
          <w:p>
            <w:r>
              <w:t>2170-8128020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Бегунок трамблера ВАЗ-2108-09 с резистором 040.3706-02 СОАТЭ</w:t>
            </w:r>
          </w:p>
        </w:tc>
        <w:tc>
          <w:tcPr>
            <w:tcW w:type="dxa" w:w="2880"/>
          </w:tcPr>
          <w:p>
            <w:r>
              <w:t>040.3706-02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Поршень компрессора в сборе. ПАЗ-3205 А29.-05.100</w:t>
            </w:r>
          </w:p>
        </w:tc>
        <w:tc>
          <w:tcPr>
            <w:tcW w:type="dxa" w:w="2880"/>
          </w:tcPr>
          <w:p>
            <w:r>
              <w:t>А29.-05.100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Шток вилки з/х. УАЗ-452 0451-50-1702042-10</w:t>
            </w:r>
          </w:p>
        </w:tc>
        <w:tc>
          <w:tcPr>
            <w:tcW w:type="dxa" w:w="2880"/>
          </w:tcPr>
          <w:p>
            <w:r>
              <w:t>0451-50-1702042-10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Основание регулятора давления УАЗ 3160-3512120</w:t>
            </w:r>
          </w:p>
        </w:tc>
        <w:tc>
          <w:tcPr>
            <w:tcW w:type="dxa" w:w="2880"/>
          </w:tcPr>
          <w:p>
            <w:r>
              <w:t>3160-3512120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Надставка раздвижная задняя правая УАЗ-31514 3151-90-6210010</w:t>
            </w:r>
          </w:p>
        </w:tc>
        <w:tc>
          <w:tcPr>
            <w:tcW w:type="dxa" w:w="2880"/>
          </w:tcPr>
          <w:p>
            <w:r>
              <w:t>3151-90-6210010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Кронштейн крепления поперечины левый УАЗ-Патриот 3160-2801115</w:t>
            </w:r>
          </w:p>
        </w:tc>
        <w:tc>
          <w:tcPr>
            <w:tcW w:type="dxa" w:w="2880"/>
          </w:tcPr>
          <w:p>
            <w:r>
              <w:t>3160-2801115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Кожух заднего колеса с инструм. ящиком левый 3151-20-5107221-00</w:t>
            </w:r>
          </w:p>
        </w:tc>
        <w:tc>
          <w:tcPr>
            <w:tcW w:type="dxa" w:w="2880"/>
          </w:tcPr>
          <w:p>
            <w:r>
              <w:t>3151-20-5107221-00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Амортизатор УАЗ-31519 передний пружинная подвеска PLAZA (АВ 93.00.00 SP)</w:t>
            </w:r>
          </w:p>
        </w:tc>
        <w:tc>
          <w:tcPr>
            <w:tcW w:type="dxa" w:w="2880"/>
          </w:tcPr>
          <w:p>
            <w:r>
              <w:t>АВ 93.00.00 SP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ГЕНЕРАТОР 9012.3701 ГАЗ 3301, 3308, 3309, 1ручей (совм. с регулятором 2712.3702) (28В, 80А)</w:t>
            </w:r>
          </w:p>
        </w:tc>
        <w:tc>
          <w:tcPr>
            <w:tcW w:type="dxa" w:w="2880"/>
          </w:tcPr>
          <w:p>
            <w:r>
              <w:t>9012.3701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Блок выпрямительный (мост диодный) ВАЗ-1117-19 (ген.9402) БВО 8 105</w:t>
            </w:r>
          </w:p>
        </w:tc>
        <w:tc>
          <w:tcPr>
            <w:tcW w:type="dxa" w:w="2880"/>
          </w:tcPr>
          <w:p>
            <w:r>
              <w:t>9402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Бендикс ВАЗ-2108-09 с/о 264.600 (стартер 264.3708) Херсон</w:t>
            </w:r>
          </w:p>
        </w:tc>
        <w:tc>
          <w:tcPr>
            <w:tcW w:type="dxa" w:w="2880"/>
          </w:tcPr>
          <w:p>
            <w:r>
              <w:t>264.3708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АВТОЛАМПА H1 12-55 P 14.5s White Laser+50% (2шт)  StarLight</w:t>
            </w:r>
          </w:p>
        </w:tc>
        <w:tc>
          <w:tcPr>
            <w:tcW w:type="dxa" w:w="2880"/>
          </w:tcPr>
          <w:p>
            <w:r>
              <w:t>P 14.5s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ВЫКЛЮЧАТЕЛЬ 931.3710-01.13 фара-искатель Газель, Соболь /европанель/</w:t>
            </w:r>
          </w:p>
        </w:tc>
        <w:tc>
          <w:tcPr>
            <w:tcW w:type="dxa" w:w="2880"/>
          </w:tcPr>
          <w:p>
            <w:r>
              <w:t>931.3710-01.13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Усилитель пола УАЗ -469 469-00-5101192-00</w:t>
            </w:r>
          </w:p>
        </w:tc>
        <w:tc>
          <w:tcPr>
            <w:tcW w:type="dxa" w:w="2880"/>
          </w:tcPr>
          <w:p>
            <w:r>
              <w:t>469-00-5101192-00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Датчик фазы ВАЗ-2112 инжектор (Пегас) (ан. 21.3847) с 16-клапанным двигат 2112-3706040-04</w:t>
            </w:r>
          </w:p>
        </w:tc>
        <w:tc>
          <w:tcPr>
            <w:tcW w:type="dxa" w:w="2880"/>
          </w:tcPr>
          <w:p>
            <w:r>
              <w:t>2112-3706040-04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Колодка тормозная с короткой накладкой УАЗ (АДС) 2шт. 12-3501091</w:t>
            </w:r>
          </w:p>
        </w:tc>
        <w:tc>
          <w:tcPr>
            <w:tcW w:type="dxa" w:w="2880"/>
          </w:tcPr>
          <w:p>
            <w:r>
              <w:t>12-3501091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Барабан тормозной задний ВАЗ-2101-07 2101-3502070 (ОАО АВТОВАЗ)</w:t>
            </w:r>
          </w:p>
        </w:tc>
        <w:tc>
          <w:tcPr>
            <w:tcW w:type="dxa" w:w="2880"/>
          </w:tcPr>
          <w:p>
            <w:r>
              <w:t>2101-3502070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Наклейка "2,7i" 3151-95-8212508</w:t>
            </w:r>
          </w:p>
        </w:tc>
        <w:tc>
          <w:tcPr>
            <w:tcW w:type="dxa" w:w="2880"/>
          </w:tcPr>
          <w:p>
            <w:r>
              <w:t>3151-95-8212508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ДИОДНЫЙ МОСТ БПВ 5102.3771.320-10 Газ, Газель 100А</w:t>
            </w:r>
          </w:p>
        </w:tc>
        <w:tc>
          <w:tcPr>
            <w:tcW w:type="dxa" w:w="2880"/>
          </w:tcPr>
          <w:p>
            <w:r>
              <w:t>5102.3771.320-10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Регулятор разряжения картера дв. УМЗ-4213, 4216 421-1014070-01</w:t>
            </w:r>
          </w:p>
        </w:tc>
        <w:tc>
          <w:tcPr>
            <w:tcW w:type="dxa" w:w="2880"/>
          </w:tcPr>
          <w:p>
            <w:r>
              <w:t>4213-1014070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Надставка раздвижная задняя левая УАЗ-31514 3151-90-6210011</w:t>
            </w:r>
          </w:p>
        </w:tc>
        <w:tc>
          <w:tcPr>
            <w:tcW w:type="dxa" w:w="2880"/>
          </w:tcPr>
          <w:p>
            <w:r>
              <w:t>3151-90-6210011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Крышка люка УАЗ-452 в сборе 0451-10-5713030-00</w:t>
            </w:r>
          </w:p>
        </w:tc>
        <w:tc>
          <w:tcPr>
            <w:tcW w:type="dxa" w:w="2880"/>
          </w:tcPr>
          <w:p>
            <w:r>
              <w:t>0451-10-5713030-00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Крышка картера переднего моста УАЗ 569-20-2300105-02</w:t>
            </w:r>
          </w:p>
        </w:tc>
        <w:tc>
          <w:tcPr>
            <w:tcW w:type="dxa" w:w="2880"/>
          </w:tcPr>
          <w:p>
            <w:r>
              <w:t>569-20-2300105-02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Крышка картера переднего моста УАЗ 469 пруж. подвеска гибрид 3151-96-2301013</w:t>
            </w:r>
          </w:p>
        </w:tc>
        <w:tc>
          <w:tcPr>
            <w:tcW w:type="dxa" w:w="2880"/>
          </w:tcPr>
          <w:p>
            <w:r>
              <w:t>3151-96-2301013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Кронштейн крепления приемной трубы УАЗ-452 3741-00-1203025-00</w:t>
            </w:r>
          </w:p>
        </w:tc>
        <w:tc>
          <w:tcPr>
            <w:tcW w:type="dxa" w:w="2880"/>
          </w:tcPr>
          <w:p>
            <w:r>
              <w:t>3741-00-1203025-00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Усилитель переднего бампера ГАЗ-31105 (ГАЗ) 3110-50-2803114</w:t>
            </w:r>
          </w:p>
        </w:tc>
        <w:tc>
          <w:tcPr>
            <w:tcW w:type="dxa" w:w="2880"/>
          </w:tcPr>
          <w:p>
            <w:r>
              <w:t>3110-50-2803114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Блок управления подушками безопастности ВАЗ-2172 2172-3826008</w:t>
            </w:r>
          </w:p>
        </w:tc>
        <w:tc>
          <w:tcPr>
            <w:tcW w:type="dxa" w:w="2880"/>
          </w:tcPr>
          <w:p>
            <w:r>
              <w:t>2172-3826008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Блок управления "Январь" 5.1 ВАЗ-2108,2110 (8-ми клап.)Евро-2,3 261.3763-01 2112-1411 (Калуга)</w:t>
            </w:r>
          </w:p>
        </w:tc>
        <w:tc>
          <w:tcPr>
            <w:tcW w:type="dxa" w:w="2880"/>
          </w:tcPr>
          <w:p>
            <w:r>
              <w:t>261.3763-01 2112-1411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ПЕРЕКЛЮЧАТЕЛЬ ВК343-01.07 Освещ.контрольных приборов ВАЗ 2103,21011/Клавиша/</w:t>
            </w:r>
          </w:p>
        </w:tc>
        <w:tc>
          <w:tcPr>
            <w:tcW w:type="dxa" w:w="2880"/>
          </w:tcPr>
          <w:p>
            <w:r>
              <w:t>ВК343-01.07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Датчик температуры воздуха AS0004</w:t>
            </w:r>
          </w:p>
        </w:tc>
        <w:tc>
          <w:tcPr>
            <w:tcW w:type="dxa" w:w="2880"/>
          </w:tcPr>
          <w:p>
            <w:r>
              <w:t>AS0004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ДИОДНЫЙ МОСТ БПВ 5102.3771.320 Газ, Газель</w:t>
            </w:r>
          </w:p>
        </w:tc>
        <w:tc>
          <w:tcPr>
            <w:tcW w:type="dxa" w:w="2880"/>
          </w:tcPr>
          <w:p>
            <w:r>
              <w:t>5102.3771.320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ШЕСТЕРНИ ПОЛУОСИ РЕД. МОСТА УАЗ 469-240103</w:t>
            </w:r>
          </w:p>
        </w:tc>
        <w:tc>
          <w:tcPr>
            <w:tcW w:type="dxa" w:w="2880"/>
          </w:tcPr>
          <w:p>
            <w:r>
              <w:t>469-240103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Стойка передняя УАЗ-469 правая 469-5301056</w:t>
            </w:r>
          </w:p>
        </w:tc>
        <w:tc>
          <w:tcPr>
            <w:tcW w:type="dxa" w:w="2880"/>
          </w:tcPr>
          <w:p>
            <w:r>
              <w:t>469-5301056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КОМБИНАЦИЯ ПРИБОРОВ КД 8056 МАЗ</w:t>
            </w:r>
          </w:p>
        </w:tc>
        <w:tc>
          <w:tcPr>
            <w:tcW w:type="dxa" w:w="2880"/>
          </w:tcPr>
          <w:p>
            <w:r>
              <w:t>КД 8056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Колодка тормозная передняя (кт.4шт.) ВАЗ-2101-07 2101-3501800-82 ОАО АВТОВАЗ</w:t>
            </w:r>
          </w:p>
        </w:tc>
        <w:tc>
          <w:tcPr>
            <w:tcW w:type="dxa" w:w="2880"/>
          </w:tcPr>
          <w:p>
            <w:r>
              <w:t>2101-3501800-82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Датчик уровня омыв. жидкости ВАЗ-2108-10 длинный 21083-3839410-03</w:t>
            </w:r>
          </w:p>
        </w:tc>
        <w:tc>
          <w:tcPr>
            <w:tcW w:type="dxa" w:w="2880"/>
          </w:tcPr>
          <w:p>
            <w:r>
              <w:t>21083-3839410-03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Датчик температуры охл. жидкости ВАЗ-1118-19, 2170 Калуга 27.3828</w:t>
            </w:r>
          </w:p>
        </w:tc>
        <w:tc>
          <w:tcPr>
            <w:tcW w:type="dxa" w:w="2880"/>
          </w:tcPr>
          <w:p>
            <w:r>
              <w:t>27.3828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Блок выпрямительный (мост диодный) ВАЗ-2123 с/о КЗАТЭ БВО 3 105</w:t>
            </w:r>
          </w:p>
        </w:tc>
        <w:tc>
          <w:tcPr>
            <w:tcW w:type="dxa" w:w="2880"/>
          </w:tcPr>
          <w:p>
            <w:r>
              <w:t>БВО 3 105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Жгут панели приборов Газель Бизнес(2010г. с антенным кабелем) 2705 3724229 171</w:t>
            </w:r>
          </w:p>
        </w:tc>
        <w:tc>
          <w:tcPr>
            <w:tcW w:type="dxa" w:w="2880"/>
          </w:tcPr>
          <w:p>
            <w:r>
              <w:t>2705 3724229 171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СТУПИЦА ЗАДН.КОЛЕСА ЗИЛ-432930,ПАЗ-Аврора(6404-3104015),10шп,ГОЛ.</w:t>
            </w:r>
          </w:p>
        </w:tc>
        <w:tc>
          <w:tcPr>
            <w:tcW w:type="dxa" w:w="2880"/>
          </w:tcPr>
          <w:p>
            <w:r>
              <w:t>6404-3104015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РАСПЫЛИТЕЛЬ ЗИЛ-5301(145-111210Н) "НОГИНСК"</w:t>
            </w:r>
          </w:p>
        </w:tc>
        <w:tc>
          <w:tcPr>
            <w:tcW w:type="dxa" w:w="2880"/>
          </w:tcPr>
          <w:p>
            <w:r>
              <w:t>45-111210Н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НАКЛАДКА СТРЕМЯНКИ ПЕРЕД.СТАБИЛ. ЗИЛ-(5301-2906083)</w:t>
            </w:r>
          </w:p>
        </w:tc>
        <w:tc>
          <w:tcPr>
            <w:tcW w:type="dxa" w:w="2880"/>
          </w:tcPr>
          <w:p>
            <w:r>
              <w:t>5301-2906083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Шток вилки переднего моста н/о УАЗ-Патриот 3162-1803030</w:t>
            </w:r>
          </w:p>
        </w:tc>
        <w:tc>
          <w:tcPr>
            <w:tcW w:type="dxa" w:w="2880"/>
          </w:tcPr>
          <w:p>
            <w:r>
              <w:t>3162-1803030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Лонжерон передний правый ГАЗ-2410 (ГАЗ) 24-10-2801014</w:t>
            </w:r>
          </w:p>
        </w:tc>
        <w:tc>
          <w:tcPr>
            <w:tcW w:type="dxa" w:w="2880"/>
          </w:tcPr>
          <w:p>
            <w:r>
              <w:t>24-10-2801014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МИКАС 11 822.3763-01 УАЗ Патриот ЗМЗ 406 с 20.3855-10 с L-зондом Delfi</w:t>
            </w:r>
          </w:p>
        </w:tc>
        <w:tc>
          <w:tcPr>
            <w:tcW w:type="dxa" w:w="2880"/>
          </w:tcPr>
          <w:p>
            <w:r>
              <w:t>11 822.3763-01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Порог пола УАЗ-Хантер правый 3151-00-5101250-00</w:t>
            </w:r>
          </w:p>
        </w:tc>
        <w:tc>
          <w:tcPr>
            <w:tcW w:type="dxa" w:w="2880"/>
          </w:tcPr>
          <w:p>
            <w:r>
              <w:t>3151-00-5101250-00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Педаль газа УАЗ-3163 2007г. вып. 3151-20-1108010</w:t>
            </w:r>
          </w:p>
        </w:tc>
        <w:tc>
          <w:tcPr>
            <w:tcW w:type="dxa" w:w="2880"/>
          </w:tcPr>
          <w:p>
            <w:r>
              <w:t>3151-20-1108010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Мост передний УАЗ-3741 без поворот. кулаков  3741-2300015-30</w:t>
            </w:r>
          </w:p>
        </w:tc>
        <w:tc>
          <w:tcPr>
            <w:tcW w:type="dxa" w:w="2880"/>
          </w:tcPr>
          <w:p>
            <w:r>
              <w:t>3741-2300015-30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Кронштейн фароискателя УАЗ-4693151-00-3711100-00</w:t>
            </w:r>
          </w:p>
        </w:tc>
        <w:tc>
          <w:tcPr>
            <w:tcW w:type="dxa" w:w="2880"/>
          </w:tcPr>
          <w:p>
            <w:r>
              <w:t>3151-00-3711100-00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Кронштейн вакуумного уселителя УАЗ-452 3741-00-3510210</w:t>
            </w:r>
          </w:p>
        </w:tc>
        <w:tc>
          <w:tcPr>
            <w:tcW w:type="dxa" w:w="2880"/>
          </w:tcPr>
          <w:p>
            <w:r>
              <w:t>3741-00-3510210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Крыло ГАЗ-53 левое пластик 52-8403013</w:t>
            </w:r>
          </w:p>
        </w:tc>
        <w:tc>
          <w:tcPr>
            <w:tcW w:type="dxa" w:w="2880"/>
          </w:tcPr>
          <w:p>
            <w:r>
              <w:t>52-8403013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ДАТЧИК УРОВНЯ ТОПЛИВА 5432.3827010  ГАЗ-3110 /70л бак/</w:t>
            </w:r>
          </w:p>
        </w:tc>
        <w:tc>
          <w:tcPr>
            <w:tcW w:type="dxa" w:w="2880"/>
          </w:tcPr>
          <w:p>
            <w:r>
              <w:t>5432.3827010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Штанга стабилизатора УАЗ-31512 3160-2906016</w:t>
            </w:r>
          </w:p>
        </w:tc>
        <w:tc>
          <w:tcPr>
            <w:tcW w:type="dxa" w:w="2880"/>
          </w:tcPr>
          <w:p>
            <w:r>
              <w:t>3160-2906016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ШЕСТ. 88 РК УАЗ 3741-00-1802088-00</w:t>
            </w:r>
          </w:p>
        </w:tc>
        <w:tc>
          <w:tcPr>
            <w:tcW w:type="dxa" w:w="2880"/>
          </w:tcPr>
          <w:p>
            <w:r>
              <w:t>3741-00-1802088-00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Шайба рычагов переключения УАЗ-469 469-1803085-01</w:t>
            </w:r>
          </w:p>
        </w:tc>
        <w:tc>
          <w:tcPr>
            <w:tcW w:type="dxa" w:w="2880"/>
          </w:tcPr>
          <w:p>
            <w:r>
              <w:t>469-1803085-01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Бензобак ГАЗ-31105 70л. (под погружной насос) (ГАЗ) 3110-1101010-20</w:t>
            </w:r>
          </w:p>
        </w:tc>
        <w:tc>
          <w:tcPr>
            <w:tcW w:type="dxa" w:w="2880"/>
          </w:tcPr>
          <w:p>
            <w:r>
              <w:t>3110-1101010-20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НАКЛАДКА 402-3501105 Москвич</w:t>
            </w:r>
          </w:p>
        </w:tc>
        <w:tc>
          <w:tcPr>
            <w:tcW w:type="dxa" w:w="2880"/>
          </w:tcPr>
          <w:p>
            <w:r>
              <w:t>402-3501105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МИКАС 7.2 293.3763 000-03 (ЗМЗ 409,дмрв нитевой 20.3855)</w:t>
            </w:r>
          </w:p>
        </w:tc>
        <w:tc>
          <w:tcPr>
            <w:tcW w:type="dxa" w:w="2880"/>
          </w:tcPr>
          <w:p>
            <w:r>
              <w:t>7.2 293.3763 000-03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Подвеска передняя ГАЗ-31105 рестайлинг (ГАЗ) 3110-50-2901012-10</w:t>
            </w:r>
          </w:p>
        </w:tc>
        <w:tc>
          <w:tcPr>
            <w:tcW w:type="dxa" w:w="2880"/>
          </w:tcPr>
          <w:p>
            <w:r>
              <w:t>3110-50-2901012-10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Наклейка "2,9i" 3151-95-8212510</w:t>
            </w:r>
          </w:p>
        </w:tc>
        <w:tc>
          <w:tcPr>
            <w:tcW w:type="dxa" w:w="2880"/>
          </w:tcPr>
          <w:p>
            <w:r>
              <w:t>3151-95-8212510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Шумоизоляция моторного отсека УАЗ 3159-00-8412220-00</w:t>
            </w:r>
          </w:p>
        </w:tc>
        <w:tc>
          <w:tcPr>
            <w:tcW w:type="dxa" w:w="2880"/>
          </w:tcPr>
          <w:p>
            <w:r>
              <w:t>3159-00-8412220-00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Бендикс ВАЗ-2108 н/о (стартер 5712.37088) KRAFT</w:t>
            </w:r>
          </w:p>
        </w:tc>
        <w:tc>
          <w:tcPr>
            <w:tcW w:type="dxa" w:w="2880"/>
          </w:tcPr>
          <w:p>
            <w:r>
              <w:t>5712.37088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ПЕРЕКЛЮЧАТЕЛЬ 831.3710-04.02 задние противотум фары ВАЗ 2110</w:t>
            </w:r>
          </w:p>
        </w:tc>
        <w:tc>
          <w:tcPr>
            <w:tcW w:type="dxa" w:w="2880"/>
          </w:tcPr>
          <w:p>
            <w:r>
              <w:t>831.3710-04.02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БЛОК УПРАВЛЕНИЯ ФАРОЙ 4G0907697D</w:t>
            </w:r>
          </w:p>
        </w:tc>
        <w:tc>
          <w:tcPr>
            <w:tcW w:type="dxa" w:w="2880"/>
          </w:tcPr>
          <w:p>
            <w:r>
              <w:t>4G0907697D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КОЛЬЦО УПОРНОЕ НАСОСА ВОДЯНОГО (130-1307053)</w:t>
            </w:r>
          </w:p>
        </w:tc>
        <w:tc>
          <w:tcPr>
            <w:tcW w:type="dxa" w:w="2880"/>
          </w:tcPr>
          <w:p>
            <w:r>
              <w:t>130-1307053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Рама УАЗ-3741, 3909, 3962, 2206 3741-2800010-02</w:t>
            </w:r>
          </w:p>
        </w:tc>
        <w:tc>
          <w:tcPr>
            <w:tcW w:type="dxa" w:w="2880"/>
          </w:tcPr>
          <w:p>
            <w:r>
              <w:t>2800010-02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Стойка задняя УАЗ-469 правая 469-5401120-00</w:t>
            </w:r>
          </w:p>
        </w:tc>
        <w:tc>
          <w:tcPr>
            <w:tcW w:type="dxa" w:w="2880"/>
          </w:tcPr>
          <w:p>
            <w:r>
              <w:t>469-5401120-00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Маслоотражатель тормозного барабана УАЗ 0469-00-3501061-01</w:t>
            </w:r>
          </w:p>
        </w:tc>
        <w:tc>
          <w:tcPr>
            <w:tcW w:type="dxa" w:w="2880"/>
          </w:tcPr>
          <w:p>
            <w:r>
              <w:t>0469-00-3501061-01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Подфарник ВАЗ-2106 правый белый (ТН125 П-01) (Освар) 21060-3712010-03</w:t>
            </w:r>
          </w:p>
        </w:tc>
        <w:tc>
          <w:tcPr>
            <w:tcW w:type="dxa" w:w="2880"/>
          </w:tcPr>
          <w:p>
            <w:r>
              <w:t>ТН125 П-01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ДИОДНЫЙ МОСТ БПВ56-65-02А ВАЗ-2101-07 ген. Г221, Г222</w:t>
            </w:r>
          </w:p>
        </w:tc>
        <w:tc>
          <w:tcPr>
            <w:tcW w:type="dxa" w:w="2880"/>
          </w:tcPr>
          <w:p>
            <w:r>
              <w:t>БПВ56-65-02А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Датчик температуры салона ВАЗ-2170 (конд. Panasonic) Лада Холдинг 21720-8128050-00</w:t>
            </w:r>
          </w:p>
        </w:tc>
        <w:tc>
          <w:tcPr>
            <w:tcW w:type="dxa" w:w="2880"/>
          </w:tcPr>
          <w:p>
            <w:r>
              <w:t>21720-8128050-00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Датчик распредвала ВАЗ-2110 дв.16кл. (датчик фазы щелевой) 21-3847000 Автоэлектроника</w:t>
            </w:r>
          </w:p>
        </w:tc>
        <w:tc>
          <w:tcPr>
            <w:tcW w:type="dxa" w:w="2880"/>
          </w:tcPr>
          <w:p>
            <w:r>
              <w:t>21-3847000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КНОПКА АВАРИЙНОЙ ОСТ.14.3768 Приора ВАЗ-2170</w:t>
            </w:r>
          </w:p>
        </w:tc>
        <w:tc>
          <w:tcPr>
            <w:tcW w:type="dxa" w:w="2880"/>
          </w:tcPr>
          <w:p>
            <w:r>
              <w:t>14.3768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КЛАПАН ЗАЩИТНЫЙ ДВОЙНОЙ УАЗ 100-3515110</w:t>
            </w:r>
          </w:p>
        </w:tc>
        <w:tc>
          <w:tcPr>
            <w:tcW w:type="dxa" w:w="2880"/>
          </w:tcPr>
          <w:p>
            <w:r>
              <w:t>100-3515110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Гофра вакуумного усилителя УАЗ 3151-3510200</w:t>
            </w:r>
          </w:p>
        </w:tc>
        <w:tc>
          <w:tcPr>
            <w:tcW w:type="dxa" w:w="2880"/>
          </w:tcPr>
          <w:p>
            <w:r>
              <w:t>3151-3510200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Балка передней подвески ГАЗ-3110 (ГАЗ) 3110-2801100-30</w:t>
            </w:r>
          </w:p>
        </w:tc>
        <w:tc>
          <w:tcPr>
            <w:tcW w:type="dxa" w:w="2880"/>
          </w:tcPr>
          <w:p>
            <w:r>
              <w:t>3110-2801100-30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ПЛАФОН 12.3714010 ГАЗ-31029</w:t>
            </w:r>
          </w:p>
        </w:tc>
        <w:tc>
          <w:tcPr>
            <w:tcW w:type="dxa" w:w="2880"/>
          </w:tcPr>
          <w:p>
            <w:r>
              <w:t>12.3714010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Вал карданный ВАЗ 2121 пром. в сборе (шрус) (CD 1006) TRIALLI</w:t>
            </w:r>
          </w:p>
        </w:tc>
        <w:tc>
          <w:tcPr>
            <w:tcW w:type="dxa" w:w="2880"/>
          </w:tcPr>
          <w:p>
            <w:r>
              <w:t>CD 1006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Рулевое управление УАЗ-3151 с ГУР Эксперт без сошки 3151-90-3400500</w:t>
            </w:r>
          </w:p>
        </w:tc>
        <w:tc>
          <w:tcPr>
            <w:tcW w:type="dxa" w:w="2880"/>
          </w:tcPr>
          <w:p>
            <w:r>
              <w:t>3151-90-3400500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Амортизатор ВАЗ-2121 передний масляный (Амортизатор ВАЗ-2121 передний масляный (АН 01005) T) TRIALLI</w:t>
            </w:r>
          </w:p>
        </w:tc>
        <w:tc>
          <w:tcPr>
            <w:tcW w:type="dxa" w:w="2880"/>
          </w:tcPr>
          <w:p>
            <w:r>
              <w:t>АН 01005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Накладка диска сцепления дв.406-409ГАЗ-3302(402) б/асб эллипснон сверл. 406  1601138 01</w:t>
            </w:r>
          </w:p>
        </w:tc>
        <w:tc>
          <w:tcPr>
            <w:tcW w:type="dxa" w:w="2880"/>
          </w:tcPr>
          <w:p>
            <w:r>
              <w:t>1601138 01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НАКЛАДКА 5336-3501105 Маз</w:t>
            </w:r>
          </w:p>
        </w:tc>
        <w:tc>
          <w:tcPr>
            <w:tcW w:type="dxa" w:w="2880"/>
          </w:tcPr>
          <w:p>
            <w:r>
              <w:t>5336-3501105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КОНТАКТОР КТ-128  ГАЗ-3302</w:t>
            </w:r>
          </w:p>
        </w:tc>
        <w:tc>
          <w:tcPr>
            <w:tcW w:type="dxa" w:w="2880"/>
          </w:tcPr>
          <w:p>
            <w:r>
              <w:t>КТ-128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РЫЧАГ ВАЛА ВКЛЮЧЕНИЯ СЦЕПЛЕНИЯ 0469-00-1602057-10</w:t>
            </w:r>
          </w:p>
        </w:tc>
        <w:tc>
          <w:tcPr>
            <w:tcW w:type="dxa" w:w="2880"/>
          </w:tcPr>
          <w:p>
            <w:r>
              <w:t>0469-00-1602057-10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Палец рессорный УАЗ-3160 3160-00-2912476-00</w:t>
            </w:r>
          </w:p>
        </w:tc>
        <w:tc>
          <w:tcPr>
            <w:tcW w:type="dxa" w:w="2880"/>
          </w:tcPr>
          <w:p>
            <w:r>
              <w:t>3160-00-2912476-00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Обойма подушки амортизатора УАЗ 3741-2905546</w:t>
            </w:r>
          </w:p>
        </w:tc>
        <w:tc>
          <w:tcPr>
            <w:tcW w:type="dxa" w:w="2880"/>
          </w:tcPr>
          <w:p>
            <w:r>
              <w:t>3741-2905546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Крышка верхняя люка картера раздаточной коробки УАЗ 0452-00-1802017</w:t>
            </w:r>
          </w:p>
        </w:tc>
        <w:tc>
          <w:tcPr>
            <w:tcW w:type="dxa" w:w="2880"/>
          </w:tcPr>
          <w:p>
            <w:r>
              <w:t>0452-00-1802017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Кронштейн крепления поперечины правый УАЗ-Патриот 3160-2801114</w:t>
            </w:r>
          </w:p>
        </w:tc>
        <w:tc>
          <w:tcPr>
            <w:tcW w:type="dxa" w:w="2880"/>
          </w:tcPr>
          <w:p>
            <w:r>
              <w:t>3160-2801114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ПЕРЕКЛЮЧАТЕЛЬ 633.3709 вентилятора отопителя МАЗ, ВАЗ 2110</w:t>
            </w:r>
          </w:p>
        </w:tc>
        <w:tc>
          <w:tcPr>
            <w:tcW w:type="dxa" w:w="2880"/>
          </w:tcPr>
          <w:p>
            <w:r>
              <w:t>633.3709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Блок управления отопителем ВАЗ-2110-12 Европанель (1343-3854000) Автоэлектроника</w:t>
            </w:r>
          </w:p>
        </w:tc>
        <w:tc>
          <w:tcPr>
            <w:tcW w:type="dxa" w:w="2880"/>
          </w:tcPr>
          <w:p>
            <w:r>
              <w:t>1343-3854000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Автолампа P13W 12277 12VC1</w:t>
            </w:r>
          </w:p>
        </w:tc>
        <w:tc>
          <w:tcPr>
            <w:tcW w:type="dxa" w:w="2880"/>
          </w:tcPr>
          <w:p>
            <w:r>
              <w:t>12277 12VC1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ТОРМОЗ ЗАДНИЙ ПРАВ. ЗИЛ-(5301-3502010-10)В СБ.Н/О"АМО ЗИЛ"</w:t>
            </w:r>
          </w:p>
        </w:tc>
        <w:tc>
          <w:tcPr>
            <w:tcW w:type="dxa" w:w="2880"/>
          </w:tcPr>
          <w:p>
            <w:r>
              <w:t>5301-3502010-10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ТОРМОЗ ЗАДНИЙ ЛЕВ. ЗИЛ-(5301-3502011-10)В СБ.Н/О"АМО ЗИЛ"</w:t>
            </w:r>
          </w:p>
        </w:tc>
        <w:tc>
          <w:tcPr>
            <w:tcW w:type="dxa" w:w="2880"/>
          </w:tcPr>
          <w:p>
            <w:r>
              <w:t>5301-3502011-10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ПАНЕЛЬ ПЕРЕДКА БОКОВАЯ ПРАВ.ЗИЛ-(4331-5301030)</w:t>
            </w:r>
          </w:p>
        </w:tc>
        <w:tc>
          <w:tcPr>
            <w:tcW w:type="dxa" w:w="2880"/>
          </w:tcPr>
          <w:p>
            <w:r>
              <w:t>4331-5301030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КРОНШТЕЙН КРЕПЛ. КАБИНЫ ЛЕВЫЙ ЗИЛ-(5301-5001143) Бычок</w:t>
            </w:r>
          </w:p>
        </w:tc>
        <w:tc>
          <w:tcPr>
            <w:tcW w:type="dxa" w:w="2880"/>
          </w:tcPr>
          <w:p>
            <w:r>
              <w:t>5301-5001143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КОЛЬЦО ОПОРНОГО ПОДШИПНИКА ШКВОРНЯ (130-3001027)</w:t>
            </w:r>
          </w:p>
        </w:tc>
        <w:tc>
          <w:tcPr>
            <w:tcW w:type="dxa" w:w="2880"/>
          </w:tcPr>
          <w:p>
            <w:r>
              <w:t>130-3001027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Блок управления отопителем ВАЗ-2110-12 (авт.) 2111-8128020-01 (1333-3854000) Автоэлектроника</w:t>
            </w:r>
          </w:p>
        </w:tc>
        <w:tc>
          <w:tcPr>
            <w:tcW w:type="dxa" w:w="2880"/>
          </w:tcPr>
          <w:p>
            <w:r>
              <w:t>2111-8128020-01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Блок управления "Январь" М73  ВАЗ-2170 с кондицион.(16-ти кл.1,6 л.) Евро-3 418.3763.001-02 (Калуга)</w:t>
            </w:r>
          </w:p>
        </w:tc>
        <w:tc>
          <w:tcPr>
            <w:tcW w:type="dxa" w:w="2880"/>
          </w:tcPr>
          <w:p>
            <w:r>
              <w:t>418.3763.001-02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КОММУТАТОР 76.3734 ВАЗ-2108</w:t>
            </w:r>
          </w:p>
        </w:tc>
        <w:tc>
          <w:tcPr>
            <w:tcW w:type="dxa" w:w="2880"/>
          </w:tcPr>
          <w:p>
            <w:r>
              <w:t>76.3734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ПЕРЕКЛЮЧАТЕЛЬ 832.3710-05.03 аварийной сигнализации ВАЗ 2110</w:t>
            </w:r>
          </w:p>
        </w:tc>
        <w:tc>
          <w:tcPr>
            <w:tcW w:type="dxa" w:w="2880"/>
          </w:tcPr>
          <w:p>
            <w:r>
              <w:t>832.3710-05.03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Вал карданный ВАЗ 2121 перед. в сборе ШРУС (CD 1005) TRIALLI 21214-0-2203012-0</w:t>
            </w:r>
          </w:p>
        </w:tc>
        <w:tc>
          <w:tcPr>
            <w:tcW w:type="dxa" w:w="2880"/>
          </w:tcPr>
          <w:p>
            <w:r>
              <w:t>CD 1005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Цилиндр тормозной задний ГАЗ-3307-4301 ПАЗ 53 (ГАЗ) в сборе 4301-3502040</w:t>
            </w:r>
          </w:p>
        </w:tc>
        <w:tc>
          <w:tcPr>
            <w:tcW w:type="dxa" w:w="2880"/>
          </w:tcPr>
          <w:p>
            <w:r>
              <w:t>4301-3502040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Палец поршневой УАЗ 90 л/с 4 шт. 21-1004020-14</w:t>
            </w:r>
          </w:p>
        </w:tc>
        <w:tc>
          <w:tcPr>
            <w:tcW w:type="dxa" w:w="2880"/>
          </w:tcPr>
          <w:p>
            <w:r>
              <w:t>21-1004020-14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Крышка боковая пром. вала раздаточной коробки УАЗ 3741-00-1802105-01</w:t>
            </w:r>
          </w:p>
        </w:tc>
        <w:tc>
          <w:tcPr>
            <w:tcW w:type="dxa" w:w="2880"/>
          </w:tcPr>
          <w:p>
            <w:r>
              <w:t>3741-00-1802105-01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ВТУЛКА ИЗОЛЯЦИОННАЯ 25.3708311</w:t>
            </w:r>
          </w:p>
        </w:tc>
        <w:tc>
          <w:tcPr>
            <w:tcW w:type="dxa" w:w="2880"/>
          </w:tcPr>
          <w:p>
            <w:r>
              <w:t>25.3708311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Вилка включения 1-2 передачи УАЗ-469 с/о 0469-00-1702024-95</w:t>
            </w:r>
          </w:p>
        </w:tc>
        <w:tc>
          <w:tcPr>
            <w:tcW w:type="dxa" w:w="2880"/>
          </w:tcPr>
          <w:p>
            <w:r>
              <w:t>0469-00-1702024-95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Механизм рулевой с ГУР Волга-31105, 2007г.в. (Борисов) 45-3461103-10</w:t>
            </w:r>
          </w:p>
        </w:tc>
        <w:tc>
          <w:tcPr>
            <w:tcW w:type="dxa" w:w="2880"/>
          </w:tcPr>
          <w:p>
            <w:r>
              <w:t>45-3461103-10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Валик привода акселератора УАЗ-469 0469-00-1108030-00</w:t>
            </w:r>
          </w:p>
        </w:tc>
        <w:tc>
          <w:tcPr>
            <w:tcW w:type="dxa" w:w="2880"/>
          </w:tcPr>
          <w:p>
            <w:r>
              <w:t>0469-00-1108030-00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РК рулевого шарнира ГАЗ-53 52 3306 3309 (ГАЗ) 53-1-3003008-1</w:t>
            </w:r>
          </w:p>
        </w:tc>
        <w:tc>
          <w:tcPr>
            <w:tcW w:type="dxa" w:w="2880"/>
          </w:tcPr>
          <w:p>
            <w:r>
              <w:t>53-1-3003008-1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Окантовка лобового стекла верхняя ГАЗ-2410-31105 (ГАЗ) 3110-5206158</w:t>
            </w:r>
          </w:p>
        </w:tc>
        <w:tc>
          <w:tcPr>
            <w:tcW w:type="dxa" w:w="2880"/>
          </w:tcPr>
          <w:p>
            <w:r>
              <w:t>3110-5206158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ВТУЛКА СТАРТЕРА СТ24.3708033 /1шт./</w:t>
            </w:r>
          </w:p>
        </w:tc>
        <w:tc>
          <w:tcPr>
            <w:tcW w:type="dxa" w:w="2880"/>
          </w:tcPr>
          <w:p>
            <w:r>
              <w:t>24.3708033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КРЫЛЬЧАТКА ВЕНТИЛЯТОРА(метал) ЗИЛ-5301(240-1308040-А) 4 лоп.</w:t>
            </w:r>
          </w:p>
        </w:tc>
        <w:tc>
          <w:tcPr>
            <w:tcW w:type="dxa" w:w="2880"/>
          </w:tcPr>
          <w:p>
            <w:r>
              <w:t>240-1308040-А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Болт М10х60 стяжной рессоры УАЗ 201509-П2</w:t>
            </w:r>
          </w:p>
        </w:tc>
        <w:tc>
          <w:tcPr>
            <w:tcW w:type="dxa" w:w="2880"/>
          </w:tcPr>
          <w:p>
            <w:r>
              <w:t>201509-П2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Блок ГТЦ УАЗ-PATRIOT 3163-00-3505008-00</w:t>
            </w:r>
          </w:p>
        </w:tc>
        <w:tc>
          <w:tcPr>
            <w:tcW w:type="dxa" w:w="2880"/>
          </w:tcPr>
          <w:p>
            <w:r>
              <w:t>3163-00-3505008-00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Амортизатор УАЗ зад. Патриот, Пикап Карго Профи газмасл. 3163-2915006</w:t>
            </w:r>
          </w:p>
        </w:tc>
        <w:tc>
          <w:tcPr>
            <w:tcW w:type="dxa" w:w="2880"/>
          </w:tcPr>
          <w:p>
            <w:r>
              <w:t>3163-2915006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БАЛКА ПЕРЕДНЕЙ ОСИ ЗИЛ-(5301-3001010-20) Н/О "ПЗА"</w:t>
            </w:r>
          </w:p>
        </w:tc>
        <w:tc>
          <w:tcPr>
            <w:tcW w:type="dxa" w:w="2880"/>
          </w:tcPr>
          <w:p>
            <w:r>
              <w:t>5301-3001010-20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Молдинг переднего крыла левый УАЗ-Патриот 3163-8212051-05</w:t>
            </w:r>
          </w:p>
        </w:tc>
        <w:tc>
          <w:tcPr>
            <w:tcW w:type="dxa" w:w="2880"/>
          </w:tcPr>
          <w:p>
            <w:r>
              <w:t>3163-8212051-05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Вилка 5-з/х передачи с осью кпп  Dymos 4366Т00320</w:t>
            </w:r>
          </w:p>
        </w:tc>
        <w:tc>
          <w:tcPr>
            <w:tcW w:type="dxa" w:w="2880"/>
          </w:tcPr>
          <w:p>
            <w:r>
              <w:t>4366Т00320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Блок управления "Январь" 5.1 ВАЗ-2110,2112 (16-ти клап.фазированный впрыск) 261.3763-11 2112  141102</w:t>
            </w:r>
          </w:p>
        </w:tc>
        <w:tc>
          <w:tcPr>
            <w:tcW w:type="dxa" w:w="2880"/>
          </w:tcPr>
          <w:p>
            <w:r>
              <w:t>261.3763-11 2112  141102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АВТОЛАМПА H1 12-55+30% EL O 3500K P14.5s ДиаЛУЧ</w:t>
            </w:r>
          </w:p>
        </w:tc>
        <w:tc>
          <w:tcPr>
            <w:tcW w:type="dxa" w:w="2880"/>
          </w:tcPr>
          <w:p>
            <w:r>
              <w:t>P14.5s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Рулевое управление УАЗ-3151 с ГУР Эксперт с сошки 3151-90-3400500-10</w:t>
            </w:r>
          </w:p>
        </w:tc>
        <w:tc>
          <w:tcPr>
            <w:tcW w:type="dxa" w:w="2880"/>
          </w:tcPr>
          <w:p>
            <w:r>
              <w:t>3151-90-3400500-10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Коробка переключения передач УАЗ-3160 4ст. АДС 3160-1700010</w:t>
            </w:r>
          </w:p>
        </w:tc>
        <w:tc>
          <w:tcPr>
            <w:tcW w:type="dxa" w:w="2880"/>
          </w:tcPr>
          <w:p>
            <w:r>
              <w:t>3160-1700010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Амортизатор ГАЗ-2410-31105 передний масляный Волга (Цитрон) 3.3.29</w:t>
            </w:r>
          </w:p>
        </w:tc>
        <w:tc>
          <w:tcPr>
            <w:tcW w:type="dxa" w:w="2880"/>
          </w:tcPr>
          <w:p>
            <w:r>
              <w:t>Цитрон 3.3.29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Датчик неровной дороги ВАЗ,ГАЗ,УАЗ (Евро-3,Евро-4) 25-3855000-01 Автоэлектроника</w:t>
            </w:r>
          </w:p>
        </w:tc>
        <w:tc>
          <w:tcPr>
            <w:tcW w:type="dxa" w:w="2880"/>
          </w:tcPr>
          <w:p>
            <w:r>
              <w:t>25-3855000-01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Глушитель Хантер два фланца на 2х3 отв. 31602-1201010-11</w:t>
            </w:r>
          </w:p>
        </w:tc>
        <w:tc>
          <w:tcPr>
            <w:tcW w:type="dxa" w:w="2880"/>
          </w:tcPr>
          <w:p>
            <w:r>
              <w:t>31602-1201010-11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Бампер задний в сборе ГАЗ-31029 31029-2804010-12</w:t>
            </w:r>
          </w:p>
        </w:tc>
        <w:tc>
          <w:tcPr>
            <w:tcW w:type="dxa" w:w="2880"/>
          </w:tcPr>
          <w:p>
            <w:r>
              <w:t>31029-2804010-12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Колодка тормозная передняя KNU УАЗ-3160 противошумное покрытие KNU-3501090-62</w:t>
            </w:r>
          </w:p>
        </w:tc>
        <w:tc>
          <w:tcPr>
            <w:tcW w:type="dxa" w:w="2880"/>
          </w:tcPr>
          <w:p>
            <w:r>
              <w:t>KNU-3501090-62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Панель рамки радиатора Патриот 3163-10-8401050-10</w:t>
            </w:r>
          </w:p>
        </w:tc>
        <w:tc>
          <w:tcPr>
            <w:tcW w:type="dxa" w:w="2880"/>
          </w:tcPr>
          <w:p>
            <w:r>
              <w:t>3163-10-8401050-10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Картер переднего моста УАЗ 469 гибрид пруж. подвеска 3151-96-2301010-20</w:t>
            </w:r>
          </w:p>
        </w:tc>
        <w:tc>
          <w:tcPr>
            <w:tcW w:type="dxa" w:w="2880"/>
          </w:tcPr>
          <w:p>
            <w:r>
              <w:t>3151-96-2301010-20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Картер кпп УАЗ задний Арзамас 3160-60-1701015-00</w:t>
            </w:r>
          </w:p>
        </w:tc>
        <w:tc>
          <w:tcPr>
            <w:tcW w:type="dxa" w:w="2880"/>
          </w:tcPr>
          <w:p>
            <w:r>
              <w:t>3160-60-1701015-00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Дверь передняя левая УАЗ-3160 3160-00-6100013-00</w:t>
            </w:r>
          </w:p>
        </w:tc>
        <w:tc>
          <w:tcPr>
            <w:tcW w:type="dxa" w:w="2880"/>
          </w:tcPr>
          <w:p>
            <w:r>
              <w:t>3160-00-6100013-00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Гидроусилитель руля ZF УАЗ-3151 ЗМЗ-409 31608-3400500-003-40</w:t>
            </w:r>
          </w:p>
        </w:tc>
        <w:tc>
          <w:tcPr>
            <w:tcW w:type="dxa" w:w="2880"/>
          </w:tcPr>
          <w:p>
            <w:r>
              <w:t>31608-3400500-003-40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Блокиратор включения заднего хода ВАЗ-1118 11180-1414050-10 (ОАО АВТОВАЗ)</w:t>
            </w:r>
          </w:p>
        </w:tc>
        <w:tc>
          <w:tcPr>
            <w:tcW w:type="dxa" w:w="2880"/>
          </w:tcPr>
          <w:p>
            <w:r>
              <w:t>11180-1414050-10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Патрубки радиатора ВАЗ-2121 (кт.4 шт.) Riginal RG2121-0-1303000-0</w:t>
            </w:r>
          </w:p>
        </w:tc>
        <w:tc>
          <w:tcPr>
            <w:tcW w:type="dxa" w:w="2880"/>
          </w:tcPr>
          <w:p>
            <w:r>
              <w:t>2121-0-1303000-0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Патрубки радиатора ВАЗ-2105 (кт.4 шт.) (мед. радиатор) Riginal RG2105-1303000-01</w:t>
            </w:r>
          </w:p>
        </w:tc>
        <w:tc>
          <w:tcPr>
            <w:tcW w:type="dxa" w:w="2880"/>
          </w:tcPr>
          <w:p>
            <w:r>
              <w:t>2105-1303000-01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Насос бачка омывателя ГАЗ-3110,ВАЗ-2110,2112 (12 В/2,5А) 2110  5208009 03</w:t>
            </w:r>
          </w:p>
        </w:tc>
        <w:tc>
          <w:tcPr>
            <w:tcW w:type="dxa" w:w="2880"/>
          </w:tcPr>
          <w:p>
            <w:r>
              <w:t>5208009 03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Шток вилки з/х. УАЗ н/о  0469-1702042</w:t>
            </w:r>
          </w:p>
        </w:tc>
        <w:tc>
          <w:tcPr>
            <w:tcW w:type="dxa" w:w="2880"/>
          </w:tcPr>
          <w:p>
            <w:r>
              <w:t>0469-1702042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Брызговик УАЗ-PATRIOT лев. моторного отсека 3163-00-8403251-00</w:t>
            </w:r>
          </w:p>
        </w:tc>
        <w:tc>
          <w:tcPr>
            <w:tcW w:type="dxa" w:w="2880"/>
          </w:tcPr>
          <w:p>
            <w:r>
              <w:t>3163-00-8403251-00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БОЛТ КРЕПЛЕНИЯ КРОНШТЕЙНА АМОРТИЗАТОРА УАЗ  201569 (М12х1,25х45)</w:t>
            </w:r>
          </w:p>
        </w:tc>
        <w:tc>
          <w:tcPr>
            <w:tcW w:type="dxa" w:w="2880"/>
          </w:tcPr>
          <w:p>
            <w:r>
              <w:t>201569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Амортизатор УАЗ (АДС) масл. 3151-2905006</w:t>
            </w:r>
          </w:p>
        </w:tc>
        <w:tc>
          <w:tcPr>
            <w:tcW w:type="dxa" w:w="2880"/>
          </w:tcPr>
          <w:p>
            <w:r>
              <w:t>3151-2905006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КРЫШКА 040.3706-500 ВАЗ-2108-10</w:t>
            </w:r>
          </w:p>
        </w:tc>
        <w:tc>
          <w:tcPr>
            <w:tcW w:type="dxa" w:w="2880"/>
          </w:tcPr>
          <w:p>
            <w:r>
              <w:t>040.3706-500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АВТОЛАМПА P21W 24V BA15s yellow  General Electric</w:t>
            </w:r>
          </w:p>
        </w:tc>
        <w:tc>
          <w:tcPr>
            <w:tcW w:type="dxa" w:w="2880"/>
          </w:tcPr>
          <w:p>
            <w:r>
              <w:t>BA15s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Лонжерон передний левый ГАЗ-3110 (ГАЗ) 3110-5101023-1</w:t>
            </w:r>
          </w:p>
        </w:tc>
        <w:tc>
          <w:tcPr>
            <w:tcW w:type="dxa" w:w="2880"/>
          </w:tcPr>
          <w:p>
            <w:r>
              <w:t>3110-5101023-1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Подфарник ВАЗ-2106 правый желтый (ТН125 П) (Освар) 21060-3712010</w:t>
            </w:r>
          </w:p>
        </w:tc>
        <w:tc>
          <w:tcPr>
            <w:tcW w:type="dxa" w:w="2880"/>
          </w:tcPr>
          <w:p>
            <w:r>
              <w:t>21060-3712010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Накладка на задний бампер правая 3160,3162,3163 3163-2804042-02</w:t>
            </w:r>
          </w:p>
        </w:tc>
        <w:tc>
          <w:tcPr>
            <w:tcW w:type="dxa" w:w="2880"/>
          </w:tcPr>
          <w:p>
            <w:r>
              <w:t>3163-2804042-02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Мост передний УАЗ-469 гибридный дисковые тормоза, пружинная подвеска 3151-96-230001-95</w:t>
            </w:r>
          </w:p>
        </w:tc>
        <w:tc>
          <w:tcPr>
            <w:tcW w:type="dxa" w:w="2880"/>
          </w:tcPr>
          <w:p>
            <w:r>
              <w:t>3151-96-230001-95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Стремянка задней рессоры ГАЗ-3307 (ГАЗ) 53-12-2912408-10</w:t>
            </w:r>
          </w:p>
        </w:tc>
        <w:tc>
          <w:tcPr>
            <w:tcW w:type="dxa" w:w="2880"/>
          </w:tcPr>
          <w:p>
            <w:r>
              <w:t>53-12-2912408-10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Лонжерон передний правый ГАЗ-3102 (ГАЗ) 3102-2801014</w:t>
            </w:r>
          </w:p>
        </w:tc>
        <w:tc>
          <w:tcPr>
            <w:tcW w:type="dxa" w:w="2880"/>
          </w:tcPr>
          <w:p>
            <w:r>
              <w:t>3102-2801014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Накладки тормозные (65001880N00A4RV) S 38(64) Dбарабана 412.8 мм Standart FOMAR</w:t>
            </w:r>
          </w:p>
        </w:tc>
        <w:tc>
          <w:tcPr>
            <w:tcW w:type="dxa" w:w="2880"/>
          </w:tcPr>
          <w:p>
            <w:r>
              <w:t>65001880N00A4RV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Механизм рулевой ГАЗ-2410 31029 (ГАЗ) 3102-3400014-10</w:t>
            </w:r>
          </w:p>
        </w:tc>
        <w:tc>
          <w:tcPr>
            <w:tcW w:type="dxa" w:w="2880"/>
          </w:tcPr>
          <w:p>
            <w:r>
              <w:t>3102-3400014-10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Кожух заднего колеса с инструм. ящиком правый 3151-20-5107220-00</w:t>
            </w:r>
          </w:p>
        </w:tc>
        <w:tc>
          <w:tcPr>
            <w:tcW w:type="dxa" w:w="2880"/>
          </w:tcPr>
          <w:p>
            <w:r>
              <w:t>3151-20-5107220-00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Крышка воздушного фильтра 3160-1109020-10</w:t>
            </w:r>
          </w:p>
        </w:tc>
        <w:tc>
          <w:tcPr>
            <w:tcW w:type="dxa" w:w="2880"/>
          </w:tcPr>
          <w:p>
            <w:r>
              <w:t>3160-1109020-10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Колодка тормозная задняя ГАЗ-3302-3221 2217 (ГАЗ) 3302-3502090</w:t>
            </w:r>
          </w:p>
        </w:tc>
        <w:tc>
          <w:tcPr>
            <w:tcW w:type="dxa" w:w="2880"/>
          </w:tcPr>
          <w:p>
            <w:r>
              <w:t>3302-3502090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КРЫЛЬЧАТКА ВОДЯНОГО НАСОСА ЗИЛ-5301(240-1307074-В)</w:t>
            </w:r>
          </w:p>
        </w:tc>
        <w:tc>
          <w:tcPr>
            <w:tcW w:type="dxa" w:w="2880"/>
          </w:tcPr>
          <w:p>
            <w:r>
              <w:t>240-1307074-В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ГАЙКА ПАЛЬЦА ПЕРЕД.АМОРТ.ЗИЛ(5301-303261-П29) самост.пласт.</w:t>
            </w:r>
          </w:p>
        </w:tc>
        <w:tc>
          <w:tcPr>
            <w:tcW w:type="dxa" w:w="2880"/>
          </w:tcPr>
          <w:p>
            <w:r>
              <w:t>5301-303261-П29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Запор рамки ветрового окнаУАЗ-469 в сборе 0469-00-5201060</w:t>
            </w:r>
          </w:p>
        </w:tc>
        <w:tc>
          <w:tcPr>
            <w:tcW w:type="dxa" w:w="2880"/>
          </w:tcPr>
          <w:p>
            <w:r>
              <w:t>0469-00-5201060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Жалюзи радиатора в сборе УАЗ 0469-00-1310110-01</w:t>
            </w:r>
          </w:p>
        </w:tc>
        <w:tc>
          <w:tcPr>
            <w:tcW w:type="dxa" w:w="2880"/>
          </w:tcPr>
          <w:p>
            <w:r>
              <w:t>0469-00-1310110-01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Вилка включения заднего хода УАЗ-452 с/о 0451-50-1702022-95</w:t>
            </w:r>
          </w:p>
        </w:tc>
        <w:tc>
          <w:tcPr>
            <w:tcW w:type="dxa" w:w="2880"/>
          </w:tcPr>
          <w:p>
            <w:r>
              <w:t>0451-50-1702022-95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Цилиндр тормозной передний ГАЗ-3307-4301 53 (66 задний) (ГАЗ) в сборе 4301-35010</w:t>
            </w:r>
          </w:p>
        </w:tc>
        <w:tc>
          <w:tcPr>
            <w:tcW w:type="dxa" w:w="2880"/>
          </w:tcPr>
          <w:p>
            <w:r>
              <w:t>4301-3501040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Рычаг верхний левый рестайлинг ГАЗ-3110 31105 (ГАЗ) 3110-2904161-2</w:t>
            </w:r>
          </w:p>
        </w:tc>
        <w:tc>
          <w:tcPr>
            <w:tcW w:type="dxa" w:w="2880"/>
          </w:tcPr>
          <w:p>
            <w:r>
              <w:t>3110-2904161-2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Поперечина задка ГАЗ-2705-2217 (ГАЗ) 2705-5601420</w:t>
            </w:r>
          </w:p>
        </w:tc>
        <w:tc>
          <w:tcPr>
            <w:tcW w:type="dxa" w:w="2880"/>
          </w:tcPr>
          <w:p>
            <w:r>
              <w:t>2705-5601420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Петля капота левая ГАЗ-31105 (ГАЗ) 3110-50-8407013</w:t>
            </w:r>
          </w:p>
        </w:tc>
        <w:tc>
          <w:tcPr>
            <w:tcW w:type="dxa" w:w="2880"/>
          </w:tcPr>
          <w:p>
            <w:r>
              <w:t>3110-50-8407013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Кронштейн фары левый ГАЗ-3302-2217 (ГАЗ) 3302-8401555-10</w:t>
            </w:r>
          </w:p>
        </w:tc>
        <w:tc>
          <w:tcPr>
            <w:tcW w:type="dxa" w:w="2880"/>
          </w:tcPr>
          <w:p>
            <w:r>
              <w:t>3302-8401555-10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Молдинг заднего крыла левый УАЗ-Патриот 3163-8212081-05</w:t>
            </w:r>
          </w:p>
        </w:tc>
        <w:tc>
          <w:tcPr>
            <w:tcW w:type="dxa" w:w="2880"/>
          </w:tcPr>
          <w:p>
            <w:r>
              <w:t>3163-8212081-05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Капот ГАЗ-3110 (ГАЗ) 3110-8402012-20</w:t>
            </w:r>
          </w:p>
        </w:tc>
        <w:tc>
          <w:tcPr>
            <w:tcW w:type="dxa" w:w="2880"/>
          </w:tcPr>
          <w:p>
            <w:r>
              <w:t>3110-8402012-20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Капот ГАЗ-3102 (ГАЗ) 3102-8402012-1</w:t>
            </w:r>
          </w:p>
        </w:tc>
        <w:tc>
          <w:tcPr>
            <w:tcW w:type="dxa" w:w="2880"/>
          </w:tcPr>
          <w:p>
            <w:r>
              <w:t>3102-8402012-1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Переключатель стеклоочистителя ВАЗ-2108-10,15 "VOLTON" VLT2108-3709340</w:t>
            </w:r>
          </w:p>
        </w:tc>
        <w:tc>
          <w:tcPr>
            <w:tcW w:type="dxa" w:w="2880"/>
          </w:tcPr>
          <w:p>
            <w:r>
              <w:t>VLT2108-3709340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Блок управления отопителем ВАЗ-2110-12 2110-8128020-02 (1323-3854000) Автоэлектроника</w:t>
            </w:r>
          </w:p>
        </w:tc>
        <w:tc>
          <w:tcPr>
            <w:tcW w:type="dxa" w:w="2880"/>
          </w:tcPr>
          <w:p>
            <w:r>
              <w:t>2110-8128020-02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ПЕРЕКЛЮЧАТЕЛЬ 26.3710-22.41 обогрев зад. стекла ВАЗ 2107</w:t>
            </w:r>
          </w:p>
        </w:tc>
        <w:tc>
          <w:tcPr>
            <w:tcW w:type="dxa" w:w="2880"/>
          </w:tcPr>
          <w:p>
            <w:r>
              <w:t>26.3710-22.41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Датчик температуры воздуха 550384 Peugeot/Citroen</w:t>
            </w:r>
          </w:p>
        </w:tc>
        <w:tc>
          <w:tcPr>
            <w:tcW w:type="dxa" w:w="2880"/>
          </w:tcPr>
          <w:p>
            <w:r>
              <w:t>550384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Наконечник рулевых тяг левый УАЗ неразборный силиконовый пыльник redBTR554697</w:t>
            </w:r>
          </w:p>
        </w:tc>
        <w:tc>
          <w:tcPr>
            <w:tcW w:type="dxa" w:w="2880"/>
          </w:tcPr>
          <w:p>
            <w:r>
              <w:t>redBTR554697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Пепельница задняя ГАЗ-3110 (ГАЗ) 3110-8203200</w:t>
            </w:r>
          </w:p>
        </w:tc>
        <w:tc>
          <w:tcPr>
            <w:tcW w:type="dxa" w:w="2880"/>
          </w:tcPr>
          <w:p>
            <w:r>
              <w:t>3110-8203200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Панель задка нижняя (под стекло) ГАЗ-31029 (ГАЗ) 3102-90-5601016</w:t>
            </w:r>
          </w:p>
        </w:tc>
        <w:tc>
          <w:tcPr>
            <w:tcW w:type="dxa" w:w="2880"/>
          </w:tcPr>
          <w:p>
            <w:r>
              <w:t>3102-90-5601016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ПАНЕЛЬ КОЖУХА КОЛЕСА УАЗ-469 ЗАДНЯЯ ПРАВАЯ  469-00-5107224-10</w:t>
            </w:r>
          </w:p>
        </w:tc>
        <w:tc>
          <w:tcPr>
            <w:tcW w:type="dxa" w:w="2880"/>
          </w:tcPr>
          <w:p>
            <w:r>
              <w:t>469-00-5107224-10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НАКЛАДКА 131-31-26  (16.3502110) с закл.</w:t>
            </w:r>
          </w:p>
        </w:tc>
        <w:tc>
          <w:tcPr>
            <w:tcW w:type="dxa" w:w="2880"/>
          </w:tcPr>
          <w:p>
            <w:r>
              <w:t>16.3502110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Диффузор УАЗ-HUNTER 3151-23-1309010-00</w:t>
            </w:r>
          </w:p>
        </w:tc>
        <w:tc>
          <w:tcPr>
            <w:tcW w:type="dxa" w:w="2880"/>
          </w:tcPr>
          <w:p>
            <w:r>
              <w:t>3151-23-1309010-00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Дефлекторы окон (2шт) УАЗ-452 63-8212009</w:t>
            </w:r>
          </w:p>
        </w:tc>
        <w:tc>
          <w:tcPr>
            <w:tcW w:type="dxa" w:w="2880"/>
          </w:tcPr>
          <w:p>
            <w:r>
              <w:t>63-8212009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Вилка включения 3-4 передачи УАЗ-469 с/о 0469-00-1702030-95</w:t>
            </w:r>
          </w:p>
        </w:tc>
        <w:tc>
          <w:tcPr>
            <w:tcW w:type="dxa" w:w="2880"/>
          </w:tcPr>
          <w:p>
            <w:r>
              <w:t>0469-00-1702030-95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БОЛТ КРЕПЛЕНИЯ ОПОРЫ ВИЛКИ СЦЕПЛЕНИЯ УАЗ 201521-П29</w:t>
            </w:r>
          </w:p>
        </w:tc>
        <w:tc>
          <w:tcPr>
            <w:tcW w:type="dxa" w:w="2880"/>
          </w:tcPr>
          <w:p>
            <w:r>
              <w:t>201521П29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Наконечник рулевых тяг правый УАЗ 469-3414056-01</w:t>
            </w:r>
          </w:p>
        </w:tc>
        <w:tc>
          <w:tcPr>
            <w:tcW w:type="dxa" w:w="2880"/>
          </w:tcPr>
          <w:p>
            <w:r>
              <w:t>469-3414056-01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Лист № 2 рессоры подкоренной ГАЗ-2410-31105 (ГАЗ) 3110-2912102</w:t>
            </w:r>
          </w:p>
        </w:tc>
        <w:tc>
          <w:tcPr>
            <w:tcW w:type="dxa" w:w="2880"/>
          </w:tcPr>
          <w:p>
            <w:r>
              <w:t>3110-2912102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ВАЛ ПРОМЕЖУТОЧНЫЙ Н/ОБ ГАЗ-3110-1701310</w:t>
            </w:r>
          </w:p>
        </w:tc>
        <w:tc>
          <w:tcPr>
            <w:tcW w:type="dxa" w:w="2880"/>
          </w:tcPr>
          <w:p>
            <w:r>
              <w:t>3110-1701310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ПЕРЕЛЮЧАТЕЛЬ 77.3709-03.26 КОНТРОЛЯ НАКАЛА ГАЗ-3110 /Клавиша/</w:t>
            </w:r>
          </w:p>
        </w:tc>
        <w:tc>
          <w:tcPr>
            <w:tcW w:type="dxa" w:w="2880"/>
          </w:tcPr>
          <w:p>
            <w:r>
              <w:t>77.3709-03.26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БОКОВИНА ПРАВАЯ ЛЕВАЯ 8402318/19</w:t>
            </w:r>
          </w:p>
        </w:tc>
        <w:tc>
          <w:tcPr>
            <w:tcW w:type="dxa" w:w="2880"/>
          </w:tcPr>
          <w:p>
            <w:r>
              <w:t>8402318/19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Обивка задней двери с накладкой левая 3163-00-6202009-00</w:t>
            </w:r>
          </w:p>
        </w:tc>
        <w:tc>
          <w:tcPr>
            <w:tcW w:type="dxa" w:w="2880"/>
          </w:tcPr>
          <w:p>
            <w:r>
              <w:t>3163-00-6202009-00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Лонжерон передний правый ГАЗ-3302-2217 (ГАЗ) 3302-5101022</w:t>
            </w:r>
          </w:p>
        </w:tc>
        <w:tc>
          <w:tcPr>
            <w:tcW w:type="dxa" w:w="2880"/>
          </w:tcPr>
          <w:p>
            <w:r>
              <w:t>3302-5101022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Муфта выжимная с подшипником в сборе ГАЗ-3307,53,66,ПАЗ (ГАЗ) 3307-1601180</w:t>
            </w:r>
          </w:p>
        </w:tc>
        <w:tc>
          <w:tcPr>
            <w:tcW w:type="dxa" w:w="2880"/>
          </w:tcPr>
          <w:p>
            <w:r>
              <w:t>3307-1601180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Борт ГАЗ-3302 Фермер боковой 2310-8502010</w:t>
            </w:r>
          </w:p>
        </w:tc>
        <w:tc>
          <w:tcPr>
            <w:tcW w:type="dxa" w:w="2880"/>
          </w:tcPr>
          <w:p>
            <w:r>
              <w:t>2310-8502010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Диодный мост UTM El9243A (16.915.779) на генератор 11.204.260</w:t>
            </w:r>
          </w:p>
        </w:tc>
        <w:tc>
          <w:tcPr>
            <w:tcW w:type="dxa" w:w="2880"/>
          </w:tcPr>
          <w:p>
            <w:r>
              <w:t>UTM El9243A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ШЕСТ. 1-ОЙ ПЕРЕДАЧИ КПП  Н/О УАЗ 469-1701110</w:t>
            </w:r>
          </w:p>
        </w:tc>
        <w:tc>
          <w:tcPr>
            <w:tcW w:type="dxa" w:w="2880"/>
          </w:tcPr>
          <w:p>
            <w:r>
              <w:t>469-1701110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Ступица вала крышки кпп УАЗ-452 0451-50-1702155</w:t>
            </w:r>
          </w:p>
        </w:tc>
        <w:tc>
          <w:tcPr>
            <w:tcW w:type="dxa" w:w="2880"/>
          </w:tcPr>
          <w:p>
            <w:r>
              <w:t>0451-50-1702155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Вилка включения 3-4 передачи УАЗ-452 с/о 0451-50-1702030-95</w:t>
            </w:r>
          </w:p>
        </w:tc>
        <w:tc>
          <w:tcPr>
            <w:tcW w:type="dxa" w:w="2880"/>
          </w:tcPr>
          <w:p>
            <w:r>
              <w:t>0451-50-1702030-95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Колодка тормозная задняя ГАЗ-3307,53,3306,3309,ПАЗ (ГАЗ) 3307-3502090</w:t>
            </w:r>
          </w:p>
        </w:tc>
        <w:tc>
          <w:tcPr>
            <w:tcW w:type="dxa" w:w="2880"/>
          </w:tcPr>
          <w:p>
            <w:r>
              <w:t>3307-3502090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Усилитель фартука ГАЗ-3110 (губа) (ГАЗ) 3110-8401424</w:t>
            </w:r>
          </w:p>
        </w:tc>
        <w:tc>
          <w:tcPr>
            <w:tcW w:type="dxa" w:w="2880"/>
          </w:tcPr>
          <w:p>
            <w:r>
              <w:t>3110-8401424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Панель подномерная задняя ГАЗ-3102 31029 (ГАЗ) 3102-90-5601012-1</w:t>
            </w:r>
          </w:p>
        </w:tc>
        <w:tc>
          <w:tcPr>
            <w:tcW w:type="dxa" w:w="2880"/>
          </w:tcPr>
          <w:p>
            <w:r>
              <w:t>3102-90-5601012-1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Кронштейн фары правый ГАЗ-3302-2217 рестайлинг (кожух) (ГАЗ) 3302-8401548</w:t>
            </w:r>
          </w:p>
        </w:tc>
        <w:tc>
          <w:tcPr>
            <w:tcW w:type="dxa" w:w="2880"/>
          </w:tcPr>
          <w:p>
            <w:r>
              <w:t>3302-8401548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Кронштейн фары правый ГАЗ-3302-2217 (ГАЗ) 3302-8401554-10</w:t>
            </w:r>
          </w:p>
        </w:tc>
        <w:tc>
          <w:tcPr>
            <w:tcW w:type="dxa" w:w="2880"/>
          </w:tcPr>
          <w:p>
            <w:r>
              <w:t>3302-8401554-10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Колодка тормозная передняя ГАЗ-3307, 4301 б/асб. (ГАЗ) 3309 3501090</w:t>
            </w:r>
          </w:p>
        </w:tc>
        <w:tc>
          <w:tcPr>
            <w:tcW w:type="dxa" w:w="2880"/>
          </w:tcPr>
          <w:p>
            <w:r>
              <w:t>3309 3501090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Патрубки отопителя ВАЗ-2110-12 с хомутами кт. (БРТ) 89РШХ</w:t>
            </w:r>
          </w:p>
        </w:tc>
        <w:tc>
          <w:tcPr>
            <w:tcW w:type="dxa" w:w="2880"/>
          </w:tcPr>
          <w:p>
            <w:r>
              <w:t>89РШХ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Скоба переднего тормоза УАЗ 3160-3501060</w:t>
            </w:r>
          </w:p>
        </w:tc>
        <w:tc>
          <w:tcPr>
            <w:tcW w:type="dxa" w:w="2880"/>
          </w:tcPr>
          <w:p>
            <w:r>
              <w:t>3160-3501060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Модуль зажигания ВАЗ 2108-2115 Фенокс 2112-3705010-07</w:t>
            </w:r>
          </w:p>
        </w:tc>
        <w:tc>
          <w:tcPr>
            <w:tcW w:type="dxa" w:w="2880"/>
          </w:tcPr>
          <w:p>
            <w:r>
              <w:t>2112-3705010-07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Кольцо запорное диска колеса ГАЗ-53-4301 (ГАЗ) 53-3101027</w:t>
            </w:r>
          </w:p>
        </w:tc>
        <w:tc>
          <w:tcPr>
            <w:tcW w:type="dxa" w:w="2880"/>
          </w:tcPr>
          <w:p>
            <w:r>
              <w:t>53-3101027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Панель подкапотная ГАЗ-31105 (ГАЗ) 3110-50-8401118</w:t>
            </w:r>
          </w:p>
        </w:tc>
        <w:tc>
          <w:tcPr>
            <w:tcW w:type="dxa" w:w="2880"/>
          </w:tcPr>
          <w:p>
            <w:r>
              <w:t>3110-50-8401118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Окантовка лобового стекла левая  ГАЗ-2410-31105 (ГАЗ) 3110-5206183</w:t>
            </w:r>
          </w:p>
        </w:tc>
        <w:tc>
          <w:tcPr>
            <w:tcW w:type="dxa" w:w="2880"/>
          </w:tcPr>
          <w:p>
            <w:r>
              <w:t>3110-5206183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Лонжерон передний левый ГАЗ-31105 (ГАЗ) 3110-50-2801015</w:t>
            </w:r>
          </w:p>
        </w:tc>
        <w:tc>
          <w:tcPr>
            <w:tcW w:type="dxa" w:w="2880"/>
          </w:tcPr>
          <w:p>
            <w:r>
              <w:t>3110-50-2801015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Катушка зажигания ВАЗ-2108-2109 (СТ Оскол) 027-3705000</w:t>
            </w:r>
          </w:p>
        </w:tc>
        <w:tc>
          <w:tcPr>
            <w:tcW w:type="dxa" w:w="2880"/>
          </w:tcPr>
          <w:p>
            <w:r>
              <w:t>027-3705000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ЖГУТ задний 2115-3724 210-31</w:t>
            </w:r>
          </w:p>
        </w:tc>
        <w:tc>
          <w:tcPr>
            <w:tcW w:type="dxa" w:w="2880"/>
          </w:tcPr>
          <w:p>
            <w:r>
              <w:t>2115-3724 210-31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ЖГУТ задний 2113-3724 210-21</w:t>
            </w:r>
          </w:p>
        </w:tc>
        <w:tc>
          <w:tcPr>
            <w:tcW w:type="dxa" w:w="2880"/>
          </w:tcPr>
          <w:p>
            <w:r>
              <w:t>2113-3724 210-21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Вилка включения заднего хода УАЗ-469 с/о 0469-00-1702022-20</w:t>
            </w:r>
          </w:p>
        </w:tc>
        <w:tc>
          <w:tcPr>
            <w:tcW w:type="dxa" w:w="2880"/>
          </w:tcPr>
          <w:p>
            <w:r>
              <w:t>0469-00-1702022-20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Вилка включения 1-2 передачи УАЗ 452 с/о 0451-50-1702024-95</w:t>
            </w:r>
          </w:p>
        </w:tc>
        <w:tc>
          <w:tcPr>
            <w:tcW w:type="dxa" w:w="2880"/>
          </w:tcPr>
          <w:p>
            <w:r>
              <w:t>0451-50-1702024-95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Повторитель поворота ВАЗ-2106, 2121 белый (13.3726-02) (Освар)</w:t>
            </w:r>
          </w:p>
        </w:tc>
        <w:tc>
          <w:tcPr>
            <w:tcW w:type="dxa" w:w="2880"/>
          </w:tcPr>
          <w:p>
            <w:r>
              <w:t>13.3726-02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Патрубки радиатора ВАЗ-2110-12 с хомутами кт. (БРТ) 88РШХ</w:t>
            </w:r>
          </w:p>
        </w:tc>
        <w:tc>
          <w:tcPr>
            <w:tcW w:type="dxa" w:w="2880"/>
          </w:tcPr>
          <w:p>
            <w:r>
              <w:t>88РШХ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Петля капота правая ГАЗ-2410-3110 (ГАЗ) 3102-8407013-2</w:t>
            </w:r>
          </w:p>
        </w:tc>
        <w:tc>
          <w:tcPr>
            <w:tcW w:type="dxa" w:w="2880"/>
          </w:tcPr>
          <w:p>
            <w:r>
              <w:t>3102-8407013-2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Лонжерон передний левый ГАЗ-2410 (ГАЗ) 24-10-2801015</w:t>
            </w:r>
          </w:p>
        </w:tc>
        <w:tc>
          <w:tcPr>
            <w:tcW w:type="dxa" w:w="2880"/>
          </w:tcPr>
          <w:p>
            <w:r>
              <w:t>24-10-2801015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Брызговик моторного отсека правый  ГАЗ-3102 (ГАЗ) 3102-8403268-1</w:t>
            </w:r>
          </w:p>
        </w:tc>
        <w:tc>
          <w:tcPr>
            <w:tcW w:type="dxa" w:w="2880"/>
          </w:tcPr>
          <w:p>
            <w:r>
              <w:t>3102-8403268-1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Боковина бампера передняя правая ГАЗ-3102 (ГАЗ) 3102-2803008-01</w:t>
            </w:r>
          </w:p>
        </w:tc>
        <w:tc>
          <w:tcPr>
            <w:tcW w:type="dxa" w:w="2880"/>
          </w:tcPr>
          <w:p>
            <w:r>
              <w:t>3102-2803008-01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Наконечник рулевых тяг правый УАЗ неразборный силиконовый пыльник redBTR554698</w:t>
            </w:r>
          </w:p>
        </w:tc>
        <w:tc>
          <w:tcPr>
            <w:tcW w:type="dxa" w:w="2880"/>
          </w:tcPr>
          <w:p>
            <w:r>
              <w:t>redBTR554698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Трубки топливные кт. ГАЗ-2410 31029 Т402-1104090</w:t>
            </w:r>
          </w:p>
        </w:tc>
        <w:tc>
          <w:tcPr>
            <w:tcW w:type="dxa" w:w="2880"/>
          </w:tcPr>
          <w:p>
            <w:r>
              <w:t>Т402-1104090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Рычаг КПП ГАЗ-31105 5-ти ст. в сборе новый салон (ГАЗ) 3110-50-1702129-10</w:t>
            </w:r>
          </w:p>
        </w:tc>
        <w:tc>
          <w:tcPr>
            <w:tcW w:type="dxa" w:w="2880"/>
          </w:tcPr>
          <w:p>
            <w:r>
              <w:t>3110-50-1702129-10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Лонжерон передний правый ГАЗ-3302-2217 рестайлинг (ГАЗ) 3302-5101022-10</w:t>
            </w:r>
          </w:p>
        </w:tc>
        <w:tc>
          <w:tcPr>
            <w:tcW w:type="dxa" w:w="2880"/>
          </w:tcPr>
          <w:p>
            <w:r>
              <w:t>3302-5101022-10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Шток вилки 1-2 пер. УАЗ-452 0451-50-1702040-20</w:t>
            </w:r>
          </w:p>
        </w:tc>
        <w:tc>
          <w:tcPr>
            <w:tcW w:type="dxa" w:w="2880"/>
          </w:tcPr>
          <w:p>
            <w:r>
              <w:t>0451-50-1702040-20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Блок управления отопит-вентил. установкой ГАЗ-31105 нов. салон. ЖК диспл. 3110-50-8121020-10</w:t>
            </w:r>
          </w:p>
        </w:tc>
        <w:tc>
          <w:tcPr>
            <w:tcW w:type="dxa" w:w="2880"/>
          </w:tcPr>
          <w:p>
            <w:r>
              <w:t>3110-50-8121020-10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Вал промежуточный УАЗ кпп с/о в сборе 3741-00-1701250-00</w:t>
            </w:r>
          </w:p>
        </w:tc>
        <w:tc>
          <w:tcPr>
            <w:tcW w:type="dxa" w:w="2880"/>
          </w:tcPr>
          <w:p>
            <w:r>
              <w:t>3741-00-1701250-00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КРОНШТЕЙН КРЕПЛ. КАБИНЫ ПРАВЫЙ ЗИЛ-(5301-5001142) Бычок</w:t>
            </w:r>
          </w:p>
        </w:tc>
        <w:tc>
          <w:tcPr>
            <w:tcW w:type="dxa" w:w="2880"/>
          </w:tcPr>
          <w:p>
            <w:r>
              <w:t>5301-5001142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БУФЕР ХОДА СЖАТИЯ ПЕРЕД. ПОДВЕСКИ ЗИЛ(5301-2902624)</w:t>
            </w:r>
          </w:p>
        </w:tc>
        <w:tc>
          <w:tcPr>
            <w:tcW w:type="dxa" w:w="2880"/>
          </w:tcPr>
          <w:p>
            <w:r>
              <w:t>5301-2902624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Рычаг нижний передней подвески передний правый ГАЗ-3110 рестайлинг (ГАЗ) 3110-2904024</w:t>
            </w:r>
          </w:p>
        </w:tc>
        <w:tc>
          <w:tcPr>
            <w:tcW w:type="dxa" w:w="2880"/>
          </w:tcPr>
          <w:p>
            <w:r>
              <w:t>3110-2904024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Окантовка лобового стекла нижняя ГАЗ-2410-31105 (ГАЗ) 3110-5206154</w:t>
            </w:r>
          </w:p>
        </w:tc>
        <w:tc>
          <w:tcPr>
            <w:tcW w:type="dxa" w:w="2880"/>
          </w:tcPr>
          <w:p>
            <w:r>
              <w:t>3110-5206154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Лонжерон передний правый ГАЗ-3110 (ГАЗ) 3110-5101022</w:t>
            </w:r>
          </w:p>
        </w:tc>
        <w:tc>
          <w:tcPr>
            <w:tcW w:type="dxa" w:w="2880"/>
          </w:tcPr>
          <w:p>
            <w:r>
              <w:t>3110-5101022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Коллектор 1,4 цилиндра дв.402 ГАЗ-2410-3110 3302-3221 ЗМЗ 4021-1008024</w:t>
            </w:r>
          </w:p>
        </w:tc>
        <w:tc>
          <w:tcPr>
            <w:tcW w:type="dxa" w:w="2880"/>
          </w:tcPr>
          <w:p>
            <w:r>
              <w:t>4021-1008024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Накладки тормозные (6520841010A8RV) В 08х18(64) Dбарабана 422 мм BWP 420x178 FOMAR</w:t>
            </w:r>
          </w:p>
        </w:tc>
        <w:tc>
          <w:tcPr>
            <w:tcW w:type="dxa" w:w="2880"/>
          </w:tcPr>
          <w:p>
            <w:r>
              <w:t>6520841010A8RV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Накладки тормозные 65205210A8RV 1 Ремонт FOMAR</w:t>
            </w:r>
          </w:p>
        </w:tc>
        <w:tc>
          <w:tcPr>
            <w:tcW w:type="dxa" w:w="2880"/>
          </w:tcPr>
          <w:p>
            <w:r>
              <w:t>65205210A8RV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ЖГУТ панели приборов 2115-3724 030-60</w:t>
            </w:r>
          </w:p>
        </w:tc>
        <w:tc>
          <w:tcPr>
            <w:tcW w:type="dxa" w:w="2880"/>
          </w:tcPr>
          <w:p>
            <w:r>
              <w:t>2115-3724 030-60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ЖГУТ задний 2110-3724 210-03</w:t>
            </w:r>
          </w:p>
        </w:tc>
        <w:tc>
          <w:tcPr>
            <w:tcW w:type="dxa" w:w="2880"/>
          </w:tcPr>
          <w:p>
            <w:r>
              <w:t>2110-3724 210-03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Лонжерон передний правый ГАЗ-31105 (ГАЗ) 3110-50-2801014</w:t>
            </w:r>
          </w:p>
        </w:tc>
        <w:tc>
          <w:tcPr>
            <w:tcW w:type="dxa" w:w="2880"/>
          </w:tcPr>
          <w:p>
            <w:r>
              <w:t>3110-50-2801014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Обивка задней двери с накладкой правая 3163-00-6202008-00</w:t>
            </w:r>
          </w:p>
        </w:tc>
        <w:tc>
          <w:tcPr>
            <w:tcW w:type="dxa" w:w="2880"/>
          </w:tcPr>
          <w:p>
            <w:r>
              <w:t>3163-00-6202008-00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Колодка тормозная задняя ГАЗ-3307,3309 (ГАЗ) 3309-3502090</w:t>
            </w:r>
          </w:p>
        </w:tc>
        <w:tc>
          <w:tcPr>
            <w:tcW w:type="dxa" w:w="2880"/>
          </w:tcPr>
          <w:p>
            <w:r>
              <w:t>3309-3502090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Усилитель крыла (скелет) правый в сборе ГАЗ-3302-2217 (ГАЗ) 3302-5301032-10</w:t>
            </w:r>
          </w:p>
        </w:tc>
        <w:tc>
          <w:tcPr>
            <w:tcW w:type="dxa" w:w="2880"/>
          </w:tcPr>
          <w:p>
            <w:r>
              <w:t>3302-5301032-10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Тормоз передний левый ГАЗ-2410, 31029 в сборе ГАЗ 2410-3501011</w:t>
            </w:r>
          </w:p>
        </w:tc>
        <w:tc>
          <w:tcPr>
            <w:tcW w:type="dxa" w:w="2880"/>
          </w:tcPr>
          <w:p>
            <w:r>
              <w:t>2410-3501011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Решетка облицовки радиатора ГАЗ-3102 (ГАЗ) хром. 3102-8401112-1</w:t>
            </w:r>
          </w:p>
        </w:tc>
        <w:tc>
          <w:tcPr>
            <w:tcW w:type="dxa" w:w="2880"/>
          </w:tcPr>
          <w:p>
            <w:r>
              <w:t>3102-8401112-1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Лонжерон передний левый ГАЗ-3102 (ГАЗ) 3102-2801015</w:t>
            </w:r>
          </w:p>
        </w:tc>
        <w:tc>
          <w:tcPr>
            <w:tcW w:type="dxa" w:w="2880"/>
          </w:tcPr>
          <w:p>
            <w:r>
              <w:t>3102-2801015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Лист № 3 рессоры  ГАЗ-2410-31105 (ГАЗ) 3102-21-2912051</w:t>
            </w:r>
          </w:p>
        </w:tc>
        <w:tc>
          <w:tcPr>
            <w:tcW w:type="dxa" w:w="2880"/>
          </w:tcPr>
          <w:p>
            <w:r>
              <w:t>3102-21-2912051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Кронштейн фары левый ГАЗ-3302-2217 рестайлинг (ГАЗ) 3302-8401533-10</w:t>
            </w:r>
          </w:p>
        </w:tc>
        <w:tc>
          <w:tcPr>
            <w:tcW w:type="dxa" w:w="2880"/>
          </w:tcPr>
          <w:p>
            <w:r>
              <w:t>3302-8401533-10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Балка передней подвески ГАЗ-31105 (ГАЗ) 311050-2801100-1</w:t>
            </w:r>
          </w:p>
        </w:tc>
        <w:tc>
          <w:tcPr>
            <w:tcW w:type="dxa" w:w="2880"/>
          </w:tcPr>
          <w:p>
            <w:r>
              <w:t>311050-2801100-1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Амортизатор газовый ГАЗ-2410, 3110 передний PLAZA (АВ 50.00.00-01 XD) 232-2915010-01</w:t>
            </w:r>
          </w:p>
        </w:tc>
        <w:tc>
          <w:tcPr>
            <w:tcW w:type="dxa" w:w="2880"/>
          </w:tcPr>
          <w:p>
            <w:r>
              <w:t>232-2915010-01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Патрубки радиатора ВАЗ-2123 (кт.2 шт.) Riginal RG2123-0-1303000-0</w:t>
            </w:r>
          </w:p>
        </w:tc>
        <w:tc>
          <w:tcPr>
            <w:tcW w:type="dxa" w:w="2880"/>
          </w:tcPr>
          <w:p>
            <w:r>
              <w:t>2123-0-1303000-0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Втулка педали сцепления и тормоза УАЗ 3160-00-1602072-00</w:t>
            </w:r>
          </w:p>
        </w:tc>
        <w:tc>
          <w:tcPr>
            <w:tcW w:type="dxa" w:w="2880"/>
          </w:tcPr>
          <w:p>
            <w:r>
              <w:t>1602072-00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Вилка включения заднего хода УАЗ-452 н/о (АДС) 452-1702022</w:t>
            </w:r>
          </w:p>
        </w:tc>
        <w:tc>
          <w:tcPr>
            <w:tcW w:type="dxa" w:w="2880"/>
          </w:tcPr>
          <w:p>
            <w:r>
              <w:t>452-1702022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Вентилятор УАЗ отоп 0469-00-1015299-00</w:t>
            </w:r>
          </w:p>
        </w:tc>
        <w:tc>
          <w:tcPr>
            <w:tcW w:type="dxa" w:w="2880"/>
          </w:tcPr>
          <w:p>
            <w:r>
              <w:t>0469-00-1015299-00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Усилитель крыла (скелет) левый ГАЗ-3302-2217 (ГАЗ) 3302-5301035-10</w:t>
            </w:r>
          </w:p>
        </w:tc>
        <w:tc>
          <w:tcPr>
            <w:tcW w:type="dxa" w:w="2880"/>
          </w:tcPr>
          <w:p>
            <w:r>
              <w:t>3302-5301035-10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Ручка двери левая задняя наружная  ГАЗ-2410-3110 (ГАЗ) 3101-10-6205151-2</w:t>
            </w:r>
          </w:p>
        </w:tc>
        <w:tc>
          <w:tcPr>
            <w:tcW w:type="dxa" w:w="2880"/>
          </w:tcPr>
          <w:p>
            <w:r>
              <w:t>3101-10-6205151-2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Поперечина № 1 рамы ГАЗ-3110 (ГАЗ) 3110-2801080</w:t>
            </w:r>
          </w:p>
        </w:tc>
        <w:tc>
          <w:tcPr>
            <w:tcW w:type="dxa" w:w="2880"/>
          </w:tcPr>
          <w:p>
            <w:r>
              <w:t>3110-2801080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Картер заднего моста (чулок) ГАЗ-3110 (ГАЗ) 3110-2401005</w:t>
            </w:r>
          </w:p>
        </w:tc>
        <w:tc>
          <w:tcPr>
            <w:tcW w:type="dxa" w:w="2880"/>
          </w:tcPr>
          <w:p>
            <w:r>
              <w:t>3110-2401005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Накладки тормозные 65205200A8RV Standart FOMAR</w:t>
            </w:r>
          </w:p>
        </w:tc>
        <w:tc>
          <w:tcPr>
            <w:tcW w:type="dxa" w:w="2880"/>
          </w:tcPr>
          <w:p>
            <w:r>
              <w:t>65205200A8RV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Накладки тормозные (65301688N10A8RV) В 08х18(80) Dбарабана 422 мм BWP 420x200 Standart FOMAR</w:t>
            </w:r>
          </w:p>
        </w:tc>
        <w:tc>
          <w:tcPr>
            <w:tcW w:type="dxa" w:w="2880"/>
          </w:tcPr>
          <w:p>
            <w:r>
              <w:t>65301688N10A8RV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Накладки тормозные (65301688N00A8RV) В 08х15(80) Dбарабана 420 мм BPW 420x200 DAF/Fruehauft 420x200/</w:t>
            </w:r>
          </w:p>
        </w:tc>
        <w:tc>
          <w:tcPr>
            <w:tcW w:type="dxa" w:w="2880"/>
          </w:tcPr>
          <w:p>
            <w:r>
              <w:t>65301688N00A8RV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Патрубки радиатора ВАЗ-2101-05 кт.(БРТ) 84РШ</w:t>
            </w:r>
          </w:p>
        </w:tc>
        <w:tc>
          <w:tcPr>
            <w:tcW w:type="dxa" w:w="2880"/>
          </w:tcPr>
          <w:p>
            <w:r>
              <w:t>84РШ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Лонжерон передний левый ГАЗ-3302-2217 рестайлинг (ГАЗ) 3302-5101023-10</w:t>
            </w:r>
          </w:p>
        </w:tc>
        <w:tc>
          <w:tcPr>
            <w:tcW w:type="dxa" w:w="2880"/>
          </w:tcPr>
          <w:p>
            <w:r>
              <w:t>3302-5101023-10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ВАЛ ВТОРИЧНЫЙ ГОЛЫЙ 4 СТ ГАЗ-2410  24 1701105 10</w:t>
            </w:r>
          </w:p>
        </w:tc>
        <w:tc>
          <w:tcPr>
            <w:tcW w:type="dxa" w:w="2880"/>
          </w:tcPr>
          <w:p>
            <w:r>
              <w:t>24 1701105 10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Крыло заднее правое ГАЗ-2410 (ГАЗ) 24-8404020-1</w:t>
            </w:r>
          </w:p>
        </w:tc>
        <w:tc>
          <w:tcPr>
            <w:tcW w:type="dxa" w:w="2880"/>
          </w:tcPr>
          <w:p>
            <w:r>
              <w:t>24-8404020-1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Дефлекторы окон (4шт) PATRIOT (самоклеющиеся) 0063-00-8122002-00</w:t>
            </w:r>
          </w:p>
        </w:tc>
        <w:tc>
          <w:tcPr>
            <w:tcW w:type="dxa" w:w="2880"/>
          </w:tcPr>
          <w:p>
            <w:r>
              <w:t>0063-00-8122002-00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Усилитель крыла (скелет) левый в сборе ГАЗ-3302-2217 (ГАЗ) 3302-5301033-10</w:t>
            </w:r>
          </w:p>
        </w:tc>
        <w:tc>
          <w:tcPr>
            <w:tcW w:type="dxa" w:w="2880"/>
          </w:tcPr>
          <w:p>
            <w:r>
              <w:t>3302-5301033-10</w:t>
            </w:r>
          </w:p>
        </w:tc>
      </w:tr>
      <w:tr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Рычаг нижний передней подвески задний левый ГАЗ-3110 рестайлинг (ГАЗ) 3110-2904067</w:t>
            </w:r>
          </w:p>
        </w:tc>
        <w:tc>
          <w:tcPr>
            <w:tcW w:type="dxa" w:w="2880"/>
          </w:tcPr>
          <w:p>
            <w:r>
              <w:t>3110-2904067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Обивка двери (кт.) ГАЗ-2410 31029 3102-6202010/11-01</w:t>
            </w:r>
          </w:p>
        </w:tc>
        <w:tc>
          <w:tcPr>
            <w:tcW w:type="dxa" w:w="2880"/>
          </w:tcPr>
          <w:p>
            <w:r>
              <w:t>3102-6202010/11-01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Надставка боковая задняя правая с усилителем ГАЗ-2705 3221 2217 (под фонарь) (ГАЗ) 2705-5401236</w:t>
            </w:r>
          </w:p>
        </w:tc>
        <w:tc>
          <w:tcPr>
            <w:tcW w:type="dxa" w:w="2880"/>
          </w:tcPr>
          <w:p>
            <w:r>
              <w:t>2705-5401236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Крыло заднее левое ГАЗ-2410 (ГАЗ) 24-8404021-1</w:t>
            </w:r>
          </w:p>
        </w:tc>
        <w:tc>
          <w:tcPr>
            <w:tcW w:type="dxa" w:w="2880"/>
          </w:tcPr>
          <w:p>
            <w:r>
              <w:t>24-8404021-1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Боковина бампера задняя левая ГАЗ-3102 (ГАЗ) 3102-2804007-01</w:t>
            </w:r>
          </w:p>
        </w:tc>
        <w:tc>
          <w:tcPr>
            <w:tcW w:type="dxa" w:w="2880"/>
          </w:tcPr>
          <w:p>
            <w:r>
              <w:t>3102-2804007-01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Защита (брызговик) двигателя ГАЗ-33104 "Валдай" (ГАЗ) 3310-40-2802020</w:t>
            </w:r>
          </w:p>
        </w:tc>
        <w:tc>
          <w:tcPr>
            <w:tcW w:type="dxa" w:w="2880"/>
          </w:tcPr>
          <w:p>
            <w:r>
              <w:t>3310-40-2802020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Рычаги нижние передней подвески в сборе левые ГАЗ-2410-3110 (ГАЗ) 3102-2904011</w:t>
            </w:r>
          </w:p>
        </w:tc>
        <w:tc>
          <w:tcPr>
            <w:tcW w:type="dxa" w:w="2880"/>
          </w:tcPr>
          <w:p>
            <w:r>
              <w:t>3102-2904011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Решетка облицовки радиатора ГАЗ-3110 (ГАЗ) хром. 3110-8401112</w:t>
            </w:r>
          </w:p>
        </w:tc>
        <w:tc>
          <w:tcPr>
            <w:tcW w:type="dxa" w:w="2880"/>
          </w:tcPr>
          <w:p>
            <w:r>
              <w:t>3110-8401112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Пепельница передняя ГАЗ-3110 (ГАЗ) 3110-8203006</w:t>
            </w:r>
          </w:p>
        </w:tc>
        <w:tc>
          <w:tcPr>
            <w:tcW w:type="dxa" w:w="2880"/>
          </w:tcPr>
          <w:p>
            <w:r>
              <w:t>3110-8203006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Лонжерон передний левый ГАЗ-3302-2217 (ГАЗ) 3302-5101023</w:t>
            </w:r>
          </w:p>
        </w:tc>
        <w:tc>
          <w:tcPr>
            <w:tcW w:type="dxa" w:w="2880"/>
          </w:tcPr>
          <w:p>
            <w:r>
              <w:t>3302-5101023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Брызговик моторного отсека левый (с аккум. стойкой) ГАЗ-31105 (ГАЗ) 3110-50-8403269</w:t>
            </w:r>
          </w:p>
        </w:tc>
        <w:tc>
          <w:tcPr>
            <w:tcW w:type="dxa" w:w="2880"/>
          </w:tcPr>
          <w:p>
            <w:r>
              <w:t>3110-50-8403269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Брызговик моторного отсека левый ( с аккум. стойкой ) ГАЗ-3102 (ГАЗ) 3102-8403269-1</w:t>
            </w:r>
          </w:p>
        </w:tc>
        <w:tc>
          <w:tcPr>
            <w:tcW w:type="dxa" w:w="2880"/>
          </w:tcPr>
          <w:p>
            <w:r>
              <w:t>3102-8403269-1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Патрубки радиатора ВАЗ-2108 инжектор (кт.) (БРТ) 185РШ</w:t>
            </w:r>
          </w:p>
        </w:tc>
        <w:tc>
          <w:tcPr>
            <w:tcW w:type="dxa" w:w="2880"/>
          </w:tcPr>
          <w:p>
            <w:r>
              <w:t>185РШ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Усилитель крыла (скелет) левый в сборе рестайлинг ГАЗ-3302-2217 (ГАЗ) 3302-5301033-30</w:t>
            </w:r>
          </w:p>
        </w:tc>
        <w:tc>
          <w:tcPr>
            <w:tcW w:type="dxa" w:w="2880"/>
          </w:tcPr>
          <w:p>
            <w:r>
              <w:t>3302-5301033-30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Рычаги нижние передней подвески в сборе левые ГАЗ-3110 рестайлинг (ГАЗ) 3110-2904011</w:t>
            </w:r>
          </w:p>
        </w:tc>
        <w:tc>
          <w:tcPr>
            <w:tcW w:type="dxa" w:w="2880"/>
          </w:tcPr>
          <w:p>
            <w:r>
              <w:t>3110-2904011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Рычаг нижний передней подвески передний левый ГАЗ-3110 рестайлинг (ГАЗ) 3110-2904025</w:t>
            </w:r>
          </w:p>
        </w:tc>
        <w:tc>
          <w:tcPr>
            <w:tcW w:type="dxa" w:w="2880"/>
          </w:tcPr>
          <w:p>
            <w:r>
              <w:t>3110-2904025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Надставка боковая задняя левая с усилителем ГАЗ-2705 3221 2217 (под фонарь) (ГАЗ) 2705-5401237</w:t>
            </w:r>
          </w:p>
        </w:tc>
        <w:tc>
          <w:tcPr>
            <w:tcW w:type="dxa" w:w="2880"/>
          </w:tcPr>
          <w:p>
            <w:r>
              <w:t>2705-5401237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Брызговик моторного отсека правый ГАЗ-3110 (ГАЗ) 3110-8403268-20</w:t>
            </w:r>
          </w:p>
        </w:tc>
        <w:tc>
          <w:tcPr>
            <w:tcW w:type="dxa" w:w="2880"/>
          </w:tcPr>
          <w:p>
            <w:r>
              <w:t>3110-8403268-20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Стойка передней подвески голая левая ГАЗ-3102 (3110) (ГАЗ) 3102-2904057</w:t>
            </w:r>
          </w:p>
        </w:tc>
        <w:tc>
          <w:tcPr>
            <w:tcW w:type="dxa" w:w="2880"/>
          </w:tcPr>
          <w:p>
            <w:r>
              <w:t>3102-2904057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Накладки тормозные на 1 мост BPW, SAF, CARDI 200x420 (19094) R0</w:t>
            </w:r>
          </w:p>
        </w:tc>
        <w:tc>
          <w:tcPr>
            <w:tcW w:type="dxa" w:w="2880"/>
          </w:tcPr>
          <w:p>
            <w:r>
              <w:t>19094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Рычаги верхние передней подвески в сборе левые ГАЗ-3102 3110 (ГАЗ) 3102-2904101</w:t>
            </w:r>
          </w:p>
        </w:tc>
        <w:tc>
          <w:tcPr>
            <w:tcW w:type="dxa" w:w="2880"/>
          </w:tcPr>
          <w:p>
            <w:r>
              <w:t>3102-2904101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Ручка двери левая передняя наружная  ГАЗ-2410-3110 (ГАЗ) 3101-10-6105151-2</w:t>
            </w:r>
          </w:p>
        </w:tc>
        <w:tc>
          <w:tcPr>
            <w:tcW w:type="dxa" w:w="2880"/>
          </w:tcPr>
          <w:p>
            <w:r>
              <w:t>3101-10-6105151-2</w:t>
            </w:r>
          </w:p>
        </w:tc>
      </w:tr>
      <w:tr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Картер КПП 4ст. ГАЗ-2410 31029 24-1701015-10</w:t>
            </w:r>
          </w:p>
        </w:tc>
        <w:tc>
          <w:tcPr>
            <w:tcW w:type="dxa" w:w="2880"/>
          </w:tcPr>
          <w:p>
            <w:r>
              <w:t>31029 24-1701015-10</w:t>
            </w:r>
          </w:p>
        </w:tc>
      </w:tr>
      <w:tr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Накладки тормозные (65001850N00A8RV) В 08,0(112) Dбарабана 410 мм BVP 300x200 Standart FOMAR</w:t>
            </w:r>
          </w:p>
        </w:tc>
        <w:tc>
          <w:tcPr>
            <w:tcW w:type="dxa" w:w="2880"/>
          </w:tcPr>
          <w:p>
            <w:r>
              <w:t>65001850N00A8RV</w:t>
            </w:r>
          </w:p>
        </w:tc>
      </w:tr>
      <w:tr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Рычаг нижний передней подвески задний правый ГАЗ-3110 рестайлинг (ГАЗ) 3110-2904066</w:t>
            </w:r>
          </w:p>
        </w:tc>
        <w:tc>
          <w:tcPr>
            <w:tcW w:type="dxa" w:w="2880"/>
          </w:tcPr>
          <w:p>
            <w:r>
              <w:t>3110-2904066</w:t>
            </w:r>
          </w:p>
        </w:tc>
      </w:tr>
      <w:tr>
        <w:tc>
          <w:tcPr>
            <w:tcW w:type="dxa" w:w="2880"/>
          </w:tcPr>
          <w:p>
            <w:r>
              <w:t>419</w:t>
            </w:r>
          </w:p>
        </w:tc>
        <w:tc>
          <w:tcPr>
            <w:tcW w:type="dxa" w:w="2880"/>
          </w:tcPr>
          <w:p>
            <w:r>
              <w:t>Ручка двери правая задняя наружная  ГАЗ-2410-3110 (ГАЗ) 3101-10-6205150-2</w:t>
            </w:r>
          </w:p>
        </w:tc>
        <w:tc>
          <w:tcPr>
            <w:tcW w:type="dxa" w:w="2880"/>
          </w:tcPr>
          <w:p>
            <w:r>
              <w:t>3101-10-6205150-2</w:t>
            </w:r>
          </w:p>
        </w:tc>
      </w:tr>
      <w:tr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Брызговик моторного отсека левый (с аккум. стойкой) ГАЗ-3110 (ГАЗ) 3110-8403269-10</w:t>
            </w:r>
          </w:p>
        </w:tc>
        <w:tc>
          <w:tcPr>
            <w:tcW w:type="dxa" w:w="2880"/>
          </w:tcPr>
          <w:p>
            <w:r>
              <w:t>3110-8403269-10</w:t>
            </w:r>
          </w:p>
        </w:tc>
      </w:tr>
      <w:tr>
        <w:tc>
          <w:tcPr>
            <w:tcW w:type="dxa" w:w="2880"/>
          </w:tcPr>
          <w:p>
            <w:r>
              <w:t>421</w:t>
            </w:r>
          </w:p>
        </w:tc>
        <w:tc>
          <w:tcPr>
            <w:tcW w:type="dxa" w:w="2880"/>
          </w:tcPr>
          <w:p>
            <w:r>
              <w:t>Накладки тормозные (65208400A8RV) В 08х15(64) Dбарабана 420 мм 420x178 FOMAR</w:t>
            </w:r>
          </w:p>
        </w:tc>
        <w:tc>
          <w:tcPr>
            <w:tcW w:type="dxa" w:w="2880"/>
          </w:tcPr>
          <w:p>
            <w:r>
              <w:t>65208400A8RV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Сайлентблок УАЗ большой 3160-00-2909020-01</w:t>
            </w:r>
          </w:p>
        </w:tc>
        <w:tc>
          <w:tcPr>
            <w:tcW w:type="dxa" w:w="2880"/>
          </w:tcPr>
          <w:p>
            <w:r>
              <w:t>3160-00-2909020-01</w:t>
            </w:r>
          </w:p>
        </w:tc>
      </w:tr>
      <w:tr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ВСТАВКА ПЛАВКАЯ ПР119Б-210  10а</w:t>
            </w:r>
          </w:p>
        </w:tc>
        <w:tc>
          <w:tcPr>
            <w:tcW w:type="dxa" w:w="2880"/>
          </w:tcPr>
          <w:p>
            <w:r>
              <w:t>ПР119Б-210</w:t>
            </w:r>
          </w:p>
        </w:tc>
      </w:tr>
      <w:tr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Порог УАЗ-452 правый 0451-00-5401080-20</w:t>
            </w:r>
          </w:p>
        </w:tc>
        <w:tc>
          <w:tcPr>
            <w:tcW w:type="dxa" w:w="2880"/>
          </w:tcPr>
          <w:p>
            <w:r>
              <w:t>0451-00-5401080-20</w:t>
            </w:r>
          </w:p>
        </w:tc>
      </w:tr>
      <w:tr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ДАТЧИК ИМПУЛЬСОВ ПД 8136 грузовые авто</w:t>
            </w:r>
          </w:p>
        </w:tc>
        <w:tc>
          <w:tcPr>
            <w:tcW w:type="dxa" w:w="2880"/>
          </w:tcPr>
          <w:p>
            <w:r>
              <w:t>ПД 8136</w:t>
            </w:r>
          </w:p>
        </w:tc>
      </w:tr>
      <w:tr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>
              <w:t>Педаль газа УАЗ-469 в сборе 469-00-1108010/34/35</w:t>
            </w:r>
          </w:p>
        </w:tc>
        <w:tc>
          <w:tcPr>
            <w:tcW w:type="dxa" w:w="2880"/>
          </w:tcPr>
          <w:p>
            <w:r>
              <w:t>469-00-1108010/34/35</w:t>
            </w:r>
          </w:p>
        </w:tc>
      </w:tr>
      <w:tr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Вал карданный ГАЗ-2410 3102 ст.об (ГАЗ) 24-2201010-88</w:t>
            </w:r>
          </w:p>
        </w:tc>
        <w:tc>
          <w:tcPr>
            <w:tcW w:type="dxa" w:w="2880"/>
          </w:tcPr>
          <w:p>
            <w:r>
              <w:t>24-2201010-88</w:t>
            </w:r>
          </w:p>
        </w:tc>
      </w:tr>
      <w:tr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Педаль тормоза в сборе ГАЗ-2410-31105 (ГАЗ) 24-3504007-11</w:t>
            </w:r>
          </w:p>
        </w:tc>
        <w:tc>
          <w:tcPr>
            <w:tcW w:type="dxa" w:w="2880"/>
          </w:tcPr>
          <w:p>
            <w:r>
              <w:t>24-3504007-11</w:t>
            </w:r>
          </w:p>
        </w:tc>
      </w:tr>
      <w:tr>
        <w:tc>
          <w:tcPr>
            <w:tcW w:type="dxa" w:w="2880"/>
          </w:tcPr>
          <w:p>
            <w:r>
              <w:t>429</w:t>
            </w:r>
          </w:p>
        </w:tc>
        <w:tc>
          <w:tcPr>
            <w:tcW w:type="dxa" w:w="2880"/>
          </w:tcPr>
          <w:p>
            <w:r>
              <w:t>Кенгурин УАЗ-3163 "PATRIOT" (металлик) 3163-00-8022010-00</w:t>
            </w:r>
          </w:p>
        </w:tc>
        <w:tc>
          <w:tcPr>
            <w:tcW w:type="dxa" w:w="2880"/>
          </w:tcPr>
          <w:p>
            <w:r>
              <w:t>3163-00-8022010-00</w:t>
            </w:r>
          </w:p>
        </w:tc>
      </w:tr>
      <w:tr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Краник бензиновый топливозаборника Газель с 2-мя баками 51-1104170</w:t>
            </w:r>
          </w:p>
        </w:tc>
        <w:tc>
          <w:tcPr>
            <w:tcW w:type="dxa" w:w="2880"/>
          </w:tcPr>
          <w:p>
            <w:r>
              <w:t>51-1104170</w:t>
            </w:r>
          </w:p>
        </w:tc>
      </w:tr>
      <w:tr>
        <w:tc>
          <w:tcPr>
            <w:tcW w:type="dxa" w:w="2880"/>
          </w:tcPr>
          <w:p>
            <w:r>
              <w:t>431</w:t>
            </w:r>
          </w:p>
        </w:tc>
        <w:tc>
          <w:tcPr>
            <w:tcW w:type="dxa" w:w="2880"/>
          </w:tcPr>
          <w:p>
            <w:r>
              <w:t>НАКЛАДКА 9758-3501105 (полуприцеп Евро)</w:t>
            </w:r>
          </w:p>
        </w:tc>
        <w:tc>
          <w:tcPr>
            <w:tcW w:type="dxa" w:w="2880"/>
          </w:tcPr>
          <w:p>
            <w:r>
              <w:t>9758-3501105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