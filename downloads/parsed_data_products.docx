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Список уникальных товаров из parsed_data.xlsx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№</w:t>
            </w:r>
          </w:p>
        </w:tc>
        <w:tc>
          <w:tcPr>
            <w:tcW w:type="dxa" w:w="2880"/>
          </w:tcPr>
          <w:p>
            <w:r>
              <w:t>Название</w:t>
            </w:r>
          </w:p>
        </w:tc>
        <w:tc>
          <w:tcPr>
            <w:tcW w:type="dxa" w:w="2880"/>
          </w:tcPr>
          <w:p>
            <w:r>
              <w:t>Артикул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Блок управления двигателем "Микас" 12 дв.А274</w:t>
            </w:r>
          </w:p>
        </w:tc>
        <w:tc>
          <w:tcPr>
            <w:tcW w:type="dxa" w:w="2880"/>
          </w:tcPr>
          <w:p>
            <w:r>
              <w:t>9815.3763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Коробка отбора мощности ГАЗ-53,3307(сдвоен.шестерня)водовоз, ассенизатор под фланец (4-ст.)</w:t>
            </w:r>
          </w:p>
        </w:tc>
        <w:tc>
          <w:tcPr>
            <w:tcW w:type="dxa" w:w="2880"/>
          </w:tcPr>
          <w:p>
            <w:r>
              <w:t>3507-4201010-09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Поршневая группа 53-1000105-04 (м/копл.) + порш. кольца (к дв. ЗМЗ-53, 511, 513) (за 4 пшк) (КМЗ)</w:t>
            </w:r>
          </w:p>
        </w:tc>
        <w:tc>
          <w:tcPr>
            <w:tcW w:type="dxa" w:w="2880"/>
          </w:tcPr>
          <w:p>
            <w:r>
              <w:t>53-1000105-04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Поршневая группа 53-1000105-151(G-part дв ЗМЗ 511,513) к-т 4 цилиндра</w:t>
            </w:r>
          </w:p>
        </w:tc>
        <w:tc>
          <w:tcPr>
            <w:tcW w:type="dxa" w:w="2880"/>
          </w:tcPr>
          <w:p>
            <w:r>
              <w:t>53-1000105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Стартер ГАЗ-3110,3302 (дв.405,406,409) (редукторный) (1,8 к.Вт) (GILBER)</w:t>
            </w:r>
          </w:p>
        </w:tc>
        <w:tc>
          <w:tcPr>
            <w:tcW w:type="dxa" w:w="2880"/>
          </w:tcPr>
          <w:p>
            <w:r>
              <w:t>295.113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Стартер ГАЗ-3110,3302 (дв.405,406,409) (редукторный) (2,0 кВт) (ЗИТ, ПАО, г. Самара) (6012.3708-04)</w:t>
            </w:r>
          </w:p>
        </w:tc>
        <w:tc>
          <w:tcPr>
            <w:tcW w:type="dxa" w:w="2880"/>
          </w:tcPr>
          <w:p>
            <w:r>
              <w:t>6012.3708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Стартер ГАЗ-3110,3302 (дв.405,406,409) (редукторный) (2.0 кВт) ()</w:t>
            </w:r>
          </w:p>
        </w:tc>
        <w:tc>
          <w:tcPr>
            <w:tcW w:type="dxa" w:w="2880"/>
          </w:tcPr>
          <w:p>
            <w:r>
              <w:t>6012.3708000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Стартер ГАЗ-3110,3302 (дв.405,406,409) (редукторный) (KRAUF, Китай) (6012.3708)</w:t>
            </w:r>
          </w:p>
        </w:tc>
        <w:tc>
          <w:tcPr>
            <w:tcW w:type="dxa" w:w="2880"/>
          </w:tcPr>
          <w:p>
            <w:r>
              <w:t>STR0064ZL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Стартер ГАЗ-3110,3302 (дв.405,406,409) (редукторный) (БАТЭ ОАО, г.Борисов)</w:t>
            </w:r>
          </w:p>
        </w:tc>
        <w:tc>
          <w:tcPr>
            <w:tcW w:type="dxa" w:w="2880"/>
          </w:tcPr>
          <w:p>
            <w:r>
              <w:t>5112.3708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Стартер ГАЗ-3110,3302 (дв.405,406,409) (редукторный) (ПРАМО-Электро, ООО, г. Москва)</w:t>
            </w:r>
          </w:p>
        </w:tc>
        <w:tc>
          <w:tcPr>
            <w:tcW w:type="dxa" w:w="2880"/>
          </w:tcPr>
          <w:p>
            <w:r>
              <w:t>11.131.568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Стартер ГАЗ-3110,3302 (дв.405,406,409) (редукторный) (Электром, ООО, г. Чебоксары)</w:t>
            </w:r>
          </w:p>
        </w:tc>
        <w:tc>
          <w:tcPr>
            <w:tcW w:type="dxa" w:w="2880"/>
          </w:tcPr>
          <w:p>
            <w:r>
              <w:t>93.3708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Стартер ГАЗ, УАЗ (дв.405,406,409) "Пекар"</w:t>
            </w:r>
          </w:p>
        </w:tc>
        <w:tc>
          <w:tcPr>
            <w:tcW w:type="dxa" w:w="2880"/>
          </w:tcPr>
          <w:p>
            <w:r>
              <w:t>6012-370800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Стартер ГАЗ, УАЗ (дв.405,406,409) "УАЗ"</w:t>
            </w:r>
          </w:p>
        </w:tc>
        <w:tc>
          <w:tcPr>
            <w:tcW w:type="dxa" w:w="2880"/>
          </w:tcPr>
          <w:p>
            <w:r>
              <w:t>406-3708000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Стартер ГАЗ, УАЗ (дв.406) (УСИЛЕННЫЙ, 1,9 kW) (ELDIX) (42.3708-10)</w:t>
            </w:r>
          </w:p>
        </w:tc>
        <w:tc>
          <w:tcPr>
            <w:tcW w:type="dxa" w:w="2880"/>
          </w:tcPr>
          <w:p>
            <w:r>
              <w:t>ELDST406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Автоматика БКУ</w:t>
            </w:r>
          </w:p>
        </w:tc>
        <w:tc>
          <w:tcPr>
            <w:tcW w:type="dxa" w:w="2880"/>
          </w:tcPr>
          <w:p>
            <w:r>
              <w:t>Не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Амортизатор буксирного устройства ГАЗ-53,66,3307 Оригинал</w:t>
            </w:r>
          </w:p>
        </w:tc>
        <w:tc>
          <w:tcPr>
            <w:tcW w:type="dxa" w:w="2880"/>
          </w:tcPr>
          <w:p>
            <w:r>
              <w:t>53-2805025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Амортизатор ГАЗ-3307 сиденья водителя (ГАЗ)</w:t>
            </w:r>
          </w:p>
        </w:tc>
        <w:tc>
          <w:tcPr>
            <w:tcW w:type="dxa" w:w="2880"/>
          </w:tcPr>
          <w:p>
            <w:r>
              <w:t>12-6809010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Амортизатор ГАЗ-3307,3309 "G-Part""газомаслян.</w:t>
            </w:r>
          </w:p>
        </w:tc>
        <w:tc>
          <w:tcPr>
            <w:tcW w:type="dxa" w:w="2880"/>
          </w:tcPr>
          <w:p>
            <w:r>
              <w:t>3309-2905006-58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Амортизатор ГАЗ-3308, 3310, Валдай (KENO)</w:t>
            </w:r>
          </w:p>
        </w:tc>
        <w:tc>
          <w:tcPr>
            <w:tcW w:type="dxa" w:w="2880"/>
          </w:tcPr>
          <w:p>
            <w:r>
              <w:t>KNG-2915006-82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Амортизатор ГАЗ-3308,3309 "PRAVT"</w:t>
            </w:r>
          </w:p>
        </w:tc>
        <w:tc>
          <w:tcPr>
            <w:tcW w:type="dxa" w:w="2880"/>
          </w:tcPr>
          <w:p>
            <w:r>
              <w:t>3309-2905006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Амортизатор ГАЗ-3308,33104, Валдай</w:t>
            </w:r>
          </w:p>
        </w:tc>
        <w:tc>
          <w:tcPr>
            <w:tcW w:type="dxa" w:w="2880"/>
          </w:tcPr>
          <w:p>
            <w:r>
              <w:t>3308-2915006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Амортизатор ГАЗ-53,3307</w:t>
            </w:r>
          </w:p>
        </w:tc>
        <w:tc>
          <w:tcPr>
            <w:tcW w:type="dxa" w:w="2880"/>
          </w:tcPr>
          <w:p>
            <w:r>
              <w:t>53-2905006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Амортизатор Газон-NEXT задний подвески "ГАЗ-Оригинал"</w:t>
            </w:r>
          </w:p>
        </w:tc>
        <w:tc>
          <w:tcPr>
            <w:tcW w:type="dxa" w:w="2880"/>
          </w:tcPr>
          <w:p>
            <w:r>
              <w:t>С40R13.2915004-03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Амортизатор Газон-NEXT передней подвески газ.масл"Pravt"</w:t>
            </w:r>
          </w:p>
        </w:tc>
        <w:tc>
          <w:tcPr>
            <w:tcW w:type="dxa" w:w="2880"/>
          </w:tcPr>
          <w:p>
            <w:r>
              <w:t>С40R13.2905004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Арка заднего колеса ГАЗ-3307,ГАЗон Next (Петропласт, ООО) К-520 к-кт.</w:t>
            </w:r>
          </w:p>
        </w:tc>
        <w:tc>
          <w:tcPr>
            <w:tcW w:type="dxa" w:w="2880"/>
          </w:tcPr>
          <w:p>
            <w:r>
              <w:t>К-520/PPL-60503118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Арка переднего крыла левая ГАЗ-33104 (ГАЗ)</w:t>
            </w:r>
          </w:p>
        </w:tc>
        <w:tc>
          <w:tcPr>
            <w:tcW w:type="dxa" w:w="2880"/>
          </w:tcPr>
          <w:p>
            <w:r>
              <w:t>33104-8403027</w:t>
            </w:r>
          </w:p>
        </w:tc>
      </w:tr>
      <w:tr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Арка переднего крыла левая Газон-Next (ГАЗ)</w:t>
            </w:r>
          </w:p>
        </w:tc>
        <w:tc>
          <w:tcPr>
            <w:tcW w:type="dxa" w:w="2880"/>
          </w:tcPr>
          <w:p>
            <w:r>
              <w:t>С41R13.8403027</w:t>
            </w:r>
          </w:p>
        </w:tc>
      </w:tr>
      <w:tr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Арка переднего крыла правая Газон-Next (ГАЗ)</w:t>
            </w:r>
          </w:p>
        </w:tc>
        <w:tc>
          <w:tcPr>
            <w:tcW w:type="dxa" w:w="2880"/>
          </w:tcPr>
          <w:p>
            <w:r>
              <w:t>С41R13.8403026</w:t>
            </w:r>
          </w:p>
        </w:tc>
      </w:tr>
      <w:tr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Бак топливный ГАЗ-3307,(4301,3308,3309,Валдай) "Бакор"105л.</w:t>
            </w:r>
          </w:p>
        </w:tc>
        <w:tc>
          <w:tcPr>
            <w:tcW w:type="dxa" w:w="2880"/>
          </w:tcPr>
          <w:p>
            <w:r>
              <w:t>330810-1101010-10</w:t>
            </w:r>
          </w:p>
        </w:tc>
      </w:tr>
      <w:tr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Бак топливный ГАЗ-3307,3309,Газон-Next,Валдай (Бакор)</w:t>
            </w:r>
          </w:p>
        </w:tc>
        <w:tc>
          <w:tcPr>
            <w:tcW w:type="dxa" w:w="2880"/>
          </w:tcPr>
          <w:p>
            <w:r>
              <w:t>33104-1101010</w:t>
            </w:r>
          </w:p>
        </w:tc>
      </w:tr>
      <w:tr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Бак топливный ГАЗ-66 левый 105л,</w:t>
            </w:r>
          </w:p>
        </w:tc>
        <w:tc>
          <w:tcPr>
            <w:tcW w:type="dxa" w:w="2880"/>
          </w:tcPr>
          <w:p>
            <w:r>
              <w:t>66-1101011</w:t>
            </w:r>
          </w:p>
        </w:tc>
      </w:tr>
      <w:tr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Бак топливный ГАЗ-66 правый 105л,</w:t>
            </w:r>
          </w:p>
        </w:tc>
        <w:tc>
          <w:tcPr>
            <w:tcW w:type="dxa" w:w="2880"/>
          </w:tcPr>
          <w:p>
            <w:r>
              <w:t>66-1101010</w:t>
            </w:r>
          </w:p>
        </w:tc>
      </w:tr>
      <w:tr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Балка ГАЗ-3309 передней оси под стабилизатор (ГАЗ)</w:t>
            </w:r>
          </w:p>
        </w:tc>
        <w:tc>
          <w:tcPr>
            <w:tcW w:type="dxa" w:w="2880"/>
          </w:tcPr>
          <w:p>
            <w:r>
              <w:t>3309-3001009-02</w:t>
            </w:r>
          </w:p>
        </w:tc>
      </w:tr>
      <w:tr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Балка ГАЗ-53/3307 передней оси (ГАЗ)</w:t>
            </w:r>
          </w:p>
        </w:tc>
        <w:tc>
          <w:tcPr>
            <w:tcW w:type="dxa" w:w="2880"/>
          </w:tcPr>
          <w:p>
            <w:r>
              <w:t>53-3001010</w:t>
            </w:r>
          </w:p>
        </w:tc>
      </w:tr>
      <w:tr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Баллон воздушный ГАЗ-3307,3308,3309 ГАЗ</w:t>
            </w:r>
          </w:p>
        </w:tc>
        <w:tc>
          <w:tcPr>
            <w:tcW w:type="dxa" w:w="2880"/>
          </w:tcPr>
          <w:p>
            <w:r>
              <w:t>3307-3513015</w:t>
            </w:r>
          </w:p>
        </w:tc>
      </w:tr>
      <w:tr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Баллон воздушный ГАЗ-3307,3308,3309,Валдай с АБС</w:t>
            </w:r>
          </w:p>
        </w:tc>
        <w:tc>
          <w:tcPr>
            <w:tcW w:type="dxa" w:w="2880"/>
          </w:tcPr>
          <w:p>
            <w:r>
              <w:t>4301-3513040</w:t>
            </w:r>
          </w:p>
        </w:tc>
      </w:tr>
      <w:tr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Бампер ГАЗ-3307-3309 (ГАЗ)</w:t>
            </w:r>
          </w:p>
        </w:tc>
        <w:tc>
          <w:tcPr>
            <w:tcW w:type="dxa" w:w="2880"/>
          </w:tcPr>
          <w:p>
            <w:r>
              <w:t>33097-2803010</w:t>
            </w:r>
          </w:p>
        </w:tc>
      </w:tr>
      <w:tr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Бампер передний ГАЗ 33104 Валдай "ГАЗ"</w:t>
            </w:r>
          </w:p>
        </w:tc>
        <w:tc>
          <w:tcPr>
            <w:tcW w:type="dxa" w:w="2880"/>
          </w:tcPr>
          <w:p>
            <w:r>
              <w:t>33104-2803112</w:t>
            </w:r>
          </w:p>
        </w:tc>
      </w:tr>
      <w:tr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Бампер передний ГАЗон NEXT ГАЗ</w:t>
            </w:r>
          </w:p>
        </w:tc>
        <w:tc>
          <w:tcPr>
            <w:tcW w:type="dxa" w:w="2880"/>
          </w:tcPr>
          <w:p>
            <w:r>
              <w:t>С41R11-2803010</w:t>
            </w:r>
          </w:p>
        </w:tc>
      </w:tr>
      <w:tr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Барабан стояночного тормоза ГАЗ-53 (ГАЗ)</w:t>
            </w:r>
          </w:p>
        </w:tc>
        <w:tc>
          <w:tcPr>
            <w:tcW w:type="dxa" w:w="2880"/>
          </w:tcPr>
          <w:p>
            <w:r>
              <w:t>51-3507052-42</w:t>
            </w:r>
          </w:p>
        </w:tc>
      </w:tr>
      <w:tr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Барабан стояночного тормоза ГАЗ-66,3308 (ГАЗ)</w:t>
            </w:r>
          </w:p>
        </w:tc>
        <w:tc>
          <w:tcPr>
            <w:tcW w:type="dxa" w:w="2880"/>
          </w:tcPr>
          <w:p>
            <w:r>
              <w:t>3301-3507052</w:t>
            </w:r>
          </w:p>
        </w:tc>
      </w:tr>
      <w:tr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Барабан тормозной ГАЗ-3307,3309 задний (СДВ)МД)</w:t>
            </w:r>
          </w:p>
        </w:tc>
        <w:tc>
          <w:tcPr>
            <w:tcW w:type="dxa" w:w="2880"/>
          </w:tcPr>
          <w:p>
            <w:r>
              <w:t>3307-3502070</w:t>
            </w:r>
          </w:p>
        </w:tc>
      </w:tr>
      <w:tr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Барабан тормозной ГАЗ-3307,3309 передний (под широкую колодку) (ГАЗ)</w:t>
            </w:r>
          </w:p>
        </w:tc>
        <w:tc>
          <w:tcPr>
            <w:tcW w:type="dxa" w:w="2880"/>
          </w:tcPr>
          <w:p>
            <w:r>
              <w:t>3307-3501070</w:t>
            </w:r>
          </w:p>
        </w:tc>
      </w:tr>
      <w:tr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Бачок главного цилиндра сцепления ГАЗон-NEXT "ГАЗ"</w:t>
            </w:r>
          </w:p>
        </w:tc>
        <w:tc>
          <w:tcPr>
            <w:tcW w:type="dxa" w:w="2880"/>
          </w:tcPr>
          <w:p>
            <w:r>
              <w:t>С41R11.1602560</w:t>
            </w:r>
          </w:p>
        </w:tc>
      </w:tr>
      <w:tr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Бачок расширительный ГАЗель дв. Cummins,ГАЗ-3309 Евро-4 (ГАЗ)</w:t>
            </w:r>
          </w:p>
        </w:tc>
        <w:tc>
          <w:tcPr>
            <w:tcW w:type="dxa" w:w="2880"/>
          </w:tcPr>
          <w:p>
            <w:r>
              <w:t>33023-1311010</w:t>
            </w:r>
          </w:p>
        </w:tc>
      </w:tr>
      <w:tr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Бегунок ГАЗ-51</w:t>
            </w:r>
          </w:p>
        </w:tc>
        <w:tc>
          <w:tcPr>
            <w:tcW w:type="dxa" w:w="2880"/>
          </w:tcPr>
          <w:p>
            <w:r>
              <w:t>23.3706</w:t>
            </w:r>
          </w:p>
        </w:tc>
      </w:tr>
      <w:tr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Бегунок ГАЗ-53 (БСЗ)</w:t>
            </w:r>
          </w:p>
        </w:tc>
        <w:tc>
          <w:tcPr>
            <w:tcW w:type="dxa" w:w="2880"/>
          </w:tcPr>
          <w:p>
            <w:r>
              <w:t>24.3706</w:t>
            </w:r>
          </w:p>
        </w:tc>
      </w:tr>
      <w:tr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Бегунок ГАЗ, УАЗ</w:t>
            </w:r>
          </w:p>
        </w:tc>
        <w:tc>
          <w:tcPr>
            <w:tcW w:type="dxa" w:w="2880"/>
          </w:tcPr>
          <w:p>
            <w:r>
              <w:t>Р11-3706</w:t>
            </w:r>
          </w:p>
        </w:tc>
      </w:tr>
      <w:tr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Бегунок ГАЗ, УАЗ (БСЗ)</w:t>
            </w:r>
          </w:p>
        </w:tc>
        <w:tc>
          <w:tcPr>
            <w:tcW w:type="dxa" w:w="2880"/>
          </w:tcPr>
          <w:p>
            <w:r>
              <w:t>1901.3706</w:t>
            </w:r>
          </w:p>
        </w:tc>
      </w:tr>
      <w:tr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Бензодатчик ГАЗ-2410 31029 55л. БМ139(Владимир)</w:t>
            </w:r>
          </w:p>
        </w:tc>
        <w:tc>
          <w:tcPr>
            <w:tcW w:type="dxa" w:w="2880"/>
          </w:tcPr>
          <w:p>
            <w:r>
              <w:t>139</w:t>
            </w:r>
          </w:p>
        </w:tc>
      </w:tr>
      <w:tr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Бензодатчик ГАЗ-2410 31029 70л.</w:t>
            </w:r>
          </w:p>
        </w:tc>
        <w:tc>
          <w:tcPr>
            <w:tcW w:type="dxa" w:w="2880"/>
          </w:tcPr>
          <w:p>
            <w:r>
              <w:t>БМ</w:t>
            </w:r>
          </w:p>
        </w:tc>
      </w:tr>
      <w:tr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Бензодатчик ГАЗ-2705 60л.мет.бак</w:t>
            </w:r>
          </w:p>
        </w:tc>
        <w:tc>
          <w:tcPr>
            <w:tcW w:type="dxa" w:w="2880"/>
          </w:tcPr>
          <w:p>
            <w:r>
              <w:t>5412-3827600</w:t>
            </w:r>
          </w:p>
        </w:tc>
      </w:tr>
      <w:tr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Бензодатчик ГАЗ-3110-31105 55л.</w:t>
            </w:r>
          </w:p>
        </w:tc>
        <w:tc>
          <w:tcPr>
            <w:tcW w:type="dxa" w:w="2880"/>
          </w:tcPr>
          <w:p>
            <w:r>
              <w:t>582-3827000</w:t>
            </w:r>
          </w:p>
        </w:tc>
      </w:tr>
      <w:tr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Бензодатчик ГАЗ-3110-31105 70л.834.050</w:t>
            </w:r>
          </w:p>
        </w:tc>
        <w:tc>
          <w:tcPr>
            <w:tcW w:type="dxa" w:w="2880"/>
          </w:tcPr>
          <w:p>
            <w:r>
              <w:t>581-3827-70</w:t>
            </w:r>
          </w:p>
        </w:tc>
      </w:tr>
      <w:tr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Бензодатчик ГАЗ-3302 ,Валдай(60л.)</w:t>
            </w:r>
          </w:p>
        </w:tc>
        <w:tc>
          <w:tcPr>
            <w:tcW w:type="dxa" w:w="2880"/>
          </w:tcPr>
          <w:p>
            <w:r>
              <w:t>B11</w:t>
            </w:r>
          </w:p>
        </w:tc>
      </w:tr>
      <w:tr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Бензодатчик ГАЗ-3302 В11(пластмассовый бак)</w:t>
            </w:r>
          </w:p>
        </w:tc>
        <w:tc>
          <w:tcPr>
            <w:tcW w:type="dxa" w:w="2880"/>
          </w:tcPr>
          <w:p>
            <w:r>
              <w:t>БМ-341</w:t>
            </w:r>
          </w:p>
        </w:tc>
      </w:tr>
      <w:tr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Бензодатчик ГАЗ-3302 В11(пластмассовый бак).33104"Валдай"60л."Пекар"</w:t>
            </w:r>
          </w:p>
        </w:tc>
        <w:tc>
          <w:tcPr>
            <w:tcW w:type="dxa" w:w="2880"/>
          </w:tcPr>
          <w:p>
            <w:r>
              <w:t>571</w:t>
            </w:r>
          </w:p>
        </w:tc>
      </w:tr>
      <w:tr>
        <w:tc>
          <w:tcPr>
            <w:tcW w:type="dxa" w:w="2880"/>
          </w:tcPr>
          <w:p>
            <w:r>
              <w:t>58</w:t>
            </w:r>
          </w:p>
        </w:tc>
        <w:tc>
          <w:tcPr>
            <w:tcW w:type="dxa" w:w="2880"/>
          </w:tcPr>
          <w:p>
            <w:r>
              <w:t>Бензодатчик ГАЗ-3302,2705 (ЭБН 505.1139-01) СОАТЭ</w:t>
            </w:r>
          </w:p>
        </w:tc>
        <w:tc>
          <w:tcPr>
            <w:tcW w:type="dxa" w:w="2880"/>
          </w:tcPr>
          <w:p>
            <w:r>
              <w:t>505.1139</w:t>
            </w:r>
          </w:p>
        </w:tc>
      </w:tr>
      <w:tr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Бензодатчик ГАЗ-3307</w:t>
            </w:r>
          </w:p>
        </w:tc>
        <w:tc>
          <w:tcPr>
            <w:tcW w:type="dxa" w:w="2880"/>
          </w:tcPr>
          <w:p>
            <w:r>
              <w:t>61.3827010</w:t>
            </w:r>
          </w:p>
        </w:tc>
      </w:tr>
      <w:tr>
        <w:tc>
          <w:tcPr>
            <w:tcW w:type="dxa" w:w="2880"/>
          </w:tcPr>
          <w:p>
            <w:r>
              <w:t>60</w:t>
            </w:r>
          </w:p>
        </w:tc>
        <w:tc>
          <w:tcPr>
            <w:tcW w:type="dxa" w:w="2880"/>
          </w:tcPr>
          <w:p>
            <w:r>
              <w:t>Бензодатчик ГАЗ-3307,66 (бензин, дизель105л.)</w:t>
            </w:r>
          </w:p>
        </w:tc>
        <w:tc>
          <w:tcPr>
            <w:tcW w:type="dxa" w:w="2880"/>
          </w:tcPr>
          <w:p>
            <w:r>
              <w:t>16.3827</w:t>
            </w:r>
          </w:p>
        </w:tc>
      </w:tr>
      <w:tr>
        <w:tc>
          <w:tcPr>
            <w:tcW w:type="dxa" w:w="2880"/>
          </w:tcPr>
          <w:p>
            <w:r>
              <w:t>61</w:t>
            </w:r>
          </w:p>
        </w:tc>
        <w:tc>
          <w:tcPr>
            <w:tcW w:type="dxa" w:w="2880"/>
          </w:tcPr>
          <w:p>
            <w:r>
              <w:t>Бензодатчик ГАЗ-53,УАЗ-469</w:t>
            </w:r>
          </w:p>
        </w:tc>
        <w:tc>
          <w:tcPr>
            <w:tcW w:type="dxa" w:w="2880"/>
          </w:tcPr>
          <w:p>
            <w:r>
              <w:t>51-3827010</w:t>
            </w:r>
          </w:p>
        </w:tc>
      </w:tr>
      <w:tr>
        <w:tc>
          <w:tcPr>
            <w:tcW w:type="dxa" w:w="2880"/>
          </w:tcPr>
          <w:p>
            <w:r>
              <w:t>62</w:t>
            </w:r>
          </w:p>
        </w:tc>
        <w:tc>
          <w:tcPr>
            <w:tcW w:type="dxa" w:w="2880"/>
          </w:tcPr>
          <w:p>
            <w:r>
              <w:t>Бензодатчик ГАЗ,ЗИЛ-157 БМ-122Д</w:t>
            </w:r>
          </w:p>
        </w:tc>
        <w:tc>
          <w:tcPr>
            <w:tcW w:type="dxa" w:w="2880"/>
          </w:tcPr>
          <w:p>
            <w:r>
              <w:t>БМ-122Д</w:t>
            </w:r>
          </w:p>
        </w:tc>
      </w:tr>
      <w:tr>
        <w:tc>
          <w:tcPr>
            <w:tcW w:type="dxa" w:w="2880"/>
          </w:tcPr>
          <w:p>
            <w:r>
              <w:t>63</w:t>
            </w:r>
          </w:p>
        </w:tc>
        <w:tc>
          <w:tcPr>
            <w:tcW w:type="dxa" w:w="2880"/>
          </w:tcPr>
          <w:p>
            <w:r>
              <w:t>Бензодатчик Газель-бизнес(ЭБН 515.1139)СОАТЭ</w:t>
            </w:r>
          </w:p>
        </w:tc>
        <w:tc>
          <w:tcPr>
            <w:tcW w:type="dxa" w:w="2880"/>
          </w:tcPr>
          <w:p>
            <w:r>
              <w:t>515.1139</w:t>
            </w:r>
          </w:p>
        </w:tc>
      </w:tr>
      <w:tr>
        <w:tc>
          <w:tcPr>
            <w:tcW w:type="dxa" w:w="2880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Бензодатчик ПАЗ-3205,ГАЗ-3302, 70л.</w:t>
            </w:r>
          </w:p>
        </w:tc>
        <w:tc>
          <w:tcPr>
            <w:tcW w:type="dxa" w:w="2880"/>
          </w:tcPr>
          <w:p>
            <w:r>
              <w:t>5402-3827010</w:t>
            </w:r>
          </w:p>
        </w:tc>
      </w:tr>
      <w:tr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>Бензозаборник ГАЗ-3307(66) ПАЗ 105л. ГАЗ)</w:t>
            </w:r>
          </w:p>
        </w:tc>
        <w:tc>
          <w:tcPr>
            <w:tcW w:type="dxa" w:w="2880"/>
          </w:tcPr>
          <w:p>
            <w:r>
              <w:t>66-71-1104012</w:t>
            </w:r>
          </w:p>
        </w:tc>
      </w:tr>
      <w:tr>
        <w:tc>
          <w:tcPr>
            <w:tcW w:type="dxa" w:w="2880"/>
          </w:tcPr>
          <w:p>
            <w:r>
              <w:t>66</w:t>
            </w:r>
          </w:p>
        </w:tc>
        <w:tc>
          <w:tcPr>
            <w:tcW w:type="dxa" w:w="2880"/>
          </w:tcPr>
          <w:p>
            <w:r>
              <w:t>Бензозаборник ГАЗ-33104,3309,3308 д.245 Евро-2(ГАЗ)</w:t>
            </w:r>
          </w:p>
        </w:tc>
        <w:tc>
          <w:tcPr>
            <w:tcW w:type="dxa" w:w="2880"/>
          </w:tcPr>
          <w:p>
            <w:r>
              <w:t>3309-1104012</w:t>
            </w:r>
          </w:p>
        </w:tc>
      </w:tr>
      <w:tr>
        <w:tc>
          <w:tcPr>
            <w:tcW w:type="dxa" w:w="2880"/>
          </w:tcPr>
          <w:p>
            <w:r>
              <w:t>67</w:t>
            </w:r>
          </w:p>
        </w:tc>
        <w:tc>
          <w:tcPr>
            <w:tcW w:type="dxa" w:w="2880"/>
          </w:tcPr>
          <w:p>
            <w:r>
              <w:t>Бензозаборник ГАЗ-33104,3309,3308 д.245 Евро-3(ГАЗ)</w:t>
            </w:r>
          </w:p>
        </w:tc>
        <w:tc>
          <w:tcPr>
            <w:tcW w:type="dxa" w:w="2880"/>
          </w:tcPr>
          <w:p>
            <w:r>
              <w:t>33104-1104012</w:t>
            </w:r>
          </w:p>
        </w:tc>
      </w:tr>
      <w:tr>
        <w:tc>
          <w:tcPr>
            <w:tcW w:type="dxa" w:w="2880"/>
          </w:tcPr>
          <w:p>
            <w:r>
              <w:t>68</w:t>
            </w:r>
          </w:p>
        </w:tc>
        <w:tc>
          <w:tcPr>
            <w:tcW w:type="dxa" w:w="2880"/>
          </w:tcPr>
          <w:p>
            <w:r>
              <w:t>Бензонасос ГАЗ-51,52 "ПЕКАР"</w:t>
            </w:r>
          </w:p>
        </w:tc>
        <w:tc>
          <w:tcPr>
            <w:tcW w:type="dxa" w:w="2880"/>
          </w:tcPr>
          <w:p>
            <w:r>
              <w:t>51А-1106010</w:t>
            </w:r>
          </w:p>
        </w:tc>
      </w:tr>
      <w:tr>
        <w:tc>
          <w:tcPr>
            <w:tcW w:type="dxa" w:w="2880"/>
          </w:tcPr>
          <w:p>
            <w:r>
              <w:t>69</w:t>
            </w:r>
          </w:p>
        </w:tc>
        <w:tc>
          <w:tcPr>
            <w:tcW w:type="dxa" w:w="2880"/>
          </w:tcPr>
          <w:p>
            <w:r>
              <w:t>Бензонасос ГАЗ, ПАЗ, ШААЗ</w:t>
            </w:r>
          </w:p>
        </w:tc>
        <w:tc>
          <w:tcPr>
            <w:tcW w:type="dxa" w:w="2880"/>
          </w:tcPr>
          <w:p>
            <w:r>
              <w:t>53-1106010-10</w:t>
            </w:r>
          </w:p>
        </w:tc>
      </w:tr>
      <w:tr>
        <w:tc>
          <w:tcPr>
            <w:tcW w:type="dxa" w:w="2880"/>
          </w:tcPr>
          <w:p>
            <w:r>
              <w:t>70</w:t>
            </w:r>
          </w:p>
        </w:tc>
        <w:tc>
          <w:tcPr>
            <w:tcW w:type="dxa" w:w="2880"/>
          </w:tcPr>
          <w:p>
            <w:r>
              <w:t>Бензонасос ГАЗ,ПАЗ с двиг.ЗМЗ-511.10;513.10;5234.10  ПЕКАР</w:t>
            </w:r>
          </w:p>
        </w:tc>
        <w:tc>
          <w:tcPr>
            <w:tcW w:type="dxa" w:w="2880"/>
          </w:tcPr>
          <w:p>
            <w:r>
              <w:t>902-1106010-01</w:t>
            </w:r>
          </w:p>
        </w:tc>
      </w:tr>
      <w:tr>
        <w:tc>
          <w:tcPr>
            <w:tcW w:type="dxa" w:w="2880"/>
          </w:tcPr>
          <w:p>
            <w:r>
              <w:t>71</w:t>
            </w:r>
          </w:p>
        </w:tc>
        <w:tc>
          <w:tcPr>
            <w:tcW w:type="dxa" w:w="2880"/>
          </w:tcPr>
          <w:p>
            <w:r>
              <w:t>Блок дозировочный ГАЗ-3309 дв.ММЗ Д-245 Е-4 (Bosch)</w:t>
            </w:r>
          </w:p>
        </w:tc>
        <w:tc>
          <w:tcPr>
            <w:tcW w:type="dxa" w:w="2880"/>
          </w:tcPr>
          <w:p>
            <w:r>
              <w:t>0928400689</w:t>
            </w:r>
          </w:p>
        </w:tc>
      </w:tr>
      <w:tr>
        <w:tc>
          <w:tcPr>
            <w:tcW w:type="dxa" w:w="2880"/>
          </w:tcPr>
          <w:p>
            <w:r>
              <w:t>72</w:t>
            </w:r>
          </w:p>
        </w:tc>
        <w:tc>
          <w:tcPr>
            <w:tcW w:type="dxa" w:w="2880"/>
          </w:tcPr>
          <w:p>
            <w:r>
              <w:t>Блок дозировочный для а/м ГАЗ-3309 с дв. ММЗ Д-245 (СТАРТВОЛЬТ)</w:t>
            </w:r>
          </w:p>
        </w:tc>
        <w:tc>
          <w:tcPr>
            <w:tcW w:type="dxa" w:w="2880"/>
          </w:tcPr>
          <w:p>
            <w:r>
              <w:t>SPR0303</w:t>
            </w:r>
          </w:p>
        </w:tc>
      </w:tr>
      <w:tr>
        <w:tc>
          <w:tcPr>
            <w:tcW w:type="dxa" w:w="2880"/>
          </w:tcPr>
          <w:p>
            <w:r>
              <w:t>73</w:t>
            </w:r>
          </w:p>
        </w:tc>
        <w:tc>
          <w:tcPr>
            <w:tcW w:type="dxa" w:w="2880"/>
          </w:tcPr>
          <w:p>
            <w:r>
              <w:t>Блок дозировочный ТНВД Cummins ISF 2,8</w:t>
            </w:r>
          </w:p>
        </w:tc>
        <w:tc>
          <w:tcPr>
            <w:tcW w:type="dxa" w:w="2880"/>
          </w:tcPr>
          <w:p>
            <w:r>
              <w:t>0928400672</w:t>
            </w:r>
          </w:p>
        </w:tc>
      </w:tr>
      <w:tr>
        <w:tc>
          <w:tcPr>
            <w:tcW w:type="dxa" w:w="2880"/>
          </w:tcPr>
          <w:p>
            <w:r>
              <w:t>74</w:t>
            </w:r>
          </w:p>
        </w:tc>
        <w:tc>
          <w:tcPr>
            <w:tcW w:type="dxa" w:w="2880"/>
          </w:tcPr>
          <w:p>
            <w:r>
              <w:t>Блок дозировочный ЯМЗ-534 (аналог 0 928 400 739, 0 928 400 776, 0 928 400 772)</w:t>
            </w:r>
          </w:p>
        </w:tc>
        <w:tc>
          <w:tcPr>
            <w:tcW w:type="dxa" w:w="2880"/>
          </w:tcPr>
          <w:p>
            <w:r>
              <w:t>0</w:t>
            </w:r>
          </w:p>
        </w:tc>
      </w:tr>
      <w:tr>
        <w:tc>
          <w:tcPr>
            <w:tcW w:type="dxa" w:w="2880"/>
          </w:tcPr>
          <w:p>
            <w:r>
              <w:t>75</w:t>
            </w:r>
          </w:p>
        </w:tc>
        <w:tc>
          <w:tcPr>
            <w:tcW w:type="dxa" w:w="2880"/>
          </w:tcPr>
          <w:p>
            <w:r>
              <w:t>Блок переключателей стеклоподъемников Газель-Бизнес с управл. зеркалами</w:t>
            </w:r>
          </w:p>
        </w:tc>
        <w:tc>
          <w:tcPr>
            <w:tcW w:type="dxa" w:w="2880"/>
          </w:tcPr>
          <w:p>
            <w:r>
              <w:t>3302.3709060(ф5.3709.007)</w:t>
            </w:r>
          </w:p>
        </w:tc>
      </w:tr>
      <w:tr>
        <w:tc>
          <w:tcPr>
            <w:tcW w:type="dxa" w:w="2880"/>
          </w:tcPr>
          <w:p>
            <w:r>
              <w:t>76</w:t>
            </w:r>
          </w:p>
        </w:tc>
        <w:tc>
          <w:tcPr>
            <w:tcW w:type="dxa" w:w="2880"/>
          </w:tcPr>
          <w:p>
            <w:r>
              <w:t>Блок переключателей стеклоподъемников левой двери ГАЗ-31105 (ГАЗ)</w:t>
            </w:r>
          </w:p>
        </w:tc>
        <w:tc>
          <w:tcPr>
            <w:tcW w:type="dxa" w:w="2880"/>
          </w:tcPr>
          <w:p>
            <w:r>
              <w:t>Ф5.3709.006</w:t>
            </w:r>
          </w:p>
        </w:tc>
      </w:tr>
      <w:tr>
        <w:tc>
          <w:tcPr>
            <w:tcW w:type="dxa" w:w="2880"/>
          </w:tcPr>
          <w:p>
            <w:r>
              <w:t>77</w:t>
            </w:r>
          </w:p>
        </w:tc>
        <w:tc>
          <w:tcPr>
            <w:tcW w:type="dxa" w:w="2880"/>
          </w:tcPr>
          <w:p>
            <w:r>
              <w:t>Блок переключателей стеклоподъемников левой двери Газель Next (ГАЗ)</w:t>
            </w:r>
          </w:p>
        </w:tc>
        <w:tc>
          <w:tcPr>
            <w:tcW w:type="dxa" w:w="2880"/>
          </w:tcPr>
          <w:p>
            <w:r>
              <w:t>355.3769.000</w:t>
            </w:r>
          </w:p>
        </w:tc>
      </w:tr>
      <w:tr>
        <w:tc>
          <w:tcPr>
            <w:tcW w:type="dxa" w:w="2880"/>
          </w:tcPr>
          <w:p>
            <w:r>
              <w:t>78</w:t>
            </w:r>
          </w:p>
        </w:tc>
        <w:tc>
          <w:tcPr>
            <w:tcW w:type="dxa" w:w="2880"/>
          </w:tcPr>
          <w:p>
            <w:r>
              <w:t>Блок переключателей стеклоподъемников левой двери Газель Next (ГАЗ)</w:t>
            </w:r>
          </w:p>
        </w:tc>
        <w:tc>
          <w:tcPr>
            <w:tcW w:type="dxa" w:w="2880"/>
          </w:tcPr>
          <w:p>
            <w:r>
              <w:t>3302.3709060-01</w:t>
            </w:r>
          </w:p>
        </w:tc>
      </w:tr>
      <w:tr>
        <w:tc>
          <w:tcPr>
            <w:tcW w:type="dxa" w:w="2880"/>
          </w:tcPr>
          <w:p>
            <w:r>
              <w:t>79</w:t>
            </w:r>
          </w:p>
        </w:tc>
        <w:tc>
          <w:tcPr>
            <w:tcW w:type="dxa" w:w="2880"/>
          </w:tcPr>
          <w:p>
            <w:r>
              <w:t>Блок предохранителей БПР (2 вставки 40А-60А)</w:t>
            </w:r>
          </w:p>
        </w:tc>
        <w:tc>
          <w:tcPr>
            <w:tcW w:type="dxa" w:w="2880"/>
          </w:tcPr>
          <w:p>
            <w:r>
              <w:t>5-3722005</w:t>
            </w:r>
          </w:p>
        </w:tc>
      </w:tr>
      <w:tr>
        <w:tc>
          <w:tcPr>
            <w:tcW w:type="dxa" w:w="2880"/>
          </w:tcPr>
          <w:p>
            <w:r>
              <w:t>80</w:t>
            </w:r>
          </w:p>
        </w:tc>
        <w:tc>
          <w:tcPr>
            <w:tcW w:type="dxa" w:w="2880"/>
          </w:tcPr>
          <w:p>
            <w:r>
              <w:t>Блок предохранителей БПР-13,02 УАЗ-315195 Хантер</w:t>
            </w:r>
          </w:p>
        </w:tc>
        <w:tc>
          <w:tcPr>
            <w:tcW w:type="dxa" w:w="2880"/>
          </w:tcPr>
          <w:p>
            <w:r>
              <w:t>БПР-13,02</w:t>
            </w:r>
          </w:p>
        </w:tc>
      </w:tr>
      <w:tr>
        <w:tc>
          <w:tcPr>
            <w:tcW w:type="dxa" w:w="2880"/>
          </w:tcPr>
          <w:p>
            <w:r>
              <w:t>81</w:t>
            </w:r>
          </w:p>
        </w:tc>
        <w:tc>
          <w:tcPr>
            <w:tcW w:type="dxa" w:w="2880"/>
          </w:tcPr>
          <w:p>
            <w:r>
              <w:t>Блок предохранителей БПР-2М1 (2 вставки 90-60А)</w:t>
            </w:r>
          </w:p>
        </w:tc>
        <w:tc>
          <w:tcPr>
            <w:tcW w:type="dxa" w:w="2880"/>
          </w:tcPr>
          <w:p>
            <w:r>
              <w:t>5-3722005-02</w:t>
            </w:r>
          </w:p>
        </w:tc>
      </w:tr>
      <w:tr>
        <w:tc>
          <w:tcPr>
            <w:tcW w:type="dxa" w:w="2880"/>
          </w:tcPr>
          <w:p>
            <w:r>
              <w:t>82</w:t>
            </w:r>
          </w:p>
        </w:tc>
        <w:tc>
          <w:tcPr>
            <w:tcW w:type="dxa" w:w="2880"/>
          </w:tcPr>
          <w:p>
            <w:r>
              <w:t>Блок предохранителей БПР-2М8 ГАЗ-3302(дв Cummins)</w:t>
            </w:r>
          </w:p>
        </w:tc>
        <w:tc>
          <w:tcPr>
            <w:tcW w:type="dxa" w:w="2880"/>
          </w:tcPr>
          <w:p>
            <w:r>
              <w:t>5-3722005-10</w:t>
            </w:r>
          </w:p>
        </w:tc>
      </w:tr>
      <w:tr>
        <w:tc>
          <w:tcPr>
            <w:tcW w:type="dxa" w:w="2880"/>
          </w:tcPr>
          <w:p>
            <w:r>
              <w:t>83</w:t>
            </w:r>
          </w:p>
        </w:tc>
        <w:tc>
          <w:tcPr>
            <w:tcW w:type="dxa" w:w="2880"/>
          </w:tcPr>
          <w:p>
            <w:r>
              <w:t>Блок предохранителей БПР-4,01 дв.514, УАЗ-315195 Хантер</w:t>
            </w:r>
          </w:p>
        </w:tc>
        <w:tc>
          <w:tcPr>
            <w:tcW w:type="dxa" w:w="2880"/>
          </w:tcPr>
          <w:p>
            <w:r>
              <w:t>315143-3422011</w:t>
            </w:r>
          </w:p>
        </w:tc>
      </w:tr>
      <w:tr>
        <w:tc>
          <w:tcPr>
            <w:tcW w:type="dxa" w:w="2880"/>
          </w:tcPr>
          <w:p>
            <w:r>
              <w:t>84</w:t>
            </w:r>
          </w:p>
        </w:tc>
        <w:tc>
          <w:tcPr>
            <w:tcW w:type="dxa" w:w="2880"/>
          </w:tcPr>
          <w:p>
            <w:r>
              <w:t>Блок предохранителей БПР-4,05  Газель.Соболь УМЗ-4216</w:t>
            </w:r>
          </w:p>
        </w:tc>
        <w:tc>
          <w:tcPr>
            <w:tcW w:type="dxa" w:w="2880"/>
          </w:tcPr>
          <w:p>
            <w:r>
              <w:t>5-3722001</w:t>
            </w:r>
          </w:p>
        </w:tc>
      </w:tr>
      <w:tr>
        <w:tc>
          <w:tcPr>
            <w:tcW w:type="dxa" w:w="2880"/>
          </w:tcPr>
          <w:p>
            <w:r>
              <w:t>85</w:t>
            </w:r>
          </w:p>
        </w:tc>
        <w:tc>
          <w:tcPr>
            <w:tcW w:type="dxa" w:w="2880"/>
          </w:tcPr>
          <w:p>
            <w:r>
              <w:t>Блок предохранителей БПР-4.10 ГАЗ-33106, 33096, Газель  Cummins</w:t>
            </w:r>
          </w:p>
        </w:tc>
        <w:tc>
          <w:tcPr>
            <w:tcW w:type="dxa" w:w="2880"/>
          </w:tcPr>
          <w:p>
            <w:r>
              <w:t>5-3722001-18</w:t>
            </w:r>
          </w:p>
        </w:tc>
      </w:tr>
      <w:tr>
        <w:tc>
          <w:tcPr>
            <w:tcW w:type="dxa" w:w="2880"/>
          </w:tcPr>
          <w:p>
            <w:r>
              <w:t>86</w:t>
            </w:r>
          </w:p>
        </w:tc>
        <w:tc>
          <w:tcPr>
            <w:tcW w:type="dxa" w:w="2880"/>
          </w:tcPr>
          <w:p>
            <w:r>
              <w:t>Блок предохранителей ГАЗ-33081,3309 с АБС (ГАЗ)</w:t>
            </w:r>
          </w:p>
        </w:tc>
        <w:tc>
          <w:tcPr>
            <w:tcW w:type="dxa" w:w="2880"/>
          </w:tcPr>
          <w:p>
            <w:r>
              <w:t>5-3722000</w:t>
            </w:r>
          </w:p>
        </w:tc>
      </w:tr>
      <w:tr>
        <w:tc>
          <w:tcPr>
            <w:tcW w:type="dxa" w:w="2880"/>
          </w:tcPr>
          <w:p>
            <w:r>
              <w:t>87</w:t>
            </w:r>
          </w:p>
        </w:tc>
        <w:tc>
          <w:tcPr>
            <w:tcW w:type="dxa" w:w="2880"/>
          </w:tcPr>
          <w:p>
            <w:r>
              <w:t>Блок предохранителей ПР-11 (ЛЭТЗ) ГАЗ-3302,УАЗ-3151,3160</w:t>
            </w:r>
          </w:p>
        </w:tc>
        <w:tc>
          <w:tcPr>
            <w:tcW w:type="dxa" w:w="2880"/>
          </w:tcPr>
          <w:p>
            <w:r>
              <w:t>11.3722000</w:t>
            </w:r>
          </w:p>
        </w:tc>
      </w:tr>
      <w:tr>
        <w:tc>
          <w:tcPr>
            <w:tcW w:type="dxa" w:w="2880"/>
          </w:tcPr>
          <w:p>
            <w:r>
              <w:t>88</w:t>
            </w:r>
          </w:p>
        </w:tc>
        <w:tc>
          <w:tcPr>
            <w:tcW w:type="dxa" w:w="2880"/>
          </w:tcPr>
          <w:p>
            <w:r>
              <w:t>Блок предохранителей ПР-111 ГАЗ-3302для Камаз (60А+30А) (ЛЭТЗ)</w:t>
            </w:r>
          </w:p>
        </w:tc>
        <w:tc>
          <w:tcPr>
            <w:tcW w:type="dxa" w:w="2880"/>
          </w:tcPr>
          <w:p>
            <w:r>
              <w:t>111.3722000</w:t>
            </w:r>
          </w:p>
        </w:tc>
      </w:tr>
      <w:tr>
        <w:tc>
          <w:tcPr>
            <w:tcW w:type="dxa" w:w="2880"/>
          </w:tcPr>
          <w:p>
            <w:r>
              <w:t>89</w:t>
            </w:r>
          </w:p>
        </w:tc>
        <w:tc>
          <w:tcPr>
            <w:tcW w:type="dxa" w:w="2880"/>
          </w:tcPr>
          <w:p>
            <w:r>
              <w:t>Блок предохранителей ПР-13 ГАЗ-3110,31105,3302</w:t>
            </w:r>
          </w:p>
        </w:tc>
        <w:tc>
          <w:tcPr>
            <w:tcW w:type="dxa" w:w="2880"/>
          </w:tcPr>
          <w:p>
            <w:r>
              <w:t>41.3722000</w:t>
            </w:r>
          </w:p>
        </w:tc>
      </w:tr>
      <w:tr>
        <w:tc>
          <w:tcPr>
            <w:tcW w:type="dxa" w:w="2880"/>
          </w:tcPr>
          <w:p>
            <w:r>
              <w:t>90</w:t>
            </w:r>
          </w:p>
        </w:tc>
        <w:tc>
          <w:tcPr>
            <w:tcW w:type="dxa" w:w="2880"/>
          </w:tcPr>
          <w:p>
            <w:r>
              <w:t>Блок предохранителей ПР112 ГАЗ-2410,31029,ПАЗ(ЛЭТЗ)</w:t>
            </w:r>
          </w:p>
        </w:tc>
        <w:tc>
          <w:tcPr>
            <w:tcW w:type="dxa" w:w="2880"/>
          </w:tcPr>
          <w:p>
            <w:r>
              <w:t>112.3722000</w:t>
            </w:r>
          </w:p>
        </w:tc>
      </w:tr>
      <w:tr>
        <w:tc>
          <w:tcPr>
            <w:tcW w:type="dxa" w:w="2880"/>
          </w:tcPr>
          <w:p>
            <w:r>
              <w:t>91</w:t>
            </w:r>
          </w:p>
        </w:tc>
        <w:tc>
          <w:tcPr>
            <w:tcW w:type="dxa" w:w="2880"/>
          </w:tcPr>
          <w:p>
            <w:r>
              <w:t>Блок предохранителей ПР120 ГАЗ-3302,2217(ЛЭТЗ)</w:t>
            </w:r>
          </w:p>
        </w:tc>
        <w:tc>
          <w:tcPr>
            <w:tcW w:type="dxa" w:w="2880"/>
          </w:tcPr>
          <w:p>
            <w:r>
              <w:t>120.3722000</w:t>
            </w:r>
          </w:p>
        </w:tc>
      </w:tr>
      <w:tr>
        <w:tc>
          <w:tcPr>
            <w:tcW w:type="dxa" w:w="2880"/>
          </w:tcPr>
          <w:p>
            <w:r>
              <w:t>92</w:t>
            </w:r>
          </w:p>
        </w:tc>
        <w:tc>
          <w:tcPr>
            <w:tcW w:type="dxa" w:w="2880"/>
          </w:tcPr>
          <w:p>
            <w:r>
              <w:t>Блок регулировки скорости вентилятора отопителя ГАЗ-3302(бизнес)</w:t>
            </w:r>
          </w:p>
        </w:tc>
        <w:tc>
          <w:tcPr>
            <w:tcW w:type="dxa" w:w="2880"/>
          </w:tcPr>
          <w:p>
            <w:r>
              <w:t>8121500</w:t>
            </w:r>
          </w:p>
        </w:tc>
      </w:tr>
      <w:tr>
        <w:tc>
          <w:tcPr>
            <w:tcW w:type="dxa" w:w="2880"/>
          </w:tcPr>
          <w:p>
            <w:r>
              <w:t>93</w:t>
            </w:r>
          </w:p>
        </w:tc>
        <w:tc>
          <w:tcPr>
            <w:tcW w:type="dxa" w:w="2880"/>
          </w:tcPr>
          <w:p>
            <w:r>
              <w:t>Блок сальников подвода воздуха к шинам ГАЗ-3308,33081</w:t>
            </w:r>
          </w:p>
        </w:tc>
        <w:tc>
          <w:tcPr>
            <w:tcW w:type="dxa" w:w="2880"/>
          </w:tcPr>
          <w:p>
            <w:r>
              <w:t>41-4224023</w:t>
            </w:r>
          </w:p>
        </w:tc>
      </w:tr>
      <w:tr>
        <w:tc>
          <w:tcPr>
            <w:tcW w:type="dxa" w:w="2880"/>
          </w:tcPr>
          <w:p>
            <w:r>
              <w:t>94</w:t>
            </w:r>
          </w:p>
        </w:tc>
        <w:tc>
          <w:tcPr>
            <w:tcW w:type="dxa" w:w="2880"/>
          </w:tcPr>
          <w:p>
            <w:r>
              <w:t>Блок управления двигателем ГАЗ-3302 "Микас 10,3" УМЗ-4213 (Евро-3) ЭЛКАР, №№1267</w:t>
            </w:r>
          </w:p>
        </w:tc>
        <w:tc>
          <w:tcPr>
            <w:tcW w:type="dxa" w:w="2880"/>
          </w:tcPr>
          <w:p>
            <w:r>
              <w:t>575-3763000</w:t>
            </w:r>
          </w:p>
        </w:tc>
      </w:tr>
      <w:tr>
        <w:tc>
          <w:tcPr>
            <w:tcW w:type="dxa" w:w="2880"/>
          </w:tcPr>
          <w:p>
            <w:r>
              <w:t>95</w:t>
            </w:r>
          </w:p>
        </w:tc>
        <w:tc>
          <w:tcPr>
            <w:tcW w:type="dxa" w:w="2880"/>
          </w:tcPr>
          <w:p>
            <w:r>
              <w:t>Блок управления двигателем ГАЗ-3302 "Микас" 10,3  дв.УМЗ-4216 Евро-3</w:t>
            </w:r>
          </w:p>
        </w:tc>
        <w:tc>
          <w:tcPr>
            <w:tcW w:type="dxa" w:w="2880"/>
          </w:tcPr>
          <w:p>
            <w:r>
              <w:t>4216-3763000</w:t>
            </w:r>
          </w:p>
        </w:tc>
      </w:tr>
      <w:tr>
        <w:tc>
          <w:tcPr>
            <w:tcW w:type="dxa" w:w="2880"/>
          </w:tcPr>
          <w:p>
            <w:r>
              <w:t>96</w:t>
            </w:r>
          </w:p>
        </w:tc>
        <w:tc>
          <w:tcPr>
            <w:tcW w:type="dxa" w:w="2880"/>
          </w:tcPr>
          <w:p>
            <w:r>
              <w:t>Блок управления двигателем ГАЗ-3302 "Микас" 10,3  дв.УМЗ-4216 Евро-3 (10.3.4216.376)</w:t>
            </w:r>
          </w:p>
        </w:tc>
        <w:tc>
          <w:tcPr>
            <w:tcW w:type="dxa" w:w="2880"/>
          </w:tcPr>
          <w:p>
            <w:r>
              <w:t>4216-3763000-80</w:t>
            </w:r>
          </w:p>
        </w:tc>
      </w:tr>
      <w:tr>
        <w:tc>
          <w:tcPr>
            <w:tcW w:type="dxa" w:w="2880"/>
          </w:tcPr>
          <w:p>
            <w:r>
              <w:t>97</w:t>
            </w:r>
          </w:p>
        </w:tc>
        <w:tc>
          <w:tcPr>
            <w:tcW w:type="dxa" w:w="2880"/>
          </w:tcPr>
          <w:p>
            <w:r>
              <w:t>Блок управления двигателем ГАЗ-3302 "Микас" 11 дв.40524 Евро-3,4</w:t>
            </w:r>
          </w:p>
        </w:tc>
        <w:tc>
          <w:tcPr>
            <w:tcW w:type="dxa" w:w="2880"/>
          </w:tcPr>
          <w:p>
            <w:r>
              <w:t>371.3763</w:t>
            </w:r>
          </w:p>
        </w:tc>
      </w:tr>
      <w:tr>
        <w:tc>
          <w:tcPr>
            <w:tcW w:type="dxa" w:w="2880"/>
          </w:tcPr>
          <w:p>
            <w:r>
              <w:t>98</w:t>
            </w:r>
          </w:p>
        </w:tc>
        <w:tc>
          <w:tcPr>
            <w:tcW w:type="dxa" w:w="2880"/>
          </w:tcPr>
          <w:p>
            <w:r>
              <w:t>Блок управления двигателем ГАЗ-3302 "Микас" 12,3 дв УМЗ-42164 Евро-4 ГАЗ</w:t>
            </w:r>
          </w:p>
        </w:tc>
        <w:tc>
          <w:tcPr>
            <w:tcW w:type="dxa" w:w="2880"/>
          </w:tcPr>
          <w:p>
            <w:r>
              <w:t>42164-3763001</w:t>
            </w:r>
          </w:p>
        </w:tc>
      </w:tr>
      <w:tr>
        <w:tc>
          <w:tcPr>
            <w:tcW w:type="dxa" w:w="2880"/>
          </w:tcPr>
          <w:p>
            <w:r>
              <w:t>99</w:t>
            </w:r>
          </w:p>
        </w:tc>
        <w:tc>
          <w:tcPr>
            <w:tcW w:type="dxa" w:w="2880"/>
          </w:tcPr>
          <w:p>
            <w:r>
              <w:t>Блок управления двигателем ГАЗ-3302 "Микас" 12,3 дв.421647 Г/Б ЕВРО-4</w:t>
            </w:r>
          </w:p>
        </w:tc>
        <w:tc>
          <w:tcPr>
            <w:tcW w:type="dxa" w:w="2880"/>
          </w:tcPr>
          <w:p>
            <w:r>
              <w:t>9867.3763001-01</w:t>
            </w:r>
          </w:p>
        </w:tc>
      </w:tr>
      <w:tr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Блок управления двигателем ГАЗ-3302 "Микас" 7,1  дв.УМЗ-4216 Евро-2 ДМРВ SIEMENS</w:t>
            </w:r>
          </w:p>
        </w:tc>
        <w:tc>
          <w:tcPr>
            <w:tcW w:type="dxa" w:w="2880"/>
          </w:tcPr>
          <w:p>
            <w:r>
              <w:t>241-3763000</w:t>
            </w:r>
          </w:p>
        </w:tc>
      </w:tr>
      <w:tr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Блок управления двигателем ГАЗ-3302 "Микас" 7,1  ЗМЗ-406 (ЭЛКАР)136397</w:t>
            </w:r>
          </w:p>
        </w:tc>
        <w:tc>
          <w:tcPr>
            <w:tcW w:type="dxa" w:w="2880"/>
          </w:tcPr>
          <w:p>
            <w:r>
              <w:t>243-3763000</w:t>
            </w:r>
          </w:p>
        </w:tc>
      </w:tr>
      <w:tr>
        <w:tc>
          <w:tcPr>
            <w:tcW w:type="dxa" w:w="2880"/>
          </w:tcPr>
          <w:p>
            <w:r>
              <w:t>102</w:t>
            </w:r>
          </w:p>
        </w:tc>
        <w:tc>
          <w:tcPr>
            <w:tcW w:type="dxa" w:w="2880"/>
          </w:tcPr>
          <w:p>
            <w:r>
              <w:t>Блок управления двигателем ГАЗ-3302"Микас" 7,1 дв.40522 (Ст.Оскол) с катализ.аналог(241.3763-64)</w:t>
            </w:r>
          </w:p>
        </w:tc>
        <w:tc>
          <w:tcPr>
            <w:tcW w:type="dxa" w:w="2880"/>
          </w:tcPr>
          <w:p>
            <w:r>
              <w:t>302-3763000</w:t>
            </w:r>
          </w:p>
        </w:tc>
      </w:tr>
      <w:tr>
        <w:tc>
          <w:tcPr>
            <w:tcW w:type="dxa" w:w="2880"/>
          </w:tcPr>
          <w:p>
            <w:r>
              <w:t>103</w:t>
            </w:r>
          </w:p>
        </w:tc>
        <w:tc>
          <w:tcPr>
            <w:tcW w:type="dxa" w:w="2880"/>
          </w:tcPr>
          <w:p>
            <w:r>
              <w:t>Блок управления двигателем Микас 12.3  ГАЗель (4х4) Евро-4 ГАЗ Оригинал</w:t>
            </w:r>
          </w:p>
        </w:tc>
        <w:tc>
          <w:tcPr>
            <w:tcW w:type="dxa" w:w="2880"/>
          </w:tcPr>
          <w:p>
            <w:r>
              <w:t>42164.3763001-15</w:t>
            </w:r>
          </w:p>
        </w:tc>
      </w:tr>
      <w:tr>
        <w:tc>
          <w:tcPr>
            <w:tcW w:type="dxa" w:w="2880"/>
          </w:tcPr>
          <w:p>
            <w:r>
              <w:t>104</w:t>
            </w:r>
          </w:p>
        </w:tc>
        <w:tc>
          <w:tcPr>
            <w:tcW w:type="dxa" w:w="2880"/>
          </w:tcPr>
          <w:p>
            <w:r>
              <w:t>Блок управления двигателем электронный МД22 ЯМЗ-53445.53676 ГАЗ Оригинал</w:t>
            </w:r>
          </w:p>
        </w:tc>
        <w:tc>
          <w:tcPr>
            <w:tcW w:type="dxa" w:w="2880"/>
          </w:tcPr>
          <w:p>
            <w:r>
              <w:t>5342.3763010</w:t>
            </w:r>
          </w:p>
        </w:tc>
      </w:tr>
      <w:tr>
        <w:tc>
          <w:tcPr>
            <w:tcW w:type="dxa" w:w="2880"/>
          </w:tcPr>
          <w:p>
            <w:r>
              <w:t>105</w:t>
            </w:r>
          </w:p>
        </w:tc>
        <w:tc>
          <w:tcPr>
            <w:tcW w:type="dxa" w:w="2880"/>
          </w:tcPr>
          <w:p>
            <w:r>
              <w:t>Блок управления корректорм фар ГАЗ-31105.3012,3302</w:t>
            </w:r>
          </w:p>
        </w:tc>
        <w:tc>
          <w:tcPr>
            <w:tcW w:type="dxa" w:w="2880"/>
          </w:tcPr>
          <w:p>
            <w:r>
              <w:t>бук</w:t>
            </w:r>
          </w:p>
        </w:tc>
      </w:tr>
      <w:tr>
        <w:tc>
          <w:tcPr>
            <w:tcW w:type="dxa" w:w="2880"/>
          </w:tcPr>
          <w:p>
            <w:r>
              <w:t>106</w:t>
            </w:r>
          </w:p>
        </w:tc>
        <w:tc>
          <w:tcPr>
            <w:tcW w:type="dxa" w:w="2880"/>
          </w:tcPr>
          <w:p>
            <w:r>
              <w:t>Блок управления корректором фар Г-31105,3302,33104</w:t>
            </w:r>
          </w:p>
        </w:tc>
        <w:tc>
          <w:tcPr>
            <w:tcW w:type="dxa" w:w="2880"/>
          </w:tcPr>
          <w:p>
            <w:r>
              <w:t>281-3769000</w:t>
            </w:r>
          </w:p>
        </w:tc>
      </w:tr>
      <w:tr>
        <w:tc>
          <w:tcPr>
            <w:tcW w:type="dxa" w:w="2880"/>
          </w:tcPr>
          <w:p>
            <w:r>
              <w:t>107</w:t>
            </w:r>
          </w:p>
        </w:tc>
        <w:tc>
          <w:tcPr>
            <w:tcW w:type="dxa" w:w="2880"/>
          </w:tcPr>
          <w:p>
            <w:r>
              <w:t>Блок управления ОВУ Газель Бизнес</w:t>
            </w:r>
          </w:p>
        </w:tc>
        <w:tc>
          <w:tcPr>
            <w:tcW w:type="dxa" w:w="2880"/>
          </w:tcPr>
          <w:p>
            <w:r>
              <w:t>2705-8121050-20</w:t>
            </w:r>
          </w:p>
        </w:tc>
      </w:tr>
      <w:tr>
        <w:tc>
          <w:tcPr>
            <w:tcW w:type="dxa" w:w="2880"/>
          </w:tcPr>
          <w:p>
            <w:r>
              <w:t>108</w:t>
            </w:r>
          </w:p>
        </w:tc>
        <w:tc>
          <w:tcPr>
            <w:tcW w:type="dxa" w:w="2880"/>
          </w:tcPr>
          <w:p>
            <w:r>
              <w:t>Блок управления ОВУ Газель Бизнес (б/кондиционера)</w:t>
            </w:r>
          </w:p>
        </w:tc>
        <w:tc>
          <w:tcPr>
            <w:tcW w:type="dxa" w:w="2880"/>
          </w:tcPr>
          <w:p>
            <w:r>
              <w:t>2705-8121020-20</w:t>
            </w:r>
          </w:p>
        </w:tc>
      </w:tr>
      <w:tr>
        <w:tc>
          <w:tcPr>
            <w:tcW w:type="dxa" w:w="2880"/>
          </w:tcPr>
          <w:p>
            <w:r>
              <w:t>109</w:t>
            </w:r>
          </w:p>
        </w:tc>
        <w:tc>
          <w:tcPr>
            <w:tcW w:type="dxa" w:w="2880"/>
          </w:tcPr>
          <w:p>
            <w:r>
              <w:t>Блок управления светотехникой Газель -Бизнес,Газель-НЕХТ</w:t>
            </w:r>
          </w:p>
        </w:tc>
        <w:tc>
          <w:tcPr>
            <w:tcW w:type="dxa" w:w="2880"/>
          </w:tcPr>
          <w:p>
            <w:r>
              <w:t>А21R23.3769010</w:t>
            </w:r>
          </w:p>
        </w:tc>
      </w:tr>
      <w:tr>
        <w:tc>
          <w:tcPr>
            <w:tcW w:type="dxa" w:w="2880"/>
          </w:tcPr>
          <w:p>
            <w:r>
              <w:t>110</w:t>
            </w:r>
          </w:p>
        </w:tc>
        <w:tc>
          <w:tcPr>
            <w:tcW w:type="dxa" w:w="2880"/>
          </w:tcPr>
          <w:p>
            <w:r>
              <w:t>Блок управления светотехникой Газель -Бизнес,Газель-НЕХТ</w:t>
            </w:r>
          </w:p>
        </w:tc>
        <w:tc>
          <w:tcPr>
            <w:tcW w:type="dxa" w:w="2880"/>
          </w:tcPr>
          <w:p>
            <w:r>
              <w:t>А21R23.3769010-10</w:t>
            </w:r>
          </w:p>
        </w:tc>
      </w:tr>
      <w:tr>
        <w:tc>
          <w:tcPr>
            <w:tcW w:type="dxa" w:w="2880"/>
          </w:tcPr>
          <w:p>
            <w:r>
              <w:t>111</w:t>
            </w:r>
          </w:p>
        </w:tc>
        <w:tc>
          <w:tcPr>
            <w:tcW w:type="dxa" w:w="2880"/>
          </w:tcPr>
          <w:p>
            <w:r>
              <w:t>Блок управления светотехникой Газель-Бизнес</w:t>
            </w:r>
          </w:p>
        </w:tc>
        <w:tc>
          <w:tcPr>
            <w:tcW w:type="dxa" w:w="2880"/>
          </w:tcPr>
          <w:p>
            <w:r>
              <w:t>144.3769</w:t>
            </w:r>
          </w:p>
        </w:tc>
      </w:tr>
      <w:tr>
        <w:tc>
          <w:tcPr>
            <w:tcW w:type="dxa" w:w="2880"/>
          </w:tcPr>
          <w:p>
            <w:r>
              <w:t>112</w:t>
            </w:r>
          </w:p>
        </w:tc>
        <w:tc>
          <w:tcPr>
            <w:tcW w:type="dxa" w:w="2880"/>
          </w:tcPr>
          <w:p>
            <w:r>
              <w:t>Блок управления электроприводом служебной двери новой конструкции Газель-Next автобус (ГАЗ)</w:t>
            </w:r>
          </w:p>
        </w:tc>
        <w:tc>
          <w:tcPr>
            <w:tcW w:type="dxa" w:w="2880"/>
          </w:tcPr>
          <w:p>
            <w:r>
              <w:t>A63R42.3867100-10</w:t>
            </w:r>
          </w:p>
        </w:tc>
      </w:tr>
      <w:tr>
        <w:tc>
          <w:tcPr>
            <w:tcW w:type="dxa" w:w="2880"/>
          </w:tcPr>
          <w:p>
            <w:r>
              <w:t>113</w:t>
            </w:r>
          </w:p>
        </w:tc>
        <w:tc>
          <w:tcPr>
            <w:tcW w:type="dxa" w:w="2880"/>
          </w:tcPr>
          <w:p>
            <w:r>
              <w:t>Блок цилиндров ГАЗ-53.66</w:t>
            </w:r>
          </w:p>
        </w:tc>
        <w:tc>
          <w:tcPr>
            <w:tcW w:type="dxa" w:w="2880"/>
          </w:tcPr>
          <w:p>
            <w:r>
              <w:t>511.1002009</w:t>
            </w:r>
          </w:p>
        </w:tc>
      </w:tr>
      <w:tr>
        <w:tc>
          <w:tcPr>
            <w:tcW w:type="dxa" w:w="2880"/>
          </w:tcPr>
          <w:p>
            <w:r>
              <w:t>114</w:t>
            </w:r>
          </w:p>
        </w:tc>
        <w:tc>
          <w:tcPr>
            <w:tcW w:type="dxa" w:w="2880"/>
          </w:tcPr>
          <w:p>
            <w:r>
              <w:t>Блок шестерен Г-53 ПАЗ заднего хода  (ГАЗ)</w:t>
            </w:r>
          </w:p>
        </w:tc>
        <w:tc>
          <w:tcPr>
            <w:tcW w:type="dxa" w:w="2880"/>
          </w:tcPr>
          <w:p>
            <w:r>
              <w:t>52-1701080</w:t>
            </w:r>
          </w:p>
        </w:tc>
      </w:tr>
      <w:tr>
        <w:tc>
          <w:tcPr>
            <w:tcW w:type="dxa" w:w="2880"/>
          </w:tcPr>
          <w:p>
            <w:r>
              <w:t>115</w:t>
            </w:r>
          </w:p>
        </w:tc>
        <w:tc>
          <w:tcPr>
            <w:tcW w:type="dxa" w:w="2880"/>
          </w:tcPr>
          <w:p>
            <w:r>
              <w:t>Блок шестерен Г-66/3307 заднего хода  (ГАЗ)</w:t>
            </w:r>
          </w:p>
        </w:tc>
        <w:tc>
          <w:tcPr>
            <w:tcW w:type="dxa" w:w="2880"/>
          </w:tcPr>
          <w:p>
            <w:r>
              <w:t>66-11-1701082</w:t>
            </w:r>
          </w:p>
        </w:tc>
      </w:tr>
      <w:tr>
        <w:tc>
          <w:tcPr>
            <w:tcW w:type="dxa" w:w="2880"/>
          </w:tcPr>
          <w:p>
            <w:r>
              <w:t>116</w:t>
            </w:r>
          </w:p>
        </w:tc>
        <w:tc>
          <w:tcPr>
            <w:tcW w:type="dxa" w:w="2880"/>
          </w:tcPr>
          <w:p>
            <w:r>
              <w:t>Блок шестерен ГАЗ-53 промежуточного вала под гайку</w:t>
            </w:r>
          </w:p>
        </w:tc>
        <w:tc>
          <w:tcPr>
            <w:tcW w:type="dxa" w:w="2880"/>
          </w:tcPr>
          <w:p>
            <w:r>
              <w:t>52-1701050</w:t>
            </w:r>
          </w:p>
        </w:tc>
      </w:tr>
      <w:tr>
        <w:tc>
          <w:tcPr>
            <w:tcW w:type="dxa" w:w="2880"/>
          </w:tcPr>
          <w:p>
            <w:r>
              <w:t>117</w:t>
            </w:r>
          </w:p>
        </w:tc>
        <w:tc>
          <w:tcPr>
            <w:tcW w:type="dxa" w:w="2880"/>
          </w:tcPr>
          <w:p>
            <w:r>
              <w:t>Блок шестерен ГАЗ-53 промежуточного вала под кольцо</w:t>
            </w:r>
          </w:p>
        </w:tc>
        <w:tc>
          <w:tcPr>
            <w:tcW w:type="dxa" w:w="2880"/>
          </w:tcPr>
          <w:p>
            <w:r>
              <w:t>53-12-1701306</w:t>
            </w:r>
          </w:p>
        </w:tc>
      </w:tr>
      <w:tr>
        <w:tc>
          <w:tcPr>
            <w:tcW w:type="dxa" w:w="2880"/>
          </w:tcPr>
          <w:p>
            <w:r>
              <w:t>118</w:t>
            </w:r>
          </w:p>
        </w:tc>
        <w:tc>
          <w:tcPr>
            <w:tcW w:type="dxa" w:w="2880"/>
          </w:tcPr>
          <w:p>
            <w:r>
              <w:t>Блок электромагнитных клапанов ГАЗ 12В (ООО Родина)</w:t>
            </w:r>
          </w:p>
        </w:tc>
        <w:tc>
          <w:tcPr>
            <w:tcW w:type="dxa" w:w="2880"/>
          </w:tcPr>
          <w:p>
            <w:r>
              <w:t>БЭК</w:t>
            </w:r>
          </w:p>
        </w:tc>
      </w:tr>
      <w:tr>
        <w:tc>
          <w:tcPr>
            <w:tcW w:type="dxa" w:w="2880"/>
          </w:tcPr>
          <w:p>
            <w:r>
              <w:t>119</w:t>
            </w:r>
          </w:p>
        </w:tc>
        <w:tc>
          <w:tcPr>
            <w:tcW w:type="dxa" w:w="2880"/>
          </w:tcPr>
          <w:p>
            <w:r>
              <w:t>Боковина бампера ГАЗ-33104 левая голая</w:t>
            </w:r>
          </w:p>
        </w:tc>
        <w:tc>
          <w:tcPr>
            <w:tcW w:type="dxa" w:w="2880"/>
          </w:tcPr>
          <w:p>
            <w:r>
              <w:t>33104-2803021</w:t>
            </w:r>
          </w:p>
        </w:tc>
      </w:tr>
      <w:tr>
        <w:tc>
          <w:tcPr>
            <w:tcW w:type="dxa" w:w="2880"/>
          </w:tcPr>
          <w:p>
            <w:r>
              <w:t>120</w:t>
            </w:r>
          </w:p>
        </w:tc>
        <w:tc>
          <w:tcPr>
            <w:tcW w:type="dxa" w:w="2880"/>
          </w:tcPr>
          <w:p>
            <w:r>
              <w:t>Боковина бампера ГАЗ-33104 правая голая</w:t>
            </w:r>
          </w:p>
        </w:tc>
        <w:tc>
          <w:tcPr>
            <w:tcW w:type="dxa" w:w="2880"/>
          </w:tcPr>
          <w:p>
            <w:r>
              <w:t>33104-2803020</w:t>
            </w:r>
          </w:p>
        </w:tc>
      </w:tr>
      <w:tr>
        <w:tc>
          <w:tcPr>
            <w:tcW w:type="dxa" w:w="2880"/>
          </w:tcPr>
          <w:p>
            <w:r>
              <w:t>121</w:t>
            </w:r>
          </w:p>
        </w:tc>
        <w:tc>
          <w:tcPr>
            <w:tcW w:type="dxa" w:w="2880"/>
          </w:tcPr>
          <w:p>
            <w:r>
              <w:t>Боковина бампера переднего левая под птф ГАЗон NEXT ГАЗ</w:t>
            </w:r>
          </w:p>
        </w:tc>
        <w:tc>
          <w:tcPr>
            <w:tcW w:type="dxa" w:w="2880"/>
          </w:tcPr>
          <w:p>
            <w:r>
              <w:t>С41RB3-2803021-10</w:t>
            </w:r>
          </w:p>
        </w:tc>
      </w:tr>
      <w:tr>
        <w:tc>
          <w:tcPr>
            <w:tcW w:type="dxa" w:w="2880"/>
          </w:tcPr>
          <w:p>
            <w:r>
              <w:t>122</w:t>
            </w:r>
          </w:p>
        </w:tc>
        <w:tc>
          <w:tcPr>
            <w:tcW w:type="dxa" w:w="2880"/>
          </w:tcPr>
          <w:p>
            <w:r>
              <w:t>Боковина бампера переднего правая под птф ГАЗон NEXT ГАЗ</w:t>
            </w:r>
          </w:p>
        </w:tc>
        <w:tc>
          <w:tcPr>
            <w:tcW w:type="dxa" w:w="2880"/>
          </w:tcPr>
          <w:p>
            <w:r>
              <w:t>С41RB3-2803020-10</w:t>
            </w:r>
          </w:p>
        </w:tc>
      </w:tr>
      <w:tr>
        <w:tc>
          <w:tcPr>
            <w:tcW w:type="dxa" w:w="2880"/>
          </w:tcPr>
          <w:p>
            <w:r>
              <w:t>123</w:t>
            </w:r>
          </w:p>
        </w:tc>
        <w:tc>
          <w:tcPr>
            <w:tcW w:type="dxa" w:w="2880"/>
          </w:tcPr>
          <w:p>
            <w:r>
              <w:t>Боковина переднего бампера ГАЗ-33104 левая (ГАЗ)</w:t>
            </w:r>
          </w:p>
        </w:tc>
        <w:tc>
          <w:tcPr>
            <w:tcW w:type="dxa" w:w="2880"/>
          </w:tcPr>
          <w:p>
            <w:r>
              <w:t>33104-2803007</w:t>
            </w:r>
          </w:p>
        </w:tc>
      </w:tr>
      <w:tr>
        <w:tc>
          <w:tcPr>
            <w:tcW w:type="dxa" w:w="2880"/>
          </w:tcPr>
          <w:p>
            <w:r>
              <w:t>124</w:t>
            </w:r>
          </w:p>
        </w:tc>
        <w:tc>
          <w:tcPr>
            <w:tcW w:type="dxa" w:w="2880"/>
          </w:tcPr>
          <w:p>
            <w:r>
              <w:t>Боковина переднего бампера ГАЗ-33104 правая (ГАЗ)</w:t>
            </w:r>
          </w:p>
        </w:tc>
        <w:tc>
          <w:tcPr>
            <w:tcW w:type="dxa" w:w="2880"/>
          </w:tcPr>
          <w:p>
            <w:r>
              <w:t>33104-2803006</w:t>
            </w:r>
          </w:p>
        </w:tc>
      </w:tr>
      <w:tr>
        <w:tc>
          <w:tcPr>
            <w:tcW w:type="dxa" w:w="2880"/>
          </w:tcPr>
          <w:p>
            <w:r>
              <w:t>125</w:t>
            </w:r>
          </w:p>
        </w:tc>
        <w:tc>
          <w:tcPr>
            <w:tcW w:type="dxa" w:w="2880"/>
          </w:tcPr>
          <w:p>
            <w:r>
              <w:t>Болт головки блока ЯМЗ-534 М15х2.0-6х180-10.9</w:t>
            </w:r>
          </w:p>
        </w:tc>
        <w:tc>
          <w:tcPr>
            <w:tcW w:type="dxa" w:w="2880"/>
          </w:tcPr>
          <w:p>
            <w:r>
              <w:t>5340.1003016</w:t>
            </w:r>
          </w:p>
        </w:tc>
      </w:tr>
      <w:tr>
        <w:tc>
          <w:tcPr>
            <w:tcW w:type="dxa" w:w="2880"/>
          </w:tcPr>
          <w:p>
            <w:r>
              <w:t>126</w:t>
            </w:r>
          </w:p>
        </w:tc>
        <w:tc>
          <w:tcPr>
            <w:tcW w:type="dxa" w:w="2880"/>
          </w:tcPr>
          <w:p>
            <w:r>
              <w:t>Болт карданного вала ГАЗ-33104"Валдай" с гровером и гайкой</w:t>
            </w:r>
          </w:p>
        </w:tc>
        <w:tc>
          <w:tcPr>
            <w:tcW w:type="dxa" w:w="2880"/>
          </w:tcPr>
          <w:p>
            <w:r>
              <w:t>33104-2200800</w:t>
            </w:r>
          </w:p>
        </w:tc>
      </w:tr>
      <w:tr>
        <w:tc>
          <w:tcPr>
            <w:tcW w:type="dxa" w:w="2880"/>
          </w:tcPr>
          <w:p>
            <w:r>
              <w:t>127</w:t>
            </w:r>
          </w:p>
        </w:tc>
        <w:tc>
          <w:tcPr>
            <w:tcW w:type="dxa" w:w="2880"/>
          </w:tcPr>
          <w:p>
            <w:r>
              <w:t>Болт карданного вала ГАЗ-53, ПАЗ</w:t>
            </w:r>
          </w:p>
        </w:tc>
        <w:tc>
          <w:tcPr>
            <w:tcW w:type="dxa" w:w="2880"/>
          </w:tcPr>
          <w:p>
            <w:r>
              <w:t>290863</w:t>
            </w:r>
          </w:p>
        </w:tc>
      </w:tr>
      <w:tr>
        <w:tc>
          <w:tcPr>
            <w:tcW w:type="dxa" w:w="2880"/>
          </w:tcPr>
          <w:p>
            <w:r>
              <w:t>128</w:t>
            </w:r>
          </w:p>
        </w:tc>
        <w:tc>
          <w:tcPr>
            <w:tcW w:type="dxa" w:w="2880"/>
          </w:tcPr>
          <w:p>
            <w:r>
              <w:t>Болт карданного вала ГАЗон-NEXT М10х1х35</w:t>
            </w:r>
          </w:p>
        </w:tc>
        <w:tc>
          <w:tcPr>
            <w:tcW w:type="dxa" w:w="2880"/>
          </w:tcPr>
          <w:p>
            <w:r>
              <w:t>290S250</w:t>
            </w:r>
          </w:p>
        </w:tc>
      </w:tr>
      <w:tr>
        <w:tc>
          <w:tcPr>
            <w:tcW w:type="dxa" w:w="2880"/>
          </w:tcPr>
          <w:p>
            <w:r>
              <w:t>129</w:t>
            </w:r>
          </w:p>
        </w:tc>
        <w:tc>
          <w:tcPr>
            <w:tcW w:type="dxa" w:w="2880"/>
          </w:tcPr>
          <w:p>
            <w:r>
              <w:t>Болт крепления тормозного диска Валдай м12х1,5х28</w:t>
            </w:r>
          </w:p>
        </w:tc>
        <w:tc>
          <w:tcPr>
            <w:tcW w:type="dxa" w:w="2880"/>
          </w:tcPr>
          <w:p>
            <w:r>
              <w:t>4531149-086</w:t>
            </w:r>
          </w:p>
        </w:tc>
      </w:tr>
      <w:tr>
        <w:tc>
          <w:tcPr>
            <w:tcW w:type="dxa" w:w="2880"/>
          </w:tcPr>
          <w:p>
            <w:r>
              <w:t>130</w:t>
            </w:r>
          </w:p>
        </w:tc>
        <w:tc>
          <w:tcPr>
            <w:tcW w:type="dxa" w:w="2880"/>
          </w:tcPr>
          <w:p>
            <w:r>
              <w:t>Болт кронштейна буксирного ГАЗ-66,Газель-Бизнес</w:t>
            </w:r>
          </w:p>
        </w:tc>
        <w:tc>
          <w:tcPr>
            <w:tcW w:type="dxa" w:w="2880"/>
          </w:tcPr>
          <w:p>
            <w:r>
              <w:t>66-2805147</w:t>
            </w:r>
          </w:p>
        </w:tc>
      </w:tr>
      <w:tr>
        <w:tc>
          <w:tcPr>
            <w:tcW w:type="dxa" w:w="2880"/>
          </w:tcPr>
          <w:p>
            <w:r>
              <w:t>131</w:t>
            </w:r>
          </w:p>
        </w:tc>
        <w:tc>
          <w:tcPr>
            <w:tcW w:type="dxa" w:w="2880"/>
          </w:tcPr>
          <w:p>
            <w:r>
              <w:t>Болт М12х1,25х108 стяжной перед. рессоры ГАЗ-53,66,3306</w:t>
            </w:r>
          </w:p>
        </w:tc>
        <w:tc>
          <w:tcPr>
            <w:tcW w:type="dxa" w:w="2880"/>
          </w:tcPr>
          <w:p>
            <w:r>
              <w:t>4593261</w:t>
            </w:r>
          </w:p>
        </w:tc>
      </w:tr>
      <w:tr>
        <w:tc>
          <w:tcPr>
            <w:tcW w:type="dxa" w:w="2880"/>
          </w:tcPr>
          <w:p>
            <w:r>
              <w:t>132</w:t>
            </w:r>
          </w:p>
        </w:tc>
        <w:tc>
          <w:tcPr>
            <w:tcW w:type="dxa" w:w="2880"/>
          </w:tcPr>
          <w:p>
            <w:r>
              <w:t>Болт М12х1,25х38 главной пары Газ-53,3307</w:t>
            </w:r>
          </w:p>
        </w:tc>
        <w:tc>
          <w:tcPr>
            <w:tcW w:type="dxa" w:w="2880"/>
          </w:tcPr>
          <w:p>
            <w:r>
              <w:t>53А-2403232</w:t>
            </w:r>
          </w:p>
        </w:tc>
      </w:tr>
      <w:tr>
        <w:tc>
          <w:tcPr>
            <w:tcW w:type="dxa" w:w="2880"/>
          </w:tcPr>
          <w:p>
            <w:r>
              <w:t>133</w:t>
            </w:r>
          </w:p>
        </w:tc>
        <w:tc>
          <w:tcPr>
            <w:tcW w:type="dxa" w:w="2880"/>
          </w:tcPr>
          <w:p>
            <w:r>
              <w:t>Болт М12х1,25х47 главной пары Газ-3308,33081</w:t>
            </w:r>
          </w:p>
        </w:tc>
        <w:tc>
          <w:tcPr>
            <w:tcW w:type="dxa" w:w="2880"/>
          </w:tcPr>
          <w:p>
            <w:r>
              <w:t>290970-П</w:t>
            </w:r>
          </w:p>
        </w:tc>
      </w:tr>
      <w:tr>
        <w:tc>
          <w:tcPr>
            <w:tcW w:type="dxa" w:w="2880"/>
          </w:tcPr>
          <w:p>
            <w:r>
              <w:t>134</w:t>
            </w:r>
          </w:p>
        </w:tc>
        <w:tc>
          <w:tcPr>
            <w:tcW w:type="dxa" w:w="2880"/>
          </w:tcPr>
          <w:p>
            <w:r>
              <w:t>Болт М12х95х1,25 стяжной перед. рессоры ГАЗ-53</w:t>
            </w:r>
          </w:p>
        </w:tc>
        <w:tc>
          <w:tcPr>
            <w:tcW w:type="dxa" w:w="2880"/>
          </w:tcPr>
          <w:p>
            <w:r>
              <w:t>290973</w:t>
            </w:r>
          </w:p>
        </w:tc>
      </w:tr>
      <w:tr>
        <w:tc>
          <w:tcPr>
            <w:tcW w:type="dxa" w:w="2880"/>
          </w:tcPr>
          <w:p>
            <w:r>
              <w:t>135</w:t>
            </w:r>
          </w:p>
        </w:tc>
        <w:tc>
          <w:tcPr>
            <w:tcW w:type="dxa" w:w="2880"/>
          </w:tcPr>
          <w:p>
            <w:r>
              <w:t>Болт М14х50х1,5 буксир.крюка ГАЗ-3307 рессоры-31105 Газель-Бизнес</w:t>
            </w:r>
          </w:p>
        </w:tc>
        <w:tc>
          <w:tcPr>
            <w:tcW w:type="dxa" w:w="2880"/>
          </w:tcPr>
          <w:p>
            <w:r>
              <w:t>201618</w:t>
            </w:r>
          </w:p>
        </w:tc>
      </w:tr>
      <w:tr>
        <w:tc>
          <w:tcPr>
            <w:tcW w:type="dxa" w:w="2880"/>
          </w:tcPr>
          <w:p>
            <w:r>
              <w:t>136</w:t>
            </w:r>
          </w:p>
        </w:tc>
        <w:tc>
          <w:tcPr>
            <w:tcW w:type="dxa" w:w="2880"/>
          </w:tcPr>
          <w:p>
            <w:r>
              <w:t>Болт М8-6gх60-10,9 крепления диска нажимного ЯМЗ-534</w:t>
            </w:r>
          </w:p>
        </w:tc>
        <w:tc>
          <w:tcPr>
            <w:tcW w:type="dxa" w:w="2880"/>
          </w:tcPr>
          <w:p>
            <w:r>
              <w:t>8.9451</w:t>
            </w:r>
          </w:p>
        </w:tc>
      </w:tr>
      <w:tr>
        <w:tc>
          <w:tcPr>
            <w:tcW w:type="dxa" w:w="2880"/>
          </w:tcPr>
          <w:p>
            <w:r>
              <w:t>137</w:t>
            </w:r>
          </w:p>
        </w:tc>
        <w:tc>
          <w:tcPr>
            <w:tcW w:type="dxa" w:w="2880"/>
          </w:tcPr>
          <w:p>
            <w:r>
              <w:t>Болт маховика М14х1,5х60</w:t>
            </w:r>
          </w:p>
        </w:tc>
        <w:tc>
          <w:tcPr>
            <w:tcW w:type="dxa" w:w="2880"/>
          </w:tcPr>
          <w:p>
            <w:r>
              <w:t>5340.1005127-01</w:t>
            </w:r>
          </w:p>
        </w:tc>
      </w:tr>
      <w:tr>
        <w:tc>
          <w:tcPr>
            <w:tcW w:type="dxa" w:w="2880"/>
          </w:tcPr>
          <w:p>
            <w:r>
              <w:t>138</w:t>
            </w:r>
          </w:p>
        </w:tc>
        <w:tc>
          <w:tcPr>
            <w:tcW w:type="dxa" w:w="2880"/>
          </w:tcPr>
          <w:p>
            <w:r>
              <w:t>Болт ступицы заднего колеса Газон-NEXT "ГАЗ"</w:t>
            </w:r>
          </w:p>
        </w:tc>
        <w:tc>
          <w:tcPr>
            <w:tcW w:type="dxa" w:w="2880"/>
          </w:tcPr>
          <w:p>
            <w:r>
              <w:t>С41R11-3104018</w:t>
            </w:r>
          </w:p>
        </w:tc>
      </w:tr>
      <w:tr>
        <w:tc>
          <w:tcPr>
            <w:tcW w:type="dxa" w:w="2880"/>
          </w:tcPr>
          <w:p>
            <w:r>
              <w:t>139</w:t>
            </w:r>
          </w:p>
        </w:tc>
        <w:tc>
          <w:tcPr>
            <w:tcW w:type="dxa" w:w="2880"/>
          </w:tcPr>
          <w:p>
            <w:r>
              <w:t>Болт ступицы заднего колеса Газон-NEXT (ПАЗ)</w:t>
            </w:r>
          </w:p>
        </w:tc>
        <w:tc>
          <w:tcPr>
            <w:tcW w:type="dxa" w:w="2880"/>
          </w:tcPr>
          <w:p>
            <w:r>
              <w:t>231.3103008-20</w:t>
            </w:r>
          </w:p>
        </w:tc>
      </w:tr>
      <w:tr>
        <w:tc>
          <w:tcPr>
            <w:tcW w:type="dxa" w:w="2880"/>
          </w:tcPr>
          <w:p>
            <w:r>
              <w:t>140</w:t>
            </w:r>
          </w:p>
        </w:tc>
        <w:tc>
          <w:tcPr>
            <w:tcW w:type="dxa" w:w="2880"/>
          </w:tcPr>
          <w:p>
            <w:r>
              <w:t>Болт ступицы переднего колеса Газон-NEXT "ГАЗ"</w:t>
            </w:r>
          </w:p>
        </w:tc>
        <w:tc>
          <w:tcPr>
            <w:tcW w:type="dxa" w:w="2880"/>
          </w:tcPr>
          <w:p>
            <w:r>
              <w:t>С41R11-3103008-10</w:t>
            </w:r>
          </w:p>
        </w:tc>
      </w:tr>
      <w:tr>
        <w:tc>
          <w:tcPr>
            <w:tcW w:type="dxa" w:w="2880"/>
          </w:tcPr>
          <w:p>
            <w:r>
              <w:t>141</w:t>
            </w:r>
          </w:p>
        </w:tc>
        <w:tc>
          <w:tcPr>
            <w:tcW w:type="dxa" w:w="2880"/>
          </w:tcPr>
          <w:p>
            <w:r>
              <w:t>Болт-штуцер ГАЗ-53/3307 тормозного цилиндра</w:t>
            </w:r>
          </w:p>
        </w:tc>
        <w:tc>
          <w:tcPr>
            <w:tcW w:type="dxa" w:w="2880"/>
          </w:tcPr>
          <w:p>
            <w:r>
              <w:t>51-3506012</w:t>
            </w:r>
          </w:p>
        </w:tc>
      </w:tr>
      <w:tr>
        <w:tc>
          <w:tcPr>
            <w:tcW w:type="dxa" w:w="2880"/>
          </w:tcPr>
          <w:p>
            <w:r>
              <w:t>142</w:t>
            </w:r>
          </w:p>
        </w:tc>
        <w:tc>
          <w:tcPr>
            <w:tcW w:type="dxa" w:w="2880"/>
          </w:tcPr>
          <w:p>
            <w:r>
              <w:t>Болт-эксцентрик ГАЗ-3307 в сборе с пластиной "ГАЗ"</w:t>
            </w:r>
          </w:p>
        </w:tc>
        <w:tc>
          <w:tcPr>
            <w:tcW w:type="dxa" w:w="2880"/>
          </w:tcPr>
          <w:p>
            <w:r>
              <w:t>4301-3501028/30/68</w:t>
            </w:r>
          </w:p>
        </w:tc>
      </w:tr>
      <w:tr>
        <w:tc>
          <w:tcPr>
            <w:tcW w:type="dxa" w:w="2880"/>
          </w:tcPr>
          <w:p>
            <w:r>
              <w:t>143</w:t>
            </w:r>
          </w:p>
        </w:tc>
        <w:tc>
          <w:tcPr>
            <w:tcW w:type="dxa" w:w="2880"/>
          </w:tcPr>
          <w:p>
            <w:r>
              <w:t>Болт-эксцентрик ГАЗ-53 в сборе с пластиной</w:t>
            </w:r>
          </w:p>
        </w:tc>
        <w:tc>
          <w:tcPr>
            <w:tcW w:type="dxa" w:w="2880"/>
          </w:tcPr>
          <w:p>
            <w:r>
              <w:t>51-3501028/30/68</w:t>
            </w:r>
          </w:p>
        </w:tc>
      </w:tr>
      <w:tr>
        <w:tc>
          <w:tcPr>
            <w:tcW w:type="dxa" w:w="2880"/>
          </w:tcPr>
          <w:p>
            <w:r>
              <w:t>144</w:t>
            </w:r>
          </w:p>
        </w:tc>
        <w:tc>
          <w:tcPr>
            <w:tcW w:type="dxa" w:w="2880"/>
          </w:tcPr>
          <w:p>
            <w:r>
              <w:t>Брус противоподкатный  ГАЗ-33104,Газель-Next (ГАЗ)(ширина более 2,1м.)</w:t>
            </w:r>
          </w:p>
        </w:tc>
        <w:tc>
          <w:tcPr>
            <w:tcW w:type="dxa" w:w="2880"/>
          </w:tcPr>
          <w:p>
            <w:r>
              <w:t>3307-2805010</w:t>
            </w:r>
          </w:p>
        </w:tc>
      </w:tr>
      <w:tr>
        <w:tc>
          <w:tcPr>
            <w:tcW w:type="dxa" w:w="2880"/>
          </w:tcPr>
          <w:p>
            <w:r>
              <w:t>145</w:t>
            </w:r>
          </w:p>
        </w:tc>
        <w:tc>
          <w:tcPr>
            <w:tcW w:type="dxa" w:w="2880"/>
          </w:tcPr>
          <w:p>
            <w:r>
              <w:t>Брус противоподкатный  ГАЗ-33104,Газель-Next (ГАЗ)(ширина более 2,1м.)</w:t>
            </w:r>
          </w:p>
        </w:tc>
        <w:tc>
          <w:tcPr>
            <w:tcW w:type="dxa" w:w="2880"/>
          </w:tcPr>
          <w:p>
            <w:r>
              <w:t>33104-2809009</w:t>
            </w:r>
          </w:p>
        </w:tc>
      </w:tr>
      <w:tr>
        <w:tc>
          <w:tcPr>
            <w:tcW w:type="dxa" w:w="2880"/>
          </w:tcPr>
          <w:p>
            <w:r>
              <w:t>146</w:t>
            </w:r>
          </w:p>
        </w:tc>
        <w:tc>
          <w:tcPr>
            <w:tcW w:type="dxa" w:w="2880"/>
          </w:tcPr>
          <w:p>
            <w:r>
              <w:t>Брус противоподкатный  Газель,Газель-Next (ГАЗ)(ширина не более 2,1м.)</w:t>
            </w:r>
          </w:p>
        </w:tc>
        <w:tc>
          <w:tcPr>
            <w:tcW w:type="dxa" w:w="2880"/>
          </w:tcPr>
          <w:p>
            <w:r>
              <w:t>3302-2809012</w:t>
            </w:r>
          </w:p>
        </w:tc>
      </w:tr>
      <w:tr>
        <w:tc>
          <w:tcPr>
            <w:tcW w:type="dxa" w:w="2880"/>
          </w:tcPr>
          <w:p>
            <w:r>
              <w:t>147</w:t>
            </w:r>
          </w:p>
        </w:tc>
        <w:tc>
          <w:tcPr>
            <w:tcW w:type="dxa" w:w="2880"/>
          </w:tcPr>
          <w:p>
            <w:r>
              <w:t>Брызговик ГАЗ-3308,3309,3310 задний</w:t>
            </w:r>
          </w:p>
        </w:tc>
        <w:tc>
          <w:tcPr>
            <w:tcW w:type="dxa" w:w="2880"/>
          </w:tcPr>
          <w:p>
            <w:r>
              <w:t>3308-8511188</w:t>
            </w:r>
          </w:p>
        </w:tc>
      </w:tr>
      <w:tr>
        <w:tc>
          <w:tcPr>
            <w:tcW w:type="dxa" w:w="2880"/>
          </w:tcPr>
          <w:p>
            <w:r>
              <w:t>148</w:t>
            </w:r>
          </w:p>
        </w:tc>
        <w:tc>
          <w:tcPr>
            <w:tcW w:type="dxa" w:w="2880"/>
          </w:tcPr>
          <w:p>
            <w:r>
              <w:t>Брызговик ГАЗ-53 задний (480х450)</w:t>
            </w:r>
          </w:p>
        </w:tc>
        <w:tc>
          <w:tcPr>
            <w:tcW w:type="dxa" w:w="2880"/>
          </w:tcPr>
          <w:p>
            <w:r>
              <w:t>53-8511188</w:t>
            </w:r>
          </w:p>
        </w:tc>
      </w:tr>
      <w:tr>
        <w:tc>
          <w:tcPr>
            <w:tcW w:type="dxa" w:w="2880"/>
          </w:tcPr>
          <w:p>
            <w:r>
              <w:t>149</w:t>
            </w:r>
          </w:p>
        </w:tc>
        <w:tc>
          <w:tcPr>
            <w:tcW w:type="dxa" w:w="2880"/>
          </w:tcPr>
          <w:p>
            <w:r>
              <w:t>Брызговик задний Грузовик(400х400)</w:t>
            </w:r>
          </w:p>
        </w:tc>
        <w:tc>
          <w:tcPr>
            <w:tcW w:type="dxa" w:w="2880"/>
          </w:tcPr>
          <w:p>
            <w:r>
              <w:t>400х400</w:t>
            </w:r>
          </w:p>
        </w:tc>
      </w:tr>
      <w:tr>
        <w:tc>
          <w:tcPr>
            <w:tcW w:type="dxa" w:w="2880"/>
          </w:tcPr>
          <w:p>
            <w:r>
              <w:t>150</w:t>
            </w:r>
          </w:p>
        </w:tc>
        <w:tc>
          <w:tcPr>
            <w:tcW w:type="dxa" w:w="2880"/>
          </w:tcPr>
          <w:p>
            <w:r>
              <w:t>Брызговик колеса ГАЗ-3308,33104,3307 Ярти</w:t>
            </w:r>
          </w:p>
        </w:tc>
        <w:tc>
          <w:tcPr>
            <w:tcW w:type="dxa" w:w="2880"/>
          </w:tcPr>
          <w:p>
            <w:r>
              <w:t>3301-8511188</w:t>
            </w:r>
          </w:p>
        </w:tc>
      </w:tr>
      <w:tr>
        <w:tc>
          <w:tcPr>
            <w:tcW w:type="dxa" w:w="2880"/>
          </w:tcPr>
          <w:p>
            <w:r>
              <w:t>151</w:t>
            </w:r>
          </w:p>
        </w:tc>
        <w:tc>
          <w:tcPr>
            <w:tcW w:type="dxa" w:w="2880"/>
          </w:tcPr>
          <w:p>
            <w:r>
              <w:t>Брызговик крыла левый ГАЗ-3307,3309</w:t>
            </w:r>
          </w:p>
        </w:tc>
        <w:tc>
          <w:tcPr>
            <w:tcW w:type="dxa" w:w="2880"/>
          </w:tcPr>
          <w:p>
            <w:r>
              <w:t>3307-8403271-01</w:t>
            </w:r>
          </w:p>
        </w:tc>
      </w:tr>
      <w:tr>
        <w:tc>
          <w:tcPr>
            <w:tcW w:type="dxa" w:w="2880"/>
          </w:tcPr>
          <w:p>
            <w:r>
              <w:t>152</w:t>
            </w:r>
          </w:p>
        </w:tc>
        <w:tc>
          <w:tcPr>
            <w:tcW w:type="dxa" w:w="2880"/>
          </w:tcPr>
          <w:p>
            <w:r>
              <w:t>Брызговик крыла правый ГАЗ-3307,3309</w:t>
            </w:r>
          </w:p>
        </w:tc>
        <w:tc>
          <w:tcPr>
            <w:tcW w:type="dxa" w:w="2880"/>
          </w:tcPr>
          <w:p>
            <w:r>
              <w:t>3307-8403270-01</w:t>
            </w:r>
          </w:p>
        </w:tc>
      </w:tr>
      <w:tr>
        <w:tc>
          <w:tcPr>
            <w:tcW w:type="dxa" w:w="2880"/>
          </w:tcPr>
          <w:p>
            <w:r>
              <w:t>153</w:t>
            </w:r>
          </w:p>
        </w:tc>
        <w:tc>
          <w:tcPr>
            <w:tcW w:type="dxa" w:w="2880"/>
          </w:tcPr>
          <w:p>
            <w:r>
              <w:t>Брызговик облицовки бампера боковой правый ГАЗ-3307-3309 (ГАЗ)</w:t>
            </w:r>
          </w:p>
        </w:tc>
        <w:tc>
          <w:tcPr>
            <w:tcW w:type="dxa" w:w="2880"/>
          </w:tcPr>
          <w:p>
            <w:r>
              <w:t>3309-8401450</w:t>
            </w:r>
          </w:p>
        </w:tc>
      </w:tr>
      <w:tr>
        <w:tc>
          <w:tcPr>
            <w:tcW w:type="dxa" w:w="2880"/>
          </w:tcPr>
          <w:p>
            <w:r>
              <w:t>154</w:t>
            </w:r>
          </w:p>
        </w:tc>
        <w:tc>
          <w:tcPr>
            <w:tcW w:type="dxa" w:w="2880"/>
          </w:tcPr>
          <w:p>
            <w:r>
              <w:t>Буфер капота ГАЗон NEXT ГАЗ</w:t>
            </w:r>
          </w:p>
        </w:tc>
        <w:tc>
          <w:tcPr>
            <w:tcW w:type="dxa" w:w="2880"/>
          </w:tcPr>
          <w:p>
            <w:r>
              <w:t>С41R11-8402208</w:t>
            </w:r>
          </w:p>
        </w:tc>
      </w:tr>
      <w:tr>
        <w:tc>
          <w:tcPr>
            <w:tcW w:type="dxa" w:w="2880"/>
          </w:tcPr>
          <w:p>
            <w:r>
              <w:t>155</w:t>
            </w:r>
          </w:p>
        </w:tc>
        <w:tc>
          <w:tcPr>
            <w:tcW w:type="dxa" w:w="2880"/>
          </w:tcPr>
          <w:p>
            <w:r>
              <w:t>Буфер рессоры Газон-Next "ГАЗ"</w:t>
            </w:r>
          </w:p>
        </w:tc>
        <w:tc>
          <w:tcPr>
            <w:tcW w:type="dxa" w:w="2880"/>
          </w:tcPr>
          <w:p>
            <w:r>
              <w:t>С41R11-2902424</w:t>
            </w:r>
          </w:p>
        </w:tc>
      </w:tr>
      <w:tr>
        <w:tc>
          <w:tcPr>
            <w:tcW w:type="dxa" w:w="2880"/>
          </w:tcPr>
          <w:p>
            <w:r>
              <w:t>156</w:t>
            </w:r>
          </w:p>
        </w:tc>
        <w:tc>
          <w:tcPr>
            <w:tcW w:type="dxa" w:w="2880"/>
          </w:tcPr>
          <w:p>
            <w:r>
              <w:t>Вал вторичный ГАЗ-53 голый (под гайку) (ГАЗ)</w:t>
            </w:r>
          </w:p>
        </w:tc>
        <w:tc>
          <w:tcPr>
            <w:tcW w:type="dxa" w:w="2880"/>
          </w:tcPr>
          <w:p>
            <w:r>
              <w:t>52-1701105-02</w:t>
            </w:r>
          </w:p>
        </w:tc>
      </w:tr>
      <w:tr>
        <w:tc>
          <w:tcPr>
            <w:tcW w:type="dxa" w:w="2880"/>
          </w:tcPr>
          <w:p>
            <w:r>
              <w:t>157</w:t>
            </w:r>
          </w:p>
        </w:tc>
        <w:tc>
          <w:tcPr>
            <w:tcW w:type="dxa" w:w="2880"/>
          </w:tcPr>
          <w:p>
            <w:r>
              <w:t>Вал вторичный ГАЗ-53 голый (под стопорное кольцо) (ГАЗ)</w:t>
            </w:r>
          </w:p>
        </w:tc>
        <w:tc>
          <w:tcPr>
            <w:tcW w:type="dxa" w:w="2880"/>
          </w:tcPr>
          <w:p>
            <w:r>
              <w:t>53-1701101</w:t>
            </w:r>
          </w:p>
        </w:tc>
      </w:tr>
      <w:tr>
        <w:tc>
          <w:tcPr>
            <w:tcW w:type="dxa" w:w="2880"/>
          </w:tcPr>
          <w:p>
            <w:r>
              <w:t>158</w:t>
            </w:r>
          </w:p>
        </w:tc>
        <w:tc>
          <w:tcPr>
            <w:tcW w:type="dxa" w:w="2880"/>
          </w:tcPr>
          <w:p>
            <w:r>
              <w:t>Вал вторичный ГАЗ-53,3007 ПАЗ в сборе (ГАЗ)</w:t>
            </w:r>
          </w:p>
        </w:tc>
        <w:tc>
          <w:tcPr>
            <w:tcW w:type="dxa" w:w="2880"/>
          </w:tcPr>
          <w:p>
            <w:r>
              <w:t>53-1701100</w:t>
            </w:r>
          </w:p>
        </w:tc>
      </w:tr>
      <w:tr>
        <w:tc>
          <w:tcPr>
            <w:tcW w:type="dxa" w:w="2880"/>
          </w:tcPr>
          <w:p>
            <w:r>
              <w:t>159</w:t>
            </w:r>
          </w:p>
        </w:tc>
        <w:tc>
          <w:tcPr>
            <w:tcW w:type="dxa" w:w="2880"/>
          </w:tcPr>
          <w:p>
            <w:r>
              <w:t>Вал вторичный КПП Газон-NEXT (ГАЗ) (голый на шарике)</w:t>
            </w:r>
          </w:p>
        </w:tc>
        <w:tc>
          <w:tcPr>
            <w:tcW w:type="dxa" w:w="2880"/>
          </w:tcPr>
          <w:p>
            <w:r>
              <w:t>A21R22170110520</w:t>
            </w:r>
          </w:p>
        </w:tc>
      </w:tr>
      <w:tr>
        <w:tc>
          <w:tcPr>
            <w:tcW w:type="dxa" w:w="2880"/>
          </w:tcPr>
          <w:p>
            <w:r>
              <w:t>160</w:t>
            </w:r>
          </w:p>
        </w:tc>
        <w:tc>
          <w:tcPr>
            <w:tcW w:type="dxa" w:w="2880"/>
          </w:tcPr>
          <w:p>
            <w:r>
              <w:t>Вал вторичный КПП-5 Газон-NEXT (ГАЗ)</w:t>
            </w:r>
          </w:p>
        </w:tc>
        <w:tc>
          <w:tcPr>
            <w:tcW w:type="dxa" w:w="2880"/>
          </w:tcPr>
          <w:p>
            <w:r>
              <w:t>C41R11-1701005</w:t>
            </w:r>
          </w:p>
        </w:tc>
      </w:tr>
      <w:tr>
        <w:tc>
          <w:tcPr>
            <w:tcW w:type="dxa" w:w="2880"/>
          </w:tcPr>
          <w:p>
            <w:r>
              <w:t>161</w:t>
            </w:r>
          </w:p>
        </w:tc>
        <w:tc>
          <w:tcPr>
            <w:tcW w:type="dxa" w:w="2880"/>
          </w:tcPr>
          <w:p>
            <w:r>
              <w:t>Вал вторичный КПП-5,ГАЗ-33081,3309,Валдай</w:t>
            </w:r>
          </w:p>
        </w:tc>
        <w:tc>
          <w:tcPr>
            <w:tcW w:type="dxa" w:w="2880"/>
          </w:tcPr>
          <w:p>
            <w:r>
              <w:t>33104-1701105</w:t>
            </w:r>
          </w:p>
        </w:tc>
      </w:tr>
      <w:tr>
        <w:tc>
          <w:tcPr>
            <w:tcW w:type="dxa" w:w="2880"/>
          </w:tcPr>
          <w:p>
            <w:r>
              <w:t>162</w:t>
            </w:r>
          </w:p>
        </w:tc>
        <w:tc>
          <w:tcPr>
            <w:tcW w:type="dxa" w:w="2880"/>
          </w:tcPr>
          <w:p>
            <w:r>
              <w:t>Вал вторичный раздаточной коробки ГАЗ-66</w:t>
            </w:r>
          </w:p>
        </w:tc>
        <w:tc>
          <w:tcPr>
            <w:tcW w:type="dxa" w:w="2880"/>
          </w:tcPr>
          <w:p>
            <w:r>
              <w:t>66-1802056-Г</w:t>
            </w:r>
          </w:p>
        </w:tc>
      </w:tr>
      <w:tr>
        <w:tc>
          <w:tcPr>
            <w:tcW w:type="dxa" w:w="2880"/>
          </w:tcPr>
          <w:p>
            <w:r>
              <w:t>163</w:t>
            </w:r>
          </w:p>
        </w:tc>
        <w:tc>
          <w:tcPr>
            <w:tcW w:type="dxa" w:w="2880"/>
          </w:tcPr>
          <w:p>
            <w:r>
              <w:t>Вал карданный (фланцевое соединение без АБС) L 127см.дизель</w:t>
            </w:r>
          </w:p>
        </w:tc>
        <w:tc>
          <w:tcPr>
            <w:tcW w:type="dxa" w:w="2880"/>
          </w:tcPr>
          <w:p>
            <w:r>
              <w:t>КО-503</w:t>
            </w:r>
          </w:p>
        </w:tc>
      </w:tr>
      <w:tr>
        <w:tc>
          <w:tcPr>
            <w:tcW w:type="dxa" w:w="2880"/>
          </w:tcPr>
          <w:p>
            <w:r>
              <w:t>164</w:t>
            </w:r>
          </w:p>
        </w:tc>
        <w:tc>
          <w:tcPr>
            <w:tcW w:type="dxa" w:w="2880"/>
          </w:tcPr>
          <w:p>
            <w:r>
              <w:t>Вал карданный (фланцевое соединение с АБС) L 122см.дизель</w:t>
            </w:r>
          </w:p>
        </w:tc>
        <w:tc>
          <w:tcPr>
            <w:tcW w:type="dxa" w:w="2880"/>
          </w:tcPr>
          <w:p>
            <w:r>
              <w:t>КО-503В.</w:t>
            </w:r>
          </w:p>
        </w:tc>
      </w:tr>
      <w:tr>
        <w:tc>
          <w:tcPr>
            <w:tcW w:type="dxa" w:w="2880"/>
          </w:tcPr>
          <w:p>
            <w:r>
              <w:t>165</w:t>
            </w:r>
          </w:p>
        </w:tc>
        <w:tc>
          <w:tcPr>
            <w:tcW w:type="dxa" w:w="2880"/>
          </w:tcPr>
          <w:p>
            <w:r>
              <w:t>Вал карданный в сборе ГАЗ-66 (КПП-РК)</w:t>
            </w:r>
          </w:p>
        </w:tc>
        <w:tc>
          <w:tcPr>
            <w:tcW w:type="dxa" w:w="2880"/>
          </w:tcPr>
          <w:p>
            <w:r>
              <w:t>66-2202015</w:t>
            </w:r>
          </w:p>
        </w:tc>
      </w:tr>
      <w:tr>
        <w:tc>
          <w:tcPr>
            <w:tcW w:type="dxa" w:w="2880"/>
          </w:tcPr>
          <w:p>
            <w:r>
              <w:t>166</w:t>
            </w:r>
          </w:p>
        </w:tc>
        <w:tc>
          <w:tcPr>
            <w:tcW w:type="dxa" w:w="2880"/>
          </w:tcPr>
          <w:p>
            <w:r>
              <w:t>Вал карданный ВАЗ-21213</w:t>
            </w:r>
          </w:p>
        </w:tc>
        <w:tc>
          <w:tcPr>
            <w:tcW w:type="dxa" w:w="2880"/>
          </w:tcPr>
          <w:p>
            <w:r>
              <w:t>21211-2203012</w:t>
            </w:r>
          </w:p>
        </w:tc>
      </w:tr>
      <w:tr>
        <w:tc>
          <w:tcPr>
            <w:tcW w:type="dxa" w:w="2880"/>
          </w:tcPr>
          <w:p>
            <w:r>
              <w:t>167</w:t>
            </w:r>
          </w:p>
        </w:tc>
        <w:tc>
          <w:tcPr>
            <w:tcW w:type="dxa" w:w="2880"/>
          </w:tcPr>
          <w:p>
            <w:r>
              <w:t>Вал карданный ГАЗ-3307 4 ст "G-part"</w:t>
            </w:r>
          </w:p>
        </w:tc>
        <w:tc>
          <w:tcPr>
            <w:tcW w:type="dxa" w:w="2880"/>
          </w:tcPr>
          <w:p>
            <w:r>
              <w:t>3307-2200011</w:t>
            </w:r>
          </w:p>
        </w:tc>
      </w:tr>
      <w:tr>
        <w:tc>
          <w:tcPr>
            <w:tcW w:type="dxa" w:w="2880"/>
          </w:tcPr>
          <w:p>
            <w:r>
              <w:t>168</w:t>
            </w:r>
          </w:p>
        </w:tc>
        <w:tc>
          <w:tcPr>
            <w:tcW w:type="dxa" w:w="2880"/>
          </w:tcPr>
          <w:p>
            <w:r>
              <w:t>Вал карданный ГАЗ-3307 5 ст.(G-part)</w:t>
            </w:r>
          </w:p>
        </w:tc>
        <w:tc>
          <w:tcPr>
            <w:tcW w:type="dxa" w:w="2880"/>
          </w:tcPr>
          <w:p>
            <w:r>
              <w:t>3309-2200011</w:t>
            </w:r>
          </w:p>
        </w:tc>
      </w:tr>
      <w:tr>
        <w:tc>
          <w:tcPr>
            <w:tcW w:type="dxa" w:w="2880"/>
          </w:tcPr>
          <w:p>
            <w:r>
              <w:t>169</w:t>
            </w:r>
          </w:p>
        </w:tc>
        <w:tc>
          <w:tcPr>
            <w:tcW w:type="dxa" w:w="2880"/>
          </w:tcPr>
          <w:p>
            <w:r>
              <w:t>Вал карданный ГАЗ-3308,33081 длинный от КПП к мосту с опорой L-1980мм.</w:t>
            </w:r>
          </w:p>
        </w:tc>
        <w:tc>
          <w:tcPr>
            <w:tcW w:type="dxa" w:w="2880"/>
          </w:tcPr>
          <w:p>
            <w:r>
              <w:t>3307-2200011-04</w:t>
            </w:r>
          </w:p>
        </w:tc>
      </w:tr>
      <w:tr>
        <w:tc>
          <w:tcPr>
            <w:tcW w:type="dxa" w:w="2880"/>
          </w:tcPr>
          <w:p>
            <w:r>
              <w:t>170</w:t>
            </w:r>
          </w:p>
        </w:tc>
        <w:tc>
          <w:tcPr>
            <w:tcW w:type="dxa" w:w="2880"/>
          </w:tcPr>
          <w:p>
            <w:r>
              <w:t>Вал карданный ГАЗ-3308,33081 длинный от раздатки к мосту L-1390мм.</w:t>
            </w:r>
          </w:p>
        </w:tc>
        <w:tc>
          <w:tcPr>
            <w:tcW w:type="dxa" w:w="2880"/>
          </w:tcPr>
          <w:p>
            <w:r>
              <w:t>33097-2201010</w:t>
            </w:r>
          </w:p>
        </w:tc>
      </w:tr>
      <w:tr>
        <w:tc>
          <w:tcPr>
            <w:tcW w:type="dxa" w:w="2880"/>
          </w:tcPr>
          <w:p>
            <w:r>
              <w:t>171</w:t>
            </w:r>
          </w:p>
        </w:tc>
        <w:tc>
          <w:tcPr>
            <w:tcW w:type="dxa" w:w="2880"/>
          </w:tcPr>
          <w:p>
            <w:r>
              <w:t>Вал карданный ГАЗ-33081 промежуточный от раздатки к КПП ММЗ-245,7 КПП-5 L=645мм</w:t>
            </w:r>
          </w:p>
        </w:tc>
        <w:tc>
          <w:tcPr>
            <w:tcW w:type="dxa" w:w="2880"/>
          </w:tcPr>
          <w:p>
            <w:r>
              <w:t>33081-2202010</w:t>
            </w:r>
          </w:p>
        </w:tc>
      </w:tr>
      <w:tr>
        <w:tc>
          <w:tcPr>
            <w:tcW w:type="dxa" w:w="2880"/>
          </w:tcPr>
          <w:p>
            <w:r>
              <w:t>172</w:t>
            </w:r>
          </w:p>
        </w:tc>
        <w:tc>
          <w:tcPr>
            <w:tcW w:type="dxa" w:w="2880"/>
          </w:tcPr>
          <w:p>
            <w:r>
              <w:t>Вал карданный ГАЗ-3309 дизельные КПП-5 (ГАЗ)  L=2380мм 3309-2200011-20</w:t>
            </w:r>
          </w:p>
        </w:tc>
        <w:tc>
          <w:tcPr>
            <w:tcW w:type="dxa" w:w="2880"/>
          </w:tcPr>
          <w:p>
            <w:r>
              <w:t>57-2200011</w:t>
            </w:r>
          </w:p>
        </w:tc>
      </w:tr>
      <w:tr>
        <w:tc>
          <w:tcPr>
            <w:tcW w:type="dxa" w:w="2880"/>
          </w:tcPr>
          <w:p>
            <w:r>
              <w:t>173</w:t>
            </w:r>
          </w:p>
        </w:tc>
        <w:tc>
          <w:tcPr>
            <w:tcW w:type="dxa" w:w="2880"/>
          </w:tcPr>
          <w:p>
            <w:r>
              <w:t>Вал карданный ГАЗ-33098 дизельные КПП-5 (ГАЗ)  L=2450мм ЯМЗ-5340</w:t>
            </w:r>
          </w:p>
        </w:tc>
        <w:tc>
          <w:tcPr>
            <w:tcW w:type="dxa" w:w="2880"/>
          </w:tcPr>
          <w:p>
            <w:r>
              <w:t>57-2200011-40</w:t>
            </w:r>
          </w:p>
        </w:tc>
      </w:tr>
      <w:tr>
        <w:tc>
          <w:tcPr>
            <w:tcW w:type="dxa" w:w="2880"/>
          </w:tcPr>
          <w:p>
            <w:r>
              <w:t>174</w:t>
            </w:r>
          </w:p>
        </w:tc>
        <w:tc>
          <w:tcPr>
            <w:tcW w:type="dxa" w:w="2880"/>
          </w:tcPr>
          <w:p>
            <w:r>
              <w:t>Вал карданный ГАЗ-53</w:t>
            </w:r>
          </w:p>
        </w:tc>
        <w:tc>
          <w:tcPr>
            <w:tcW w:type="dxa" w:w="2880"/>
          </w:tcPr>
          <w:p>
            <w:r>
              <w:t>53А-2200011-01</w:t>
            </w:r>
          </w:p>
        </w:tc>
      </w:tr>
      <w:tr>
        <w:tc>
          <w:tcPr>
            <w:tcW w:type="dxa" w:w="2880"/>
          </w:tcPr>
          <w:p>
            <w:r>
              <w:t>175</w:t>
            </w:r>
          </w:p>
        </w:tc>
        <w:tc>
          <w:tcPr>
            <w:tcW w:type="dxa" w:w="2880"/>
          </w:tcPr>
          <w:p>
            <w:r>
              <w:t>Вал карданный рулевого управления в сборе ГАЗон NEXT</w:t>
            </w:r>
          </w:p>
        </w:tc>
        <w:tc>
          <w:tcPr>
            <w:tcW w:type="dxa" w:w="2880"/>
          </w:tcPr>
          <w:p>
            <w:r>
              <w:t>С41R11-3401042</w:t>
            </w:r>
          </w:p>
        </w:tc>
      </w:tr>
      <w:tr>
        <w:tc>
          <w:tcPr>
            <w:tcW w:type="dxa" w:w="2880"/>
          </w:tcPr>
          <w:p>
            <w:r>
              <w:t>176</w:t>
            </w:r>
          </w:p>
        </w:tc>
        <w:tc>
          <w:tcPr>
            <w:tcW w:type="dxa" w:w="2880"/>
          </w:tcPr>
          <w:p>
            <w:r>
              <w:t>Вал коленчатый ГАЗ-53-3307 ЗМЗ</w:t>
            </w:r>
          </w:p>
        </w:tc>
        <w:tc>
          <w:tcPr>
            <w:tcW w:type="dxa" w:w="2880"/>
          </w:tcPr>
          <w:p>
            <w:r>
              <w:t>53-1005013-01</w:t>
            </w:r>
          </w:p>
        </w:tc>
      </w:tr>
      <w:tr>
        <w:tc>
          <w:tcPr>
            <w:tcW w:type="dxa" w:w="2880"/>
          </w:tcPr>
          <w:p>
            <w:r>
              <w:t>177</w:t>
            </w:r>
          </w:p>
        </w:tc>
        <w:tc>
          <w:tcPr>
            <w:tcW w:type="dxa" w:w="2880"/>
          </w:tcPr>
          <w:p>
            <w:r>
              <w:t>Вал коленчатый ЯМЗ 534 Газон-NEXT(ЯМЗ)</w:t>
            </w:r>
          </w:p>
        </w:tc>
        <w:tc>
          <w:tcPr>
            <w:tcW w:type="dxa" w:w="2880"/>
          </w:tcPr>
          <w:p>
            <w:r>
              <w:t>5340.1005010</w:t>
            </w:r>
          </w:p>
        </w:tc>
      </w:tr>
      <w:tr>
        <w:tc>
          <w:tcPr>
            <w:tcW w:type="dxa" w:w="2880"/>
          </w:tcPr>
          <w:p>
            <w:r>
              <w:t>178</w:t>
            </w:r>
          </w:p>
        </w:tc>
        <w:tc>
          <w:tcPr>
            <w:tcW w:type="dxa" w:w="2880"/>
          </w:tcPr>
          <w:p>
            <w:r>
              <w:t>Вал первичный ГАЗ-53 3307/66 ПАЗ в сборе</w:t>
            </w:r>
          </w:p>
        </w:tc>
        <w:tc>
          <w:tcPr>
            <w:tcW w:type="dxa" w:w="2880"/>
          </w:tcPr>
          <w:p>
            <w:r>
              <w:t>53-12-1701025</w:t>
            </w:r>
          </w:p>
        </w:tc>
      </w:tr>
      <w:tr>
        <w:tc>
          <w:tcPr>
            <w:tcW w:type="dxa" w:w="2880"/>
          </w:tcPr>
          <w:p>
            <w:r>
              <w:t>179</w:t>
            </w:r>
          </w:p>
        </w:tc>
        <w:tc>
          <w:tcPr>
            <w:tcW w:type="dxa" w:w="2880"/>
          </w:tcPr>
          <w:p>
            <w:r>
              <w:t>Вал первичный ГАЗ-53 3307/66 ПАЗ голый (ГАЗ)</w:t>
            </w:r>
          </w:p>
        </w:tc>
        <w:tc>
          <w:tcPr>
            <w:tcW w:type="dxa" w:w="2880"/>
          </w:tcPr>
          <w:p>
            <w:r>
              <w:t>53-12-1701302</w:t>
            </w:r>
          </w:p>
        </w:tc>
      </w:tr>
      <w:tr>
        <w:tc>
          <w:tcPr>
            <w:tcW w:type="dxa" w:w="2880"/>
          </w:tcPr>
          <w:p>
            <w:r>
              <w:t>180</w:t>
            </w:r>
          </w:p>
        </w:tc>
        <w:tc>
          <w:tcPr>
            <w:tcW w:type="dxa" w:w="2880"/>
          </w:tcPr>
          <w:p>
            <w:r>
              <w:t>Вал первичный КПП-5,ГАЗ-33081,3309,33104 ММЗ-Д245"Pravt"</w:t>
            </w:r>
          </w:p>
        </w:tc>
        <w:tc>
          <w:tcPr>
            <w:tcW w:type="dxa" w:w="2880"/>
          </w:tcPr>
          <w:p>
            <w:r>
              <w:t>3309-1701024</w:t>
            </w:r>
          </w:p>
        </w:tc>
      </w:tr>
      <w:tr>
        <w:tc>
          <w:tcPr>
            <w:tcW w:type="dxa" w:w="2880"/>
          </w:tcPr>
          <w:p>
            <w:r>
              <w:t>181</w:t>
            </w:r>
          </w:p>
        </w:tc>
        <w:tc>
          <w:tcPr>
            <w:tcW w:type="dxa" w:w="2880"/>
          </w:tcPr>
          <w:p>
            <w:r>
              <w:t>Вал первичный КПП-5,ГАЗ-33096,Валдай-33106 дв.Cummins 3.8</w:t>
            </w:r>
          </w:p>
        </w:tc>
        <w:tc>
          <w:tcPr>
            <w:tcW w:type="dxa" w:w="2880"/>
          </w:tcPr>
          <w:p>
            <w:r>
              <w:t>33106-1701024-01</w:t>
            </w:r>
          </w:p>
        </w:tc>
      </w:tr>
      <w:tr>
        <w:tc>
          <w:tcPr>
            <w:tcW w:type="dxa" w:w="2880"/>
          </w:tcPr>
          <w:p>
            <w:r>
              <w:t>182</w:t>
            </w:r>
          </w:p>
        </w:tc>
        <w:tc>
          <w:tcPr>
            <w:tcW w:type="dxa" w:w="2880"/>
          </w:tcPr>
          <w:p>
            <w:r>
              <w:t>Вал первичный с крышкой КПП-5 Газон-NEXT (ГАЗ)</w:t>
            </w:r>
          </w:p>
        </w:tc>
        <w:tc>
          <w:tcPr>
            <w:tcW w:type="dxa" w:w="2880"/>
          </w:tcPr>
          <w:p>
            <w:r>
              <w:t>C41R11-1701022-20</w:t>
            </w:r>
          </w:p>
        </w:tc>
      </w:tr>
      <w:tr>
        <w:tc>
          <w:tcPr>
            <w:tcW w:type="dxa" w:w="2880"/>
          </w:tcPr>
          <w:p>
            <w:r>
              <w:t>183</w:t>
            </w:r>
          </w:p>
        </w:tc>
        <w:tc>
          <w:tcPr>
            <w:tcW w:type="dxa" w:w="2880"/>
          </w:tcPr>
          <w:p>
            <w:r>
              <w:t>Вал промежуточный КПП-5 Газон-NEXT (ГАЗ) (с подш.)</w:t>
            </w:r>
          </w:p>
        </w:tc>
        <w:tc>
          <w:tcPr>
            <w:tcW w:type="dxa" w:w="2880"/>
          </w:tcPr>
          <w:p>
            <w:r>
              <w:t>C41R11-1701048</w:t>
            </w:r>
          </w:p>
        </w:tc>
      </w:tr>
      <w:tr>
        <w:tc>
          <w:tcPr>
            <w:tcW w:type="dxa" w:w="2880"/>
          </w:tcPr>
          <w:p>
            <w:r>
              <w:t>184</w:t>
            </w:r>
          </w:p>
        </w:tc>
        <w:tc>
          <w:tcPr>
            <w:tcW w:type="dxa" w:w="2880"/>
          </w:tcPr>
          <w:p>
            <w:r>
              <w:t>Вал промежуточный КПП-5,ГАЗ-33081,3309,Валдай "Pravt"</w:t>
            </w:r>
          </w:p>
        </w:tc>
        <w:tc>
          <w:tcPr>
            <w:tcW w:type="dxa" w:w="2880"/>
          </w:tcPr>
          <w:p>
            <w:r>
              <w:t>3309-1701050</w:t>
            </w:r>
          </w:p>
        </w:tc>
      </w:tr>
      <w:tr>
        <w:tc>
          <w:tcPr>
            <w:tcW w:type="dxa" w:w="2880"/>
          </w:tcPr>
          <w:p>
            <w:r>
              <w:t>185</w:t>
            </w:r>
          </w:p>
        </w:tc>
        <w:tc>
          <w:tcPr>
            <w:tcW w:type="dxa" w:w="2880"/>
          </w:tcPr>
          <w:p>
            <w:r>
              <w:t>Вал промежуточный КПП-5,ГАЗ-33088,33096,33098 КПП-5 шлифов.зубья ГАЗ</w:t>
            </w:r>
          </w:p>
        </w:tc>
        <w:tc>
          <w:tcPr>
            <w:tcW w:type="dxa" w:w="2880"/>
          </w:tcPr>
          <w:p>
            <w:r>
              <w:t>3309-1701050-01</w:t>
            </w:r>
          </w:p>
        </w:tc>
      </w:tr>
      <w:tr>
        <w:tc>
          <w:tcPr>
            <w:tcW w:type="dxa" w:w="2880"/>
          </w:tcPr>
          <w:p>
            <w:r>
              <w:t>186</w:t>
            </w:r>
          </w:p>
        </w:tc>
        <w:tc>
          <w:tcPr>
            <w:tcW w:type="dxa" w:w="2880"/>
          </w:tcPr>
          <w:p>
            <w:r>
              <w:t>Вал промежуточный раздаточной коробки ГАЗ-3308.66</w:t>
            </w:r>
          </w:p>
        </w:tc>
        <w:tc>
          <w:tcPr>
            <w:tcW w:type="dxa" w:w="2880"/>
          </w:tcPr>
          <w:p>
            <w:r>
              <w:t>66-1802085-40</w:t>
            </w:r>
          </w:p>
        </w:tc>
      </w:tr>
      <w:tr>
        <w:tc>
          <w:tcPr>
            <w:tcW w:type="dxa" w:w="2880"/>
          </w:tcPr>
          <w:p>
            <w:r>
              <w:t>187</w:t>
            </w:r>
          </w:p>
        </w:tc>
        <w:tc>
          <w:tcPr>
            <w:tcW w:type="dxa" w:w="2880"/>
          </w:tcPr>
          <w:p>
            <w:r>
              <w:t>Вал распределительный ЯМЗ-534 с шестерней</w:t>
            </w:r>
          </w:p>
        </w:tc>
        <w:tc>
          <w:tcPr>
            <w:tcW w:type="dxa" w:w="2880"/>
          </w:tcPr>
          <w:p>
            <w:r>
              <w:t>5340.1006015</w:t>
            </w:r>
          </w:p>
        </w:tc>
      </w:tr>
      <w:tr>
        <w:tc>
          <w:tcPr>
            <w:tcW w:type="dxa" w:w="2880"/>
          </w:tcPr>
          <w:p>
            <w:r>
              <w:t>188</w:t>
            </w:r>
          </w:p>
        </w:tc>
        <w:tc>
          <w:tcPr>
            <w:tcW w:type="dxa" w:w="2880"/>
          </w:tcPr>
          <w:p>
            <w:r>
              <w:t>Валик акселератора ГАЗ-33081, 33104 в сборе с кронштейном</w:t>
            </w:r>
          </w:p>
        </w:tc>
        <w:tc>
          <w:tcPr>
            <w:tcW w:type="dxa" w:w="2880"/>
          </w:tcPr>
          <w:p>
            <w:r>
              <w:t>33081-1108029</w:t>
            </w:r>
          </w:p>
        </w:tc>
      </w:tr>
      <w:tr>
        <w:tc>
          <w:tcPr>
            <w:tcW w:type="dxa" w:w="2880"/>
          </w:tcPr>
          <w:p>
            <w:r>
              <w:t>189</w:t>
            </w:r>
          </w:p>
        </w:tc>
        <w:tc>
          <w:tcPr>
            <w:tcW w:type="dxa" w:w="2880"/>
          </w:tcPr>
          <w:p>
            <w:r>
              <w:t>Валик масляного насоса с шестерней 53,3307 (ЗМЗ)</w:t>
            </w:r>
          </w:p>
        </w:tc>
        <w:tc>
          <w:tcPr>
            <w:tcW w:type="dxa" w:w="2880"/>
          </w:tcPr>
          <w:p>
            <w:r>
              <w:t>53-11-1011040</w:t>
            </w:r>
          </w:p>
        </w:tc>
      </w:tr>
      <w:tr>
        <w:tc>
          <w:tcPr>
            <w:tcW w:type="dxa" w:w="2880"/>
          </w:tcPr>
          <w:p>
            <w:r>
              <w:t>190</w:t>
            </w:r>
          </w:p>
        </w:tc>
        <w:tc>
          <w:tcPr>
            <w:tcW w:type="dxa" w:w="2880"/>
          </w:tcPr>
          <w:p>
            <w:r>
              <w:t>Венец маховика ГАЗ-53,УАЗ,ПАЗ</w:t>
            </w:r>
          </w:p>
        </w:tc>
        <w:tc>
          <w:tcPr>
            <w:tcW w:type="dxa" w:w="2880"/>
          </w:tcPr>
          <w:p>
            <w:r>
              <w:t>21А-1005125</w:t>
            </w:r>
          </w:p>
        </w:tc>
      </w:tr>
      <w:tr>
        <w:tc>
          <w:tcPr>
            <w:tcW w:type="dxa" w:w="2880"/>
          </w:tcPr>
          <w:p>
            <w:r>
              <w:t>191</w:t>
            </w:r>
          </w:p>
        </w:tc>
        <w:tc>
          <w:tcPr>
            <w:tcW w:type="dxa" w:w="2880"/>
          </w:tcPr>
          <w:p>
            <w:r>
              <w:t>Венец маховика ЯМЗ-534.10 (133 зуб) АВТОДИЗЕЛЬ</w:t>
            </w:r>
          </w:p>
        </w:tc>
        <w:tc>
          <w:tcPr>
            <w:tcW w:type="dxa" w:w="2880"/>
          </w:tcPr>
          <w:p>
            <w:r>
              <w:t>5340.1005125</w:t>
            </w:r>
          </w:p>
        </w:tc>
      </w:tr>
      <w:tr>
        <w:tc>
          <w:tcPr>
            <w:tcW w:type="dxa" w:w="2880"/>
          </w:tcPr>
          <w:p>
            <w:r>
              <w:t>192</w:t>
            </w:r>
          </w:p>
        </w:tc>
        <w:tc>
          <w:tcPr>
            <w:tcW w:type="dxa" w:w="2880"/>
          </w:tcPr>
          <w:p>
            <w:r>
              <w:t>Вентиль колеса ГАЗ-33104</w:t>
            </w:r>
          </w:p>
        </w:tc>
        <w:tc>
          <w:tcPr>
            <w:tcW w:type="dxa" w:w="2880"/>
          </w:tcPr>
          <w:p>
            <w:r>
              <w:t>20,5</w:t>
            </w:r>
          </w:p>
        </w:tc>
      </w:tr>
      <w:tr>
        <w:tc>
          <w:tcPr>
            <w:tcW w:type="dxa" w:w="2880"/>
          </w:tcPr>
          <w:p>
            <w:r>
              <w:t>193</w:t>
            </w:r>
          </w:p>
        </w:tc>
        <w:tc>
          <w:tcPr>
            <w:tcW w:type="dxa" w:w="2880"/>
          </w:tcPr>
          <w:p>
            <w:r>
              <w:t>Вентилятор с вязкостной муфтой ГАЗ-33098,Газон-Next ЯМЗ-5344 Евро-4 с муфтой</w:t>
            </w:r>
          </w:p>
        </w:tc>
        <w:tc>
          <w:tcPr>
            <w:tcW w:type="dxa" w:w="2880"/>
          </w:tcPr>
          <w:p>
            <w:r>
              <w:t>5344-1308010</w:t>
            </w:r>
          </w:p>
        </w:tc>
      </w:tr>
      <w:tr>
        <w:tc>
          <w:tcPr>
            <w:tcW w:type="dxa" w:w="2880"/>
          </w:tcPr>
          <w:p>
            <w:r>
              <w:t>194</w:t>
            </w:r>
          </w:p>
        </w:tc>
        <w:tc>
          <w:tcPr>
            <w:tcW w:type="dxa" w:w="2880"/>
          </w:tcPr>
          <w:p>
            <w:r>
              <w:t>Вентилятор с вязкостной муфтой ГАЗ-33098,Газон-Next ЯМЗ-5344 с муфтой 11 лоп. ГАЗ</w:t>
            </w:r>
          </w:p>
        </w:tc>
        <w:tc>
          <w:tcPr>
            <w:tcW w:type="dxa" w:w="2880"/>
          </w:tcPr>
          <w:p>
            <w:r>
              <w:t>5344-1308010-11</w:t>
            </w:r>
          </w:p>
        </w:tc>
      </w:tr>
      <w:tr>
        <w:tc>
          <w:tcPr>
            <w:tcW w:type="dxa" w:w="2880"/>
          </w:tcPr>
          <w:p>
            <w:r>
              <w:t>195</w:t>
            </w:r>
          </w:p>
        </w:tc>
        <w:tc>
          <w:tcPr>
            <w:tcW w:type="dxa" w:w="2880"/>
          </w:tcPr>
          <w:p>
            <w:r>
              <w:t>Вилка буксирная ГАЗ-3307,3309,4301</w:t>
            </w:r>
          </w:p>
        </w:tc>
        <w:tc>
          <w:tcPr>
            <w:tcW w:type="dxa" w:w="2880"/>
          </w:tcPr>
          <w:p>
            <w:r>
              <w:t>3307-2806062-01</w:t>
            </w:r>
          </w:p>
        </w:tc>
      </w:tr>
      <w:tr>
        <w:tc>
          <w:tcPr>
            <w:tcW w:type="dxa" w:w="2880"/>
          </w:tcPr>
          <w:p>
            <w:r>
              <w:t>196</w:t>
            </w:r>
          </w:p>
        </w:tc>
        <w:tc>
          <w:tcPr>
            <w:tcW w:type="dxa" w:w="2880"/>
          </w:tcPr>
          <w:p>
            <w:r>
              <w:t>Вилка включения 1-пер.и зад.хода ГАЗ-33081,3309,Валдай КПП-5ст.</w:t>
            </w:r>
          </w:p>
        </w:tc>
        <w:tc>
          <w:tcPr>
            <w:tcW w:type="dxa" w:w="2880"/>
          </w:tcPr>
          <w:p>
            <w:r>
              <w:t>3309-1702026</w:t>
            </w:r>
          </w:p>
        </w:tc>
      </w:tr>
      <w:tr>
        <w:tc>
          <w:tcPr>
            <w:tcW w:type="dxa" w:w="2880"/>
          </w:tcPr>
          <w:p>
            <w:r>
              <w:t>197</w:t>
            </w:r>
          </w:p>
        </w:tc>
        <w:tc>
          <w:tcPr>
            <w:tcW w:type="dxa" w:w="2880"/>
          </w:tcPr>
          <w:p>
            <w:r>
              <w:t>Вилка включения 2 перед. ГАЗ-33081,3309 КПП-5ст.</w:t>
            </w:r>
          </w:p>
        </w:tc>
        <w:tc>
          <w:tcPr>
            <w:tcW w:type="dxa" w:w="2880"/>
          </w:tcPr>
          <w:p>
            <w:r>
              <w:t>3309-170</w:t>
            </w:r>
          </w:p>
        </w:tc>
      </w:tr>
      <w:tr>
        <w:tc>
          <w:tcPr>
            <w:tcW w:type="dxa" w:w="2880"/>
          </w:tcPr>
          <w:p>
            <w:r>
              <w:t>198</w:t>
            </w:r>
          </w:p>
        </w:tc>
        <w:tc>
          <w:tcPr>
            <w:tcW w:type="dxa" w:w="2880"/>
          </w:tcPr>
          <w:p>
            <w:r>
              <w:t>Вилка включения 4,5-пер, ГАЗ-33081,3309,Валдай КПП-5ст.</w:t>
            </w:r>
          </w:p>
        </w:tc>
        <w:tc>
          <w:tcPr>
            <w:tcW w:type="dxa" w:w="2880"/>
          </w:tcPr>
          <w:p>
            <w:r>
              <w:t>3309-1702027-10</w:t>
            </w:r>
          </w:p>
        </w:tc>
      </w:tr>
      <w:tr>
        <w:tc>
          <w:tcPr>
            <w:tcW w:type="dxa" w:w="2880"/>
          </w:tcPr>
          <w:p>
            <w:r>
              <w:t>199</w:t>
            </w:r>
          </w:p>
        </w:tc>
        <w:tc>
          <w:tcPr>
            <w:tcW w:type="dxa" w:w="2880"/>
          </w:tcPr>
          <w:p>
            <w:r>
              <w:t>Вилка включения заднего моста,раздаточной коробки ГАЗ-66,3308,33081</w:t>
            </w:r>
          </w:p>
        </w:tc>
        <w:tc>
          <w:tcPr>
            <w:tcW w:type="dxa" w:w="2880"/>
          </w:tcPr>
          <w:p>
            <w:r>
              <w:t>66-40-1802140</w:t>
            </w:r>
          </w:p>
        </w:tc>
      </w:tr>
      <w:tr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Вилка включения заднего хода ГАЗ-53,66,ПАЗ КПП-4</w:t>
            </w:r>
          </w:p>
        </w:tc>
        <w:tc>
          <w:tcPr>
            <w:tcW w:type="dxa" w:w="2880"/>
          </w:tcPr>
          <w:p>
            <w:r>
              <w:t>66-11-1702092</w:t>
            </w:r>
          </w:p>
        </w:tc>
      </w:tr>
      <w:tr>
        <w:tc>
          <w:tcPr>
            <w:tcW w:type="dxa" w:w="2880"/>
          </w:tcPr>
          <w:p>
            <w:r>
              <w:t>201</w:t>
            </w:r>
          </w:p>
        </w:tc>
        <w:tc>
          <w:tcPr>
            <w:tcW w:type="dxa" w:w="2880"/>
          </w:tcPr>
          <w:p>
            <w:r>
              <w:t>Вилка лапки сцепления ЗМЗ-511,513,523</w:t>
            </w:r>
          </w:p>
        </w:tc>
        <w:tc>
          <w:tcPr>
            <w:tcW w:type="dxa" w:w="2880"/>
          </w:tcPr>
          <w:p>
            <w:r>
              <w:t>53-1601108</w:t>
            </w:r>
          </w:p>
        </w:tc>
      </w:tr>
      <w:tr>
        <w:tc>
          <w:tcPr>
            <w:tcW w:type="dxa" w:w="2880"/>
          </w:tcPr>
          <w:p>
            <w:r>
              <w:t>202</w:t>
            </w:r>
          </w:p>
        </w:tc>
        <w:tc>
          <w:tcPr>
            <w:tcW w:type="dxa" w:w="2880"/>
          </w:tcPr>
          <w:p>
            <w:r>
              <w:t>Вилка переключения 1-2 передачи ГАЗ-53,66,ПАЗ</w:t>
            </w:r>
          </w:p>
        </w:tc>
        <w:tc>
          <w:tcPr>
            <w:tcW w:type="dxa" w:w="2880"/>
          </w:tcPr>
          <w:p>
            <w:r>
              <w:t>53-1702024</w:t>
            </w:r>
          </w:p>
        </w:tc>
      </w:tr>
      <w:tr>
        <w:tc>
          <w:tcPr>
            <w:tcW w:type="dxa" w:w="2880"/>
          </w:tcPr>
          <w:p>
            <w:r>
              <w:t>203</w:t>
            </w:r>
          </w:p>
        </w:tc>
        <w:tc>
          <w:tcPr>
            <w:tcW w:type="dxa" w:w="2880"/>
          </w:tcPr>
          <w:p>
            <w:r>
              <w:t>Вилка переключения 3-4 передачи ГАЗ-53,66,ПАЗ</w:t>
            </w:r>
          </w:p>
        </w:tc>
        <w:tc>
          <w:tcPr>
            <w:tcW w:type="dxa" w:w="2880"/>
          </w:tcPr>
          <w:p>
            <w:r>
              <w:t>53-1702027</w:t>
            </w:r>
          </w:p>
        </w:tc>
      </w:tr>
      <w:tr>
        <w:tc>
          <w:tcPr>
            <w:tcW w:type="dxa" w:w="2880"/>
          </w:tcPr>
          <w:p>
            <w:r>
              <w:t>204</w:t>
            </w:r>
          </w:p>
        </w:tc>
        <w:tc>
          <w:tcPr>
            <w:tcW w:type="dxa" w:w="2880"/>
          </w:tcPr>
          <w:p>
            <w:r>
              <w:t>Вилка регулировочная ручного тормоза ГАЗ-3308,33081 (ГАЗ)</w:t>
            </w:r>
          </w:p>
        </w:tc>
        <w:tc>
          <w:tcPr>
            <w:tcW w:type="dxa" w:w="2880"/>
          </w:tcPr>
          <w:p>
            <w:r>
              <w:t>63-3508045</w:t>
            </w:r>
          </w:p>
        </w:tc>
      </w:tr>
      <w:tr>
        <w:tc>
          <w:tcPr>
            <w:tcW w:type="dxa" w:w="2880"/>
          </w:tcPr>
          <w:p>
            <w:r>
              <w:t>205</w:t>
            </w:r>
          </w:p>
        </w:tc>
        <w:tc>
          <w:tcPr>
            <w:tcW w:type="dxa" w:w="2880"/>
          </w:tcPr>
          <w:p>
            <w:r>
              <w:t>Вилка стартера большая ГАЗ-2410 (53) УАЗ ПАЗ</w:t>
            </w:r>
          </w:p>
        </w:tc>
        <w:tc>
          <w:tcPr>
            <w:tcW w:type="dxa" w:w="2880"/>
          </w:tcPr>
          <w:p>
            <w:r>
              <w:t>СТ</w:t>
            </w:r>
          </w:p>
        </w:tc>
      </w:tr>
      <w:tr>
        <w:tc>
          <w:tcPr>
            <w:tcW w:type="dxa" w:w="2880"/>
          </w:tcPr>
          <w:p>
            <w:r>
              <w:t>206</w:t>
            </w:r>
          </w:p>
        </w:tc>
        <w:tc>
          <w:tcPr>
            <w:tcW w:type="dxa" w:w="2880"/>
          </w:tcPr>
          <w:p>
            <w:r>
              <w:t>Вилка сцепления ГАЗ-53 ПАЗ (ГАЗ)</w:t>
            </w:r>
          </w:p>
        </w:tc>
        <w:tc>
          <w:tcPr>
            <w:tcW w:type="dxa" w:w="2880"/>
          </w:tcPr>
          <w:p>
            <w:r>
              <w:t>52-04-1601200</w:t>
            </w:r>
          </w:p>
        </w:tc>
      </w:tr>
      <w:tr>
        <w:tc>
          <w:tcPr>
            <w:tcW w:type="dxa" w:w="2880"/>
          </w:tcPr>
          <w:p>
            <w:r>
              <w:t>207</w:t>
            </w:r>
          </w:p>
        </w:tc>
        <w:tc>
          <w:tcPr>
            <w:tcW w:type="dxa" w:w="2880"/>
          </w:tcPr>
          <w:p>
            <w:r>
              <w:t>Винт крепления ступицы Валдай "ГАЗ"</w:t>
            </w:r>
          </w:p>
        </w:tc>
        <w:tc>
          <w:tcPr>
            <w:tcW w:type="dxa" w:w="2880"/>
          </w:tcPr>
          <w:p>
            <w:r>
              <w:t>4531149-86</w:t>
            </w:r>
          </w:p>
        </w:tc>
      </w:tr>
      <w:tr>
        <w:tc>
          <w:tcPr>
            <w:tcW w:type="dxa" w:w="2880"/>
          </w:tcPr>
          <w:p>
            <w:r>
              <w:t>208</w:t>
            </w:r>
          </w:p>
        </w:tc>
        <w:tc>
          <w:tcPr>
            <w:tcW w:type="dxa" w:w="2880"/>
          </w:tcPr>
          <w:p>
            <w:r>
              <w:t>Винт М5*14 цилиндра распред. щитка ГАЗ-3307</w:t>
            </w:r>
          </w:p>
        </w:tc>
        <w:tc>
          <w:tcPr>
            <w:tcW w:type="dxa" w:w="2880"/>
          </w:tcPr>
          <w:p>
            <w:r>
              <w:t>22499-п29</w:t>
            </w:r>
          </w:p>
        </w:tc>
      </w:tr>
      <w:tr>
        <w:tc>
          <w:tcPr>
            <w:tcW w:type="dxa" w:w="2880"/>
          </w:tcPr>
          <w:p>
            <w:r>
              <w:t>209</w:t>
            </w:r>
          </w:p>
        </w:tc>
        <w:tc>
          <w:tcPr>
            <w:tcW w:type="dxa" w:w="2880"/>
          </w:tcPr>
          <w:p>
            <w:r>
              <w:t>Винт М5*8 крепления модуля электробензонасоса</w:t>
            </w:r>
          </w:p>
        </w:tc>
        <w:tc>
          <w:tcPr>
            <w:tcW w:type="dxa" w:w="2880"/>
          </w:tcPr>
          <w:p>
            <w:r>
              <w:t>103.16014-61</w:t>
            </w:r>
          </w:p>
        </w:tc>
      </w:tr>
      <w:tr>
        <w:tc>
          <w:tcPr>
            <w:tcW w:type="dxa" w:w="2880"/>
          </w:tcPr>
          <w:p>
            <w:r>
              <w:t>210</w:t>
            </w:r>
          </w:p>
        </w:tc>
        <w:tc>
          <w:tcPr>
            <w:tcW w:type="dxa" w:w="2880"/>
          </w:tcPr>
          <w:p>
            <w:r>
              <w:t>Винт регулировочный корпуса разжимного звена ГАЗ-3307-3309 "ГАЗ"</w:t>
            </w:r>
          </w:p>
        </w:tc>
        <w:tc>
          <w:tcPr>
            <w:tcW w:type="dxa" w:w="2880"/>
          </w:tcPr>
          <w:p>
            <w:r>
              <w:t>3307-3508158</w:t>
            </w:r>
          </w:p>
        </w:tc>
      </w:tr>
      <w:tr>
        <w:tc>
          <w:tcPr>
            <w:tcW w:type="dxa" w:w="2880"/>
          </w:tcPr>
          <w:p>
            <w:r>
              <w:t>211</w:t>
            </w:r>
          </w:p>
        </w:tc>
        <w:tc>
          <w:tcPr>
            <w:tcW w:type="dxa" w:w="2880"/>
          </w:tcPr>
          <w:p>
            <w:r>
              <w:t>Вкладыш</w:t>
            </w:r>
          </w:p>
        </w:tc>
        <w:tc>
          <w:tcPr>
            <w:tcW w:type="dxa" w:w="2880"/>
          </w:tcPr>
          <w:p>
            <w:r>
              <w:t>52-04-1004058</w:t>
            </w:r>
          </w:p>
        </w:tc>
      </w:tr>
      <w:tr>
        <w:tc>
          <w:tcPr>
            <w:tcW w:type="dxa" w:w="2880"/>
          </w:tcPr>
          <w:p>
            <w:r>
              <w:t>212</w:t>
            </w:r>
          </w:p>
        </w:tc>
        <w:tc>
          <w:tcPr>
            <w:tcW w:type="dxa" w:w="2880"/>
          </w:tcPr>
          <w:p>
            <w:r>
              <w:t>Вкладыши ГАЗ-52 коренные (0.25)</w:t>
            </w:r>
          </w:p>
        </w:tc>
        <w:tc>
          <w:tcPr>
            <w:tcW w:type="dxa" w:w="2880"/>
          </w:tcPr>
          <w:p>
            <w:r>
              <w:t>52-04-1000102</w:t>
            </w:r>
          </w:p>
        </w:tc>
      </w:tr>
      <w:tr>
        <w:tc>
          <w:tcPr>
            <w:tcW w:type="dxa" w:w="2880"/>
          </w:tcPr>
          <w:p>
            <w:r>
              <w:t>213</w:t>
            </w:r>
          </w:p>
        </w:tc>
        <w:tc>
          <w:tcPr>
            <w:tcW w:type="dxa" w:w="2880"/>
          </w:tcPr>
          <w:p>
            <w:r>
              <w:t>Вкладыши ГАЗ-52 коренные (0.75)</w:t>
            </w:r>
          </w:p>
        </w:tc>
        <w:tc>
          <w:tcPr>
            <w:tcW w:type="dxa" w:w="2880"/>
          </w:tcPr>
          <w:p>
            <w:r>
              <w:t>52-04-1005174</w:t>
            </w:r>
          </w:p>
        </w:tc>
      </w:tr>
      <w:tr>
        <w:tc>
          <w:tcPr>
            <w:tcW w:type="dxa" w:w="2880"/>
          </w:tcPr>
          <w:p>
            <w:r>
              <w:t>214</w:t>
            </w:r>
          </w:p>
        </w:tc>
        <w:tc>
          <w:tcPr>
            <w:tcW w:type="dxa" w:w="2880"/>
          </w:tcPr>
          <w:p>
            <w:r>
              <w:t>Вкладыши ГАЗ-52 шатунные (0,25)</w:t>
            </w:r>
          </w:p>
        </w:tc>
        <w:tc>
          <w:tcPr>
            <w:tcW w:type="dxa" w:w="2880"/>
          </w:tcPr>
          <w:p>
            <w:r>
              <w:t>51-1000104-Р2</w:t>
            </w:r>
          </w:p>
        </w:tc>
      </w:tr>
      <w:tr>
        <w:tc>
          <w:tcPr>
            <w:tcW w:type="dxa" w:w="2880"/>
          </w:tcPr>
          <w:p>
            <w:r>
              <w:t>215</w:t>
            </w:r>
          </w:p>
        </w:tc>
        <w:tc>
          <w:tcPr>
            <w:tcW w:type="dxa" w:w="2880"/>
          </w:tcPr>
          <w:p>
            <w:r>
              <w:t>Вкладыши ГАЗ-52 шатунные (0,75)</w:t>
            </w:r>
          </w:p>
        </w:tc>
        <w:tc>
          <w:tcPr>
            <w:tcW w:type="dxa" w:w="2880"/>
          </w:tcPr>
          <w:p>
            <w:r>
              <w:t>52-04-1000104</w:t>
            </w:r>
          </w:p>
        </w:tc>
      </w:tr>
      <w:tr>
        <w:tc>
          <w:tcPr>
            <w:tcW w:type="dxa" w:w="2880"/>
          </w:tcPr>
          <w:p>
            <w:r>
              <w:t>216</w:t>
            </w:r>
          </w:p>
        </w:tc>
        <w:tc>
          <w:tcPr>
            <w:tcW w:type="dxa" w:w="2880"/>
          </w:tcPr>
          <w:p>
            <w:r>
              <w:t>Вкладыши ГАЗ-53 ПАЗ коренные (0,05)</w:t>
            </w:r>
          </w:p>
        </w:tc>
        <w:tc>
          <w:tcPr>
            <w:tcW w:type="dxa" w:w="2880"/>
          </w:tcPr>
          <w:p>
            <w:r>
              <w:t>53-1000102-11</w:t>
            </w:r>
          </w:p>
        </w:tc>
      </w:tr>
      <w:tr>
        <w:tc>
          <w:tcPr>
            <w:tcW w:type="dxa" w:w="2880"/>
          </w:tcPr>
          <w:p>
            <w:r>
              <w:t>217</w:t>
            </w:r>
          </w:p>
        </w:tc>
        <w:tc>
          <w:tcPr>
            <w:tcW w:type="dxa" w:w="2880"/>
          </w:tcPr>
          <w:p>
            <w:r>
              <w:t>Вкладыши ГАЗ-53 ПАЗ коренные (0,25)</w:t>
            </w:r>
          </w:p>
        </w:tc>
        <w:tc>
          <w:tcPr>
            <w:tcW w:type="dxa" w:w="2880"/>
          </w:tcPr>
          <w:p>
            <w:r>
              <w:t>53-1000102</w:t>
            </w:r>
          </w:p>
        </w:tc>
      </w:tr>
      <w:tr>
        <w:tc>
          <w:tcPr>
            <w:tcW w:type="dxa" w:w="2880"/>
          </w:tcPr>
          <w:p>
            <w:r>
              <w:t>218</w:t>
            </w:r>
          </w:p>
        </w:tc>
        <w:tc>
          <w:tcPr>
            <w:tcW w:type="dxa" w:w="2880"/>
          </w:tcPr>
          <w:p>
            <w:r>
              <w:t>Вкладыши ГАЗ-53 ПАЗ коренные (0,75)</w:t>
            </w:r>
          </w:p>
        </w:tc>
        <w:tc>
          <w:tcPr>
            <w:tcW w:type="dxa" w:w="2880"/>
          </w:tcPr>
          <w:p>
            <w:r>
              <w:t>53-1000102-41</w:t>
            </w:r>
          </w:p>
        </w:tc>
      </w:tr>
      <w:tr>
        <w:tc>
          <w:tcPr>
            <w:tcW w:type="dxa" w:w="2880"/>
          </w:tcPr>
          <w:p>
            <w:r>
              <w:t>219</w:t>
            </w:r>
          </w:p>
        </w:tc>
        <w:tc>
          <w:tcPr>
            <w:tcW w:type="dxa" w:w="2880"/>
          </w:tcPr>
          <w:p>
            <w:r>
              <w:t>Вкладыши ГАЗ-53 ПАЗ коренные (1,00)</w:t>
            </w:r>
          </w:p>
        </w:tc>
        <w:tc>
          <w:tcPr>
            <w:tcW w:type="dxa" w:w="2880"/>
          </w:tcPr>
          <w:p>
            <w:r>
              <w:t>53-1000102-61</w:t>
            </w:r>
          </w:p>
        </w:tc>
      </w:tr>
      <w:tr>
        <w:tc>
          <w:tcPr>
            <w:tcW w:type="dxa" w:w="2880"/>
          </w:tcPr>
          <w:p>
            <w:r>
              <w:t>220</w:t>
            </w:r>
          </w:p>
        </w:tc>
        <w:tc>
          <w:tcPr>
            <w:tcW w:type="dxa" w:w="2880"/>
          </w:tcPr>
          <w:p>
            <w:r>
              <w:t>Вкладыши ГАЗ-53 ПАЗ коренные (1,5)</w:t>
            </w:r>
          </w:p>
        </w:tc>
        <w:tc>
          <w:tcPr>
            <w:tcW w:type="dxa" w:w="2880"/>
          </w:tcPr>
          <w:p>
            <w:r>
              <w:t>53-1000102-72</w:t>
            </w:r>
          </w:p>
        </w:tc>
      </w:tr>
      <w:tr>
        <w:tc>
          <w:tcPr>
            <w:tcW w:type="dxa" w:w="2880"/>
          </w:tcPr>
          <w:p>
            <w:r>
              <w:t>221</w:t>
            </w:r>
          </w:p>
        </w:tc>
        <w:tc>
          <w:tcPr>
            <w:tcW w:type="dxa" w:w="2880"/>
          </w:tcPr>
          <w:p>
            <w:r>
              <w:t>Вкладыши ГАЗ-53 ПАЗ шатунные  (0,05)</w:t>
            </w:r>
          </w:p>
        </w:tc>
        <w:tc>
          <w:tcPr>
            <w:tcW w:type="dxa" w:w="2880"/>
          </w:tcPr>
          <w:p>
            <w:r>
              <w:t>13-1000104</w:t>
            </w:r>
          </w:p>
        </w:tc>
      </w:tr>
      <w:tr>
        <w:tc>
          <w:tcPr>
            <w:tcW w:type="dxa" w:w="2880"/>
          </w:tcPr>
          <w:p>
            <w:r>
              <w:t>222</w:t>
            </w:r>
          </w:p>
        </w:tc>
        <w:tc>
          <w:tcPr>
            <w:tcW w:type="dxa" w:w="2880"/>
          </w:tcPr>
          <w:p>
            <w:r>
              <w:t>Вкладыши ГАЗ-53 ПАЗ шатунные (1.00)</w:t>
            </w:r>
          </w:p>
        </w:tc>
        <w:tc>
          <w:tcPr>
            <w:tcW w:type="dxa" w:w="2880"/>
          </w:tcPr>
          <w:p>
            <w:r>
              <w:t>13-1000104-ЕР1</w:t>
            </w:r>
          </w:p>
        </w:tc>
      </w:tr>
      <w:tr>
        <w:tc>
          <w:tcPr>
            <w:tcW w:type="dxa" w:w="2880"/>
          </w:tcPr>
          <w:p>
            <w:r>
              <w:t>223</w:t>
            </w:r>
          </w:p>
        </w:tc>
        <w:tc>
          <w:tcPr>
            <w:tcW w:type="dxa" w:w="2880"/>
          </w:tcPr>
          <w:p>
            <w:r>
              <w:t>Вкладыши ГАЗ-53 ПАЗ шатунные (1.25)</w:t>
            </w:r>
          </w:p>
        </w:tc>
        <w:tc>
          <w:tcPr>
            <w:tcW w:type="dxa" w:w="2880"/>
          </w:tcPr>
          <w:p>
            <w:r>
              <w:t>13-1000104-ИР1</w:t>
            </w:r>
          </w:p>
        </w:tc>
      </w:tr>
      <w:tr>
        <w:tc>
          <w:tcPr>
            <w:tcW w:type="dxa" w:w="2880"/>
          </w:tcPr>
          <w:p>
            <w:r>
              <w:t>224</w:t>
            </w:r>
          </w:p>
        </w:tc>
        <w:tc>
          <w:tcPr>
            <w:tcW w:type="dxa" w:w="2880"/>
          </w:tcPr>
          <w:p>
            <w:r>
              <w:t>Вкладыши ГАЗ-53 ПАЗ шатунные (1.5)</w:t>
            </w:r>
          </w:p>
        </w:tc>
        <w:tc>
          <w:tcPr>
            <w:tcW w:type="dxa" w:w="2880"/>
          </w:tcPr>
          <w:p>
            <w:r>
              <w:t>13-1000104-КР1</w:t>
            </w:r>
          </w:p>
        </w:tc>
      </w:tr>
      <w:tr>
        <w:tc>
          <w:tcPr>
            <w:tcW w:type="dxa" w:w="2880"/>
          </w:tcPr>
          <w:p>
            <w:r>
              <w:t>225</w:t>
            </w:r>
          </w:p>
        </w:tc>
        <w:tc>
          <w:tcPr>
            <w:tcW w:type="dxa" w:w="2880"/>
          </w:tcPr>
          <w:p>
            <w:r>
              <w:t>Вкладыши коренные к-кт Р-1(ЯМЗ)</w:t>
            </w:r>
          </w:p>
        </w:tc>
        <w:tc>
          <w:tcPr>
            <w:tcW w:type="dxa" w:w="2880"/>
          </w:tcPr>
          <w:p>
            <w:r>
              <w:t>5340.1000102-Р1</w:t>
            </w:r>
          </w:p>
        </w:tc>
      </w:tr>
      <w:tr>
        <w:tc>
          <w:tcPr>
            <w:tcW w:type="dxa" w:w="2880"/>
          </w:tcPr>
          <w:p>
            <w:r>
              <w:t>226</w:t>
            </w:r>
          </w:p>
        </w:tc>
        <w:tc>
          <w:tcPr>
            <w:tcW w:type="dxa" w:w="2880"/>
          </w:tcPr>
          <w:p>
            <w:r>
              <w:t>Вкладыши коренные к-кт Р-2(ЯМЗ)</w:t>
            </w:r>
          </w:p>
        </w:tc>
        <w:tc>
          <w:tcPr>
            <w:tcW w:type="dxa" w:w="2880"/>
          </w:tcPr>
          <w:p>
            <w:r>
              <w:t>5340.1000102-Р2</w:t>
            </w:r>
          </w:p>
        </w:tc>
      </w:tr>
      <w:tr>
        <w:tc>
          <w:tcPr>
            <w:tcW w:type="dxa" w:w="2880"/>
          </w:tcPr>
          <w:p>
            <w:r>
              <w:t>227</w:t>
            </w:r>
          </w:p>
        </w:tc>
        <w:tc>
          <w:tcPr>
            <w:tcW w:type="dxa" w:w="2880"/>
          </w:tcPr>
          <w:p>
            <w:r>
              <w:t>Вкладыши шатунные к-кт Р-1(ЯМЗ)</w:t>
            </w:r>
          </w:p>
        </w:tc>
        <w:tc>
          <w:tcPr>
            <w:tcW w:type="dxa" w:w="2880"/>
          </w:tcPr>
          <w:p>
            <w:r>
              <w:t>5340.1000104-Р1</w:t>
            </w:r>
          </w:p>
        </w:tc>
      </w:tr>
      <w:tr>
        <w:tc>
          <w:tcPr>
            <w:tcW w:type="dxa" w:w="2880"/>
          </w:tcPr>
          <w:p>
            <w:r>
              <w:t>228</w:t>
            </w:r>
          </w:p>
        </w:tc>
        <w:tc>
          <w:tcPr>
            <w:tcW w:type="dxa" w:w="2880"/>
          </w:tcPr>
          <w:p>
            <w:r>
              <w:t>Вкладыши шатунные к-кт Р-2(ЯМЗ)</w:t>
            </w:r>
          </w:p>
        </w:tc>
        <w:tc>
          <w:tcPr>
            <w:tcW w:type="dxa" w:w="2880"/>
          </w:tcPr>
          <w:p>
            <w:r>
              <w:t>5340.1000104-Р2</w:t>
            </w:r>
          </w:p>
        </w:tc>
      </w:tr>
      <w:tr>
        <w:tc>
          <w:tcPr>
            <w:tcW w:type="dxa" w:w="2880"/>
          </w:tcPr>
          <w:p>
            <w:r>
              <w:t>229</w:t>
            </w:r>
          </w:p>
        </w:tc>
        <w:tc>
          <w:tcPr>
            <w:tcW w:type="dxa" w:w="2880"/>
          </w:tcPr>
          <w:p>
            <w:r>
              <w:t>Вкладыши шатунные комплект ЯМЗ-534 Автодизель СТ</w:t>
            </w:r>
          </w:p>
        </w:tc>
        <w:tc>
          <w:tcPr>
            <w:tcW w:type="dxa" w:w="2880"/>
          </w:tcPr>
          <w:p>
            <w:r>
              <w:t>5340.1000104-СТ</w:t>
            </w:r>
          </w:p>
        </w:tc>
      </w:tr>
      <w:tr>
        <w:tc>
          <w:tcPr>
            <w:tcW w:type="dxa" w:w="2880"/>
          </w:tcPr>
          <w:p>
            <w:r>
              <w:t>230</w:t>
            </w:r>
          </w:p>
        </w:tc>
        <w:tc>
          <w:tcPr>
            <w:tcW w:type="dxa" w:w="2880"/>
          </w:tcPr>
          <w:p>
            <w:r>
              <w:t>Втулка амортизатора ГАЗ-53</w:t>
            </w:r>
          </w:p>
        </w:tc>
        <w:tc>
          <w:tcPr>
            <w:tcW w:type="dxa" w:w="2880"/>
          </w:tcPr>
          <w:p>
            <w:r>
              <w:t>52-2905486</w:t>
            </w:r>
          </w:p>
        </w:tc>
      </w:tr>
      <w:tr>
        <w:tc>
          <w:tcPr>
            <w:tcW w:type="dxa" w:w="2880"/>
          </w:tcPr>
          <w:p>
            <w:r>
              <w:t>231</w:t>
            </w:r>
          </w:p>
        </w:tc>
        <w:tc>
          <w:tcPr>
            <w:tcW w:type="dxa" w:w="2880"/>
          </w:tcPr>
          <w:p>
            <w:r>
              <w:t>Втулка клапанной крышки ГАЗ-53.511 513 523 (резина) ЯРТИ</w:t>
            </w:r>
          </w:p>
        </w:tc>
        <w:tc>
          <w:tcPr>
            <w:tcW w:type="dxa" w:w="2880"/>
          </w:tcPr>
          <w:p>
            <w:r>
              <w:t>13-1007243</w:t>
            </w:r>
          </w:p>
        </w:tc>
      </w:tr>
      <w:tr>
        <w:tc>
          <w:tcPr>
            <w:tcW w:type="dxa" w:w="2880"/>
          </w:tcPr>
          <w:p>
            <w:r>
              <w:t>232</w:t>
            </w:r>
          </w:p>
        </w:tc>
        <w:tc>
          <w:tcPr>
            <w:tcW w:type="dxa" w:w="2880"/>
          </w:tcPr>
          <w:p>
            <w:r>
              <w:t>Втулка раздаточной коробки ГАЗ-66,3308,33027</w:t>
            </w:r>
          </w:p>
        </w:tc>
        <w:tc>
          <w:tcPr>
            <w:tcW w:type="dxa" w:w="2880"/>
          </w:tcPr>
          <w:p>
            <w:r>
              <w:t>63-1801040</w:t>
            </w:r>
          </w:p>
        </w:tc>
      </w:tr>
      <w:tr>
        <w:tc>
          <w:tcPr>
            <w:tcW w:type="dxa" w:w="2880"/>
          </w:tcPr>
          <w:p>
            <w:r>
              <w:t>233</w:t>
            </w:r>
          </w:p>
        </w:tc>
        <w:tc>
          <w:tcPr>
            <w:tcW w:type="dxa" w:w="2880"/>
          </w:tcPr>
          <w:p>
            <w:r>
              <w:t>Втулка распорная шестерни 3 пер. ГАЗ-53</w:t>
            </w:r>
          </w:p>
        </w:tc>
        <w:tc>
          <w:tcPr>
            <w:tcW w:type="dxa" w:w="2880"/>
          </w:tcPr>
          <w:p>
            <w:r>
              <w:t>52-1701115</w:t>
            </w:r>
          </w:p>
        </w:tc>
      </w:tr>
      <w:tr>
        <w:tc>
          <w:tcPr>
            <w:tcW w:type="dxa" w:w="2880"/>
          </w:tcPr>
          <w:p>
            <w:r>
              <w:t>234</w:t>
            </w:r>
          </w:p>
        </w:tc>
        <w:tc>
          <w:tcPr>
            <w:tcW w:type="dxa" w:w="2880"/>
          </w:tcPr>
          <w:p>
            <w:r>
              <w:t>Втулка сальника картера заднего моста ГАЗ-53, 3307, 3309, Валдай</w:t>
            </w:r>
          </w:p>
        </w:tc>
        <w:tc>
          <w:tcPr>
            <w:tcW w:type="dxa" w:w="2880"/>
          </w:tcPr>
          <w:p>
            <w:r>
              <w:t>53-2401025</w:t>
            </w:r>
          </w:p>
        </w:tc>
      </w:tr>
      <w:tr>
        <w:tc>
          <w:tcPr>
            <w:tcW w:type="dxa" w:w="2880"/>
          </w:tcPr>
          <w:p>
            <w:r>
              <w:t>235</w:t>
            </w:r>
          </w:p>
        </w:tc>
        <w:tc>
          <w:tcPr>
            <w:tcW w:type="dxa" w:w="2880"/>
          </w:tcPr>
          <w:p>
            <w:r>
              <w:t>Втулка стартера ГАЗ-31029 УАЗ малая (3шт.) кт.</w:t>
            </w:r>
          </w:p>
        </w:tc>
        <w:tc>
          <w:tcPr>
            <w:tcW w:type="dxa" w:w="2880"/>
          </w:tcPr>
          <w:p>
            <w:r>
              <w:t>66</w:t>
            </w:r>
          </w:p>
        </w:tc>
      </w:tr>
      <w:tr>
        <w:tc>
          <w:tcPr>
            <w:tcW w:type="dxa" w:w="2880"/>
          </w:tcPr>
          <w:p>
            <w:r>
              <w:t>236</w:t>
            </w:r>
          </w:p>
        </w:tc>
        <w:tc>
          <w:tcPr>
            <w:tcW w:type="dxa" w:w="2880"/>
          </w:tcPr>
          <w:p>
            <w:r>
              <w:t>Втулка стартера ГАЗ-дв.406 малая (3шт.) кт.</w:t>
            </w:r>
          </w:p>
        </w:tc>
        <w:tc>
          <w:tcPr>
            <w:tcW w:type="dxa" w:w="2880"/>
          </w:tcPr>
          <w:p>
            <w:r>
              <w:t>5112-3708000</w:t>
            </w:r>
          </w:p>
        </w:tc>
      </w:tr>
      <w:tr>
        <w:tc>
          <w:tcPr>
            <w:tcW w:type="dxa" w:w="2880"/>
          </w:tcPr>
          <w:p>
            <w:r>
              <w:t>237</w:t>
            </w:r>
          </w:p>
        </w:tc>
        <w:tc>
          <w:tcPr>
            <w:tcW w:type="dxa" w:w="2880"/>
          </w:tcPr>
          <w:p>
            <w:r>
              <w:t>Втулка шатуна ГАЗ-52 ЗМЗ</w:t>
            </w:r>
          </w:p>
        </w:tc>
        <w:tc>
          <w:tcPr>
            <w:tcW w:type="dxa" w:w="2880"/>
          </w:tcPr>
          <w:p>
            <w:r>
              <w:t>52-1004052</w:t>
            </w:r>
          </w:p>
        </w:tc>
      </w:tr>
      <w:tr>
        <w:tc>
          <w:tcPr>
            <w:tcW w:type="dxa" w:w="2880"/>
          </w:tcPr>
          <w:p>
            <w:r>
              <w:t>238</w:t>
            </w:r>
          </w:p>
        </w:tc>
        <w:tc>
          <w:tcPr>
            <w:tcW w:type="dxa" w:w="2880"/>
          </w:tcPr>
          <w:p>
            <w:r>
              <w:t>Втулка шестерён вторичного вала ГАЗ-33081,3309,Валдай КПП-5ст.</w:t>
            </w:r>
          </w:p>
        </w:tc>
        <w:tc>
          <w:tcPr>
            <w:tcW w:type="dxa" w:w="2880"/>
          </w:tcPr>
          <w:p>
            <w:r>
              <w:t>3309-1701155</w:t>
            </w:r>
          </w:p>
        </w:tc>
      </w:tr>
      <w:tr>
        <w:tc>
          <w:tcPr>
            <w:tcW w:type="dxa" w:w="2880"/>
          </w:tcPr>
          <w:p>
            <w:r>
              <w:t>239</w:t>
            </w:r>
          </w:p>
        </w:tc>
        <w:tc>
          <w:tcPr>
            <w:tcW w:type="dxa" w:w="2880"/>
          </w:tcPr>
          <w:p>
            <w:r>
              <w:t>Втулка шкворня ГАЗ-33104 Валдай (ГАЗ)</w:t>
            </w:r>
          </w:p>
        </w:tc>
        <w:tc>
          <w:tcPr>
            <w:tcW w:type="dxa" w:w="2880"/>
          </w:tcPr>
          <w:p>
            <w:r>
              <w:t>33104-3001016</w:t>
            </w:r>
          </w:p>
        </w:tc>
      </w:tr>
      <w:tr>
        <w:tc>
          <w:tcPr>
            <w:tcW w:type="dxa" w:w="2880"/>
          </w:tcPr>
          <w:p>
            <w:r>
              <w:t>240</w:t>
            </w:r>
          </w:p>
        </w:tc>
        <w:tc>
          <w:tcPr>
            <w:tcW w:type="dxa" w:w="2880"/>
          </w:tcPr>
          <w:p>
            <w:r>
              <w:t>Втулка шкворня ГАЗ-53,3307</w:t>
            </w:r>
          </w:p>
        </w:tc>
        <w:tc>
          <w:tcPr>
            <w:tcW w:type="dxa" w:w="2880"/>
          </w:tcPr>
          <w:p>
            <w:r>
              <w:t>63-3001016</w:t>
            </w:r>
          </w:p>
        </w:tc>
      </w:tr>
      <w:tr>
        <w:tc>
          <w:tcPr>
            <w:tcW w:type="dxa" w:w="2880"/>
          </w:tcPr>
          <w:p>
            <w:r>
              <w:t>241</w:t>
            </w:r>
          </w:p>
        </w:tc>
        <w:tc>
          <w:tcPr>
            <w:tcW w:type="dxa" w:w="2880"/>
          </w:tcPr>
          <w:p>
            <w:r>
              <w:t>Втулка шкворня ГАЗон-NEXT 10т</w:t>
            </w:r>
          </w:p>
        </w:tc>
        <w:tc>
          <w:tcPr>
            <w:tcW w:type="dxa" w:w="2880"/>
          </w:tcPr>
          <w:p>
            <w:r>
              <w:t>C40R13300101610</w:t>
            </w:r>
          </w:p>
        </w:tc>
      </w:tr>
      <w:tr>
        <w:tc>
          <w:tcPr>
            <w:tcW w:type="dxa" w:w="2880"/>
          </w:tcPr>
          <w:p>
            <w:r>
              <w:t>242</w:t>
            </w:r>
          </w:p>
        </w:tc>
        <w:tc>
          <w:tcPr>
            <w:tcW w:type="dxa" w:w="2880"/>
          </w:tcPr>
          <w:p>
            <w:r>
              <w:t>Втулки распредвала ЗМЗ-511,513,523,(ЗМЗ)</w:t>
            </w:r>
          </w:p>
        </w:tc>
        <w:tc>
          <w:tcPr>
            <w:tcW w:type="dxa" w:w="2880"/>
          </w:tcPr>
          <w:p>
            <w:r>
              <w:t>13-1000103-01</w:t>
            </w:r>
          </w:p>
        </w:tc>
      </w:tr>
      <w:tr>
        <w:tc>
          <w:tcPr>
            <w:tcW w:type="dxa" w:w="2880"/>
          </w:tcPr>
          <w:p>
            <w:r>
              <w:t>243</w:t>
            </w:r>
          </w:p>
        </w:tc>
        <w:tc>
          <w:tcPr>
            <w:tcW w:type="dxa" w:w="2880"/>
          </w:tcPr>
          <w:p>
            <w:r>
              <w:t>Втулки стартера ГАЗ,ЗИЛ-130 (бол.) (Борисов)</w:t>
            </w:r>
          </w:p>
        </w:tc>
        <w:tc>
          <w:tcPr>
            <w:tcW w:type="dxa" w:w="2880"/>
          </w:tcPr>
          <w:p>
            <w:r>
              <w:t>ВСК</w:t>
            </w:r>
          </w:p>
        </w:tc>
      </w:tr>
      <w:tr>
        <w:tc>
          <w:tcPr>
            <w:tcW w:type="dxa" w:w="2880"/>
          </w:tcPr>
          <w:p>
            <w:r>
              <w:t>244</w:t>
            </w:r>
          </w:p>
        </w:tc>
        <w:tc>
          <w:tcPr>
            <w:tcW w:type="dxa" w:w="2880"/>
          </w:tcPr>
          <w:p>
            <w:r>
              <w:t>Выключатель АБС Газель-Next</w:t>
            </w:r>
          </w:p>
        </w:tc>
        <w:tc>
          <w:tcPr>
            <w:tcW w:type="dxa" w:w="2880"/>
          </w:tcPr>
          <w:p>
            <w:r>
              <w:t>997.3710-09.54</w:t>
            </w:r>
          </w:p>
        </w:tc>
      </w:tr>
      <w:tr>
        <w:tc>
          <w:tcPr>
            <w:tcW w:type="dxa" w:w="2880"/>
          </w:tcPr>
          <w:p>
            <w:r>
              <w:t>245</w:t>
            </w:r>
          </w:p>
        </w:tc>
        <w:tc>
          <w:tcPr>
            <w:tcW w:type="dxa" w:w="2880"/>
          </w:tcPr>
          <w:p>
            <w:r>
              <w:t>Выключатель блокировки дифференциала Газель-Next моста заднего</w:t>
            </w:r>
          </w:p>
        </w:tc>
        <w:tc>
          <w:tcPr>
            <w:tcW w:type="dxa" w:w="2880"/>
          </w:tcPr>
          <w:p>
            <w:r>
              <w:t>997.3710-10.226</w:t>
            </w:r>
          </w:p>
        </w:tc>
      </w:tr>
      <w:tr>
        <w:tc>
          <w:tcPr>
            <w:tcW w:type="dxa" w:w="2880"/>
          </w:tcPr>
          <w:p>
            <w:r>
              <w:t>246</w:t>
            </w:r>
          </w:p>
        </w:tc>
        <w:tc>
          <w:tcPr>
            <w:tcW w:type="dxa" w:w="2880"/>
          </w:tcPr>
          <w:p>
            <w:r>
              <w:t>Выключатель ВК 15 сигнала торможения ГАЗ-31029,3302,3307</w:t>
            </w:r>
          </w:p>
        </w:tc>
        <w:tc>
          <w:tcPr>
            <w:tcW w:type="dxa" w:w="2880"/>
          </w:tcPr>
          <w:p>
            <w:r>
              <w:t>15.3720</w:t>
            </w:r>
          </w:p>
        </w:tc>
      </w:tr>
      <w:tr>
        <w:tc>
          <w:tcPr>
            <w:tcW w:type="dxa" w:w="2880"/>
          </w:tcPr>
          <w:p>
            <w:r>
              <w:t>247</w:t>
            </w:r>
          </w:p>
        </w:tc>
        <w:tc>
          <w:tcPr>
            <w:tcW w:type="dxa" w:w="2880"/>
          </w:tcPr>
          <w:p>
            <w:r>
              <w:t>Выключатель газового оборудования</w:t>
            </w:r>
          </w:p>
        </w:tc>
        <w:tc>
          <w:tcPr>
            <w:tcW w:type="dxa" w:w="2880"/>
          </w:tcPr>
          <w:p>
            <w:r>
              <w:t>997.3710-07.178</w:t>
            </w:r>
          </w:p>
        </w:tc>
      </w:tr>
      <w:tr>
        <w:tc>
          <w:tcPr>
            <w:tcW w:type="dxa" w:w="2880"/>
          </w:tcPr>
          <w:p>
            <w:r>
              <w:t>248</w:t>
            </w:r>
          </w:p>
        </w:tc>
        <w:tc>
          <w:tcPr>
            <w:tcW w:type="dxa" w:w="2880"/>
          </w:tcPr>
          <w:p>
            <w:r>
              <w:t>Выключатель догревателя охлаждающей жидкости</w:t>
            </w:r>
          </w:p>
        </w:tc>
        <w:tc>
          <w:tcPr>
            <w:tcW w:type="dxa" w:w="2880"/>
          </w:tcPr>
          <w:p>
            <w:r>
              <w:t>997.3710.000-14</w:t>
            </w:r>
          </w:p>
        </w:tc>
      </w:tr>
      <w:tr>
        <w:tc>
          <w:tcPr>
            <w:tcW w:type="dxa" w:w="2880"/>
          </w:tcPr>
          <w:p>
            <w:r>
              <w:t>249</w:t>
            </w:r>
          </w:p>
        </w:tc>
        <w:tc>
          <w:tcPr>
            <w:tcW w:type="dxa" w:w="2880"/>
          </w:tcPr>
          <w:p>
            <w:r>
              <w:t>Выключатель массы кнопочный</w:t>
            </w:r>
          </w:p>
        </w:tc>
        <w:tc>
          <w:tcPr>
            <w:tcW w:type="dxa" w:w="2880"/>
          </w:tcPr>
          <w:p>
            <w:r>
              <w:t>ВК-318Б</w:t>
            </w:r>
          </w:p>
        </w:tc>
      </w:tr>
      <w:tr>
        <w:tc>
          <w:tcPr>
            <w:tcW w:type="dxa" w:w="2880"/>
          </w:tcPr>
          <w:p>
            <w:r>
              <w:t>250</w:t>
            </w:r>
          </w:p>
        </w:tc>
        <w:tc>
          <w:tcPr>
            <w:tcW w:type="dxa" w:w="2880"/>
          </w:tcPr>
          <w:p>
            <w:r>
              <w:t>Выключатель массы рест. ГАЗ-3302 (Ст.О.)</w:t>
            </w:r>
          </w:p>
        </w:tc>
        <w:tc>
          <w:tcPr>
            <w:tcW w:type="dxa" w:w="2880"/>
          </w:tcPr>
          <w:p>
            <w:r>
              <w:t>21-3737000</w:t>
            </w:r>
          </w:p>
        </w:tc>
      </w:tr>
      <w:tr>
        <w:tc>
          <w:tcPr>
            <w:tcW w:type="dxa" w:w="2880"/>
          </w:tcPr>
          <w:p>
            <w:r>
              <w:t>251</w:t>
            </w:r>
          </w:p>
        </w:tc>
        <w:tc>
          <w:tcPr>
            <w:tcW w:type="dxa" w:w="2880"/>
          </w:tcPr>
          <w:p>
            <w:r>
              <w:t>Выключатель обогрева зеркал Газель-Next</w:t>
            </w:r>
          </w:p>
        </w:tc>
        <w:tc>
          <w:tcPr>
            <w:tcW w:type="dxa" w:w="2880"/>
          </w:tcPr>
          <w:p>
            <w:r>
              <w:t>997.3710-07.112</w:t>
            </w:r>
          </w:p>
        </w:tc>
      </w:tr>
      <w:tr>
        <w:tc>
          <w:tcPr>
            <w:tcW w:type="dxa" w:w="2880"/>
          </w:tcPr>
          <w:p>
            <w:r>
              <w:t>252</w:t>
            </w:r>
          </w:p>
        </w:tc>
        <w:tc>
          <w:tcPr>
            <w:tcW w:type="dxa" w:w="2880"/>
          </w:tcPr>
          <w:p>
            <w:r>
              <w:t>Выключатель обогрева сидений Газель-Next</w:t>
            </w:r>
          </w:p>
        </w:tc>
        <w:tc>
          <w:tcPr>
            <w:tcW w:type="dxa" w:w="2880"/>
          </w:tcPr>
          <w:p>
            <w:r>
              <w:t>997.3710-07.29</w:t>
            </w:r>
          </w:p>
        </w:tc>
      </w:tr>
      <w:tr>
        <w:tc>
          <w:tcPr>
            <w:tcW w:type="dxa" w:w="2880"/>
          </w:tcPr>
          <w:p>
            <w:r>
              <w:t>253</w:t>
            </w:r>
          </w:p>
        </w:tc>
        <w:tc>
          <w:tcPr>
            <w:tcW w:type="dxa" w:w="2880"/>
          </w:tcPr>
          <w:p>
            <w:r>
              <w:t>Выключатель открывания/закрывания пассаж.дверей Газель-Next</w:t>
            </w:r>
          </w:p>
        </w:tc>
        <w:tc>
          <w:tcPr>
            <w:tcW w:type="dxa" w:w="2880"/>
          </w:tcPr>
          <w:p>
            <w:r>
              <w:t>997.3710-10.34</w:t>
            </w:r>
          </w:p>
        </w:tc>
      </w:tr>
      <w:tr>
        <w:tc>
          <w:tcPr>
            <w:tcW w:type="dxa" w:w="2880"/>
          </w:tcPr>
          <w:p>
            <w:r>
              <w:t>254</w:t>
            </w:r>
          </w:p>
        </w:tc>
        <w:tc>
          <w:tcPr>
            <w:tcW w:type="dxa" w:w="2880"/>
          </w:tcPr>
          <w:p>
            <w:r>
              <w:t>Выключатель панели приборов Газель Бизнес</w:t>
            </w:r>
          </w:p>
        </w:tc>
        <w:tc>
          <w:tcPr>
            <w:tcW w:type="dxa" w:w="2880"/>
          </w:tcPr>
          <w:p>
            <w:r>
              <w:t>997.3710-08.12</w:t>
            </w:r>
          </w:p>
        </w:tc>
      </w:tr>
      <w:tr>
        <w:tc>
          <w:tcPr>
            <w:tcW w:type="dxa" w:w="2880"/>
          </w:tcPr>
          <w:p>
            <w:r>
              <w:t>255</w:t>
            </w:r>
          </w:p>
        </w:tc>
        <w:tc>
          <w:tcPr>
            <w:tcW w:type="dxa" w:w="2880"/>
          </w:tcPr>
          <w:p>
            <w:r>
              <w:t>Выключатель передних противотуманных фар ГАЗ-3302 Бизнес,Next</w:t>
            </w:r>
          </w:p>
        </w:tc>
        <w:tc>
          <w:tcPr>
            <w:tcW w:type="dxa" w:w="2880"/>
          </w:tcPr>
          <w:p>
            <w:r>
              <w:t>997.3710-07.01</w:t>
            </w:r>
          </w:p>
        </w:tc>
      </w:tr>
      <w:tr>
        <w:tc>
          <w:tcPr>
            <w:tcW w:type="dxa" w:w="2880"/>
          </w:tcPr>
          <w:p>
            <w:r>
              <w:t>256</w:t>
            </w:r>
          </w:p>
        </w:tc>
        <w:tc>
          <w:tcPr>
            <w:tcW w:type="dxa" w:w="2880"/>
          </w:tcPr>
          <w:p>
            <w:r>
              <w:t>Выключатель сигнала положения педали сцепления ГАЗель-Next (21214-3720020-20)</w:t>
            </w:r>
          </w:p>
        </w:tc>
        <w:tc>
          <w:tcPr>
            <w:tcW w:type="dxa" w:w="2880"/>
          </w:tcPr>
          <w:p>
            <w:r>
              <w:t>А21R23.3720010</w:t>
            </w:r>
          </w:p>
        </w:tc>
      </w:tr>
      <w:tr>
        <w:tc>
          <w:tcPr>
            <w:tcW w:type="dxa" w:w="2880"/>
          </w:tcPr>
          <w:p>
            <w:r>
              <w:t>257</w:t>
            </w:r>
          </w:p>
        </w:tc>
        <w:tc>
          <w:tcPr>
            <w:tcW w:type="dxa" w:w="2880"/>
          </w:tcPr>
          <w:p>
            <w:r>
              <w:t>Выключатель сигнала положения педали сцепления Газон-Next</w:t>
            </w:r>
          </w:p>
        </w:tc>
        <w:tc>
          <w:tcPr>
            <w:tcW w:type="dxa" w:w="2880"/>
          </w:tcPr>
          <w:p>
            <w:r>
              <w:t>C41R11.3720020</w:t>
            </w:r>
          </w:p>
        </w:tc>
      </w:tr>
      <w:tr>
        <w:tc>
          <w:tcPr>
            <w:tcW w:type="dxa" w:w="2880"/>
          </w:tcPr>
          <w:p>
            <w:r>
              <w:t>258</w:t>
            </w:r>
          </w:p>
        </w:tc>
        <w:tc>
          <w:tcPr>
            <w:tcW w:type="dxa" w:w="2880"/>
          </w:tcPr>
          <w:p>
            <w:r>
              <w:t>Выключатель стоп-сигнала Валдай(Газон-Next)</w:t>
            </w:r>
          </w:p>
        </w:tc>
        <w:tc>
          <w:tcPr>
            <w:tcW w:type="dxa" w:w="2880"/>
          </w:tcPr>
          <w:p>
            <w:r>
              <w:t>21.3720</w:t>
            </w:r>
          </w:p>
        </w:tc>
      </w:tr>
      <w:tr>
        <w:tc>
          <w:tcPr>
            <w:tcW w:type="dxa" w:w="2880"/>
          </w:tcPr>
          <w:p>
            <w:r>
              <w:t>259</w:t>
            </w:r>
          </w:p>
        </w:tc>
        <w:tc>
          <w:tcPr>
            <w:tcW w:type="dxa" w:w="2880"/>
          </w:tcPr>
          <w:p>
            <w:r>
              <w:t>Гайка колеса Газон-NEXT "ГАЗ"</w:t>
            </w:r>
          </w:p>
        </w:tc>
        <w:tc>
          <w:tcPr>
            <w:tcW w:type="dxa" w:w="2880"/>
          </w:tcPr>
          <w:p>
            <w:r>
              <w:t>4301-3101034</w:t>
            </w:r>
          </w:p>
        </w:tc>
      </w:tr>
      <w:tr>
        <w:tc>
          <w:tcPr>
            <w:tcW w:type="dxa" w:w="2880"/>
          </w:tcPr>
          <w:p>
            <w:r>
              <w:t>260</w:t>
            </w:r>
          </w:p>
        </w:tc>
        <w:tc>
          <w:tcPr>
            <w:tcW w:type="dxa" w:w="2880"/>
          </w:tcPr>
          <w:p>
            <w:r>
              <w:t>Гайка М12*1,25 корончатая ведомой шестерни ГАЗ 66,3308</w:t>
            </w:r>
          </w:p>
        </w:tc>
        <w:tc>
          <w:tcPr>
            <w:tcW w:type="dxa" w:w="2880"/>
          </w:tcPr>
          <w:p>
            <w:r>
              <w:t>292811-П</w:t>
            </w:r>
          </w:p>
        </w:tc>
      </w:tr>
      <w:tr>
        <w:tc>
          <w:tcPr>
            <w:tcW w:type="dxa" w:w="2880"/>
          </w:tcPr>
          <w:p>
            <w:r>
              <w:t>261</w:t>
            </w:r>
          </w:p>
        </w:tc>
        <w:tc>
          <w:tcPr>
            <w:tcW w:type="dxa" w:w="2880"/>
          </w:tcPr>
          <w:p>
            <w:r>
              <w:t>Гайка м12х1,25 крепления ведомой шестерня ГАЗ 66.3308</w:t>
            </w:r>
          </w:p>
        </w:tc>
        <w:tc>
          <w:tcPr>
            <w:tcW w:type="dxa" w:w="2880"/>
          </w:tcPr>
          <w:p>
            <w:r>
              <w:t>292162-п2</w:t>
            </w:r>
          </w:p>
        </w:tc>
      </w:tr>
      <w:tr>
        <w:tc>
          <w:tcPr>
            <w:tcW w:type="dxa" w:w="2880"/>
          </w:tcPr>
          <w:p>
            <w:r>
              <w:t>262</w:t>
            </w:r>
          </w:p>
        </w:tc>
        <w:tc>
          <w:tcPr>
            <w:tcW w:type="dxa" w:w="2880"/>
          </w:tcPr>
          <w:p>
            <w:r>
              <w:t>Гайка М16*1,5 стремянки ГАЗ-3302,3307  высота 18мм.</w:t>
            </w:r>
          </w:p>
        </w:tc>
        <w:tc>
          <w:tcPr>
            <w:tcW w:type="dxa" w:w="2880"/>
          </w:tcPr>
          <w:p>
            <w:r>
              <w:t>292873-П29</w:t>
            </w:r>
          </w:p>
        </w:tc>
      </w:tr>
      <w:tr>
        <w:tc>
          <w:tcPr>
            <w:tcW w:type="dxa" w:w="2880"/>
          </w:tcPr>
          <w:p>
            <w:r>
              <w:t>263</w:t>
            </w:r>
          </w:p>
        </w:tc>
        <w:tc>
          <w:tcPr>
            <w:tcW w:type="dxa" w:w="2880"/>
          </w:tcPr>
          <w:p>
            <w:r>
              <w:t>Гайка М20*1,5 стремянки ГАЗ-3302,3307  высота 22мм.</w:t>
            </w:r>
          </w:p>
        </w:tc>
        <w:tc>
          <w:tcPr>
            <w:tcW w:type="dxa" w:w="2880"/>
          </w:tcPr>
          <w:p>
            <w:r>
              <w:t>292931-п29</w:t>
            </w:r>
          </w:p>
        </w:tc>
      </w:tr>
      <w:tr>
        <w:tc>
          <w:tcPr>
            <w:tcW w:type="dxa" w:w="2880"/>
          </w:tcPr>
          <w:p>
            <w:r>
              <w:t>264</w:t>
            </w:r>
          </w:p>
        </w:tc>
        <w:tc>
          <w:tcPr>
            <w:tcW w:type="dxa" w:w="2880"/>
          </w:tcPr>
          <w:p>
            <w:r>
              <w:t>Гайка М20х1,5 колеса передняя левая ГАЗ-53,ЗИЛ-130 ПАЗ (ГАЗ)</w:t>
            </w:r>
          </w:p>
        </w:tc>
        <w:tc>
          <w:tcPr>
            <w:tcW w:type="dxa" w:w="2880"/>
          </w:tcPr>
          <w:p>
            <w:r>
              <w:t>250713</w:t>
            </w:r>
          </w:p>
        </w:tc>
      </w:tr>
      <w:tr>
        <w:tc>
          <w:tcPr>
            <w:tcW w:type="dxa" w:w="2880"/>
          </w:tcPr>
          <w:p>
            <w:r>
              <w:t>265</w:t>
            </w:r>
          </w:p>
        </w:tc>
        <w:tc>
          <w:tcPr>
            <w:tcW w:type="dxa" w:w="2880"/>
          </w:tcPr>
          <w:p>
            <w:r>
              <w:t>Гайка М20х1,5 колеса передняя правая ГАЗ-53,ЗИЛ-130 ПАЗ (ГАЗ)</w:t>
            </w:r>
          </w:p>
        </w:tc>
        <w:tc>
          <w:tcPr>
            <w:tcW w:type="dxa" w:w="2880"/>
          </w:tcPr>
          <w:p>
            <w:r>
              <w:t>250712</w:t>
            </w:r>
          </w:p>
        </w:tc>
      </w:tr>
      <w:tr>
        <w:tc>
          <w:tcPr>
            <w:tcW w:type="dxa" w:w="2880"/>
          </w:tcPr>
          <w:p>
            <w:r>
              <w:t>266</w:t>
            </w:r>
          </w:p>
        </w:tc>
        <w:tc>
          <w:tcPr>
            <w:tcW w:type="dxa" w:w="2880"/>
          </w:tcPr>
          <w:p>
            <w:r>
              <w:t>Гайка М20х1,5 крепления шпильки ступицы колеса ГАЗ-53</w:t>
            </w:r>
          </w:p>
        </w:tc>
        <w:tc>
          <w:tcPr>
            <w:tcW w:type="dxa" w:w="2880"/>
          </w:tcPr>
          <w:p>
            <w:r>
              <w:t>4595531-068</w:t>
            </w:r>
          </w:p>
        </w:tc>
      </w:tr>
      <w:tr>
        <w:tc>
          <w:tcPr>
            <w:tcW w:type="dxa" w:w="2880"/>
          </w:tcPr>
          <w:p>
            <w:r>
              <w:t>267</w:t>
            </w:r>
          </w:p>
        </w:tc>
        <w:tc>
          <w:tcPr>
            <w:tcW w:type="dxa" w:w="2880"/>
          </w:tcPr>
          <w:p>
            <w:r>
              <w:t>Гайка М20х1,5 стремянки перед. ГАЗ-53 высокая</w:t>
            </w:r>
          </w:p>
        </w:tc>
        <w:tc>
          <w:tcPr>
            <w:tcW w:type="dxa" w:w="2880"/>
          </w:tcPr>
          <w:p>
            <w:r>
              <w:t>4595551-375</w:t>
            </w:r>
          </w:p>
        </w:tc>
      </w:tr>
      <w:tr>
        <w:tc>
          <w:tcPr>
            <w:tcW w:type="dxa" w:w="2880"/>
          </w:tcPr>
          <w:p>
            <w:r>
              <w:t>268</w:t>
            </w:r>
          </w:p>
        </w:tc>
        <w:tc>
          <w:tcPr>
            <w:tcW w:type="dxa" w:w="2880"/>
          </w:tcPr>
          <w:p>
            <w:r>
              <w:t>Гайка М24*1,5 поворотного кулака ГАЗель ГАЗ Оригинал</w:t>
            </w:r>
          </w:p>
        </w:tc>
        <w:tc>
          <w:tcPr>
            <w:tcW w:type="dxa" w:w="2880"/>
          </w:tcPr>
          <w:p>
            <w:r>
              <w:t>4599524-411</w:t>
            </w:r>
          </w:p>
        </w:tc>
      </w:tr>
      <w:tr>
        <w:tc>
          <w:tcPr>
            <w:tcW w:type="dxa" w:w="2880"/>
          </w:tcPr>
          <w:p>
            <w:r>
              <w:t>269</w:t>
            </w:r>
          </w:p>
        </w:tc>
        <w:tc>
          <w:tcPr>
            <w:tcW w:type="dxa" w:w="2880"/>
          </w:tcPr>
          <w:p>
            <w:r>
              <w:t>Гайка М24х1,5-5А6Н передней ступицы  ГАЗ-53</w:t>
            </w:r>
          </w:p>
        </w:tc>
        <w:tc>
          <w:tcPr>
            <w:tcW w:type="dxa" w:w="2880"/>
          </w:tcPr>
          <w:p>
            <w:r>
              <w:t>292961</w:t>
            </w:r>
          </w:p>
        </w:tc>
      </w:tr>
      <w:tr>
        <w:tc>
          <w:tcPr>
            <w:tcW w:type="dxa" w:w="2880"/>
          </w:tcPr>
          <w:p>
            <w:r>
              <w:t>270</w:t>
            </w:r>
          </w:p>
        </w:tc>
        <w:tc>
          <w:tcPr>
            <w:tcW w:type="dxa" w:w="2880"/>
          </w:tcPr>
          <w:p>
            <w:r>
              <w:t>Гайка М30х1,5 колеса задняя левая футорки (51 3101049) ГАЗ-53,ЗИЛ-130 ПАЗ (ГАЗ)</w:t>
            </w:r>
          </w:p>
        </w:tc>
        <w:tc>
          <w:tcPr>
            <w:tcW w:type="dxa" w:w="2880"/>
          </w:tcPr>
          <w:p>
            <w:r>
              <w:t>250717</w:t>
            </w:r>
          </w:p>
        </w:tc>
      </w:tr>
      <w:tr>
        <w:tc>
          <w:tcPr>
            <w:tcW w:type="dxa" w:w="2880"/>
          </w:tcPr>
          <w:p>
            <w:r>
              <w:t>271</w:t>
            </w:r>
          </w:p>
        </w:tc>
        <w:tc>
          <w:tcPr>
            <w:tcW w:type="dxa" w:w="2880"/>
          </w:tcPr>
          <w:p>
            <w:r>
              <w:t>Гайка М30х1,5 колеса задняя правая футорки (51 3101049) ГАЗ-53,ЗИЛ-130 ПАЗ (ГАЗ)</w:t>
            </w:r>
          </w:p>
        </w:tc>
        <w:tc>
          <w:tcPr>
            <w:tcW w:type="dxa" w:w="2880"/>
          </w:tcPr>
          <w:p>
            <w:r>
              <w:t>250716</w:t>
            </w:r>
          </w:p>
        </w:tc>
      </w:tr>
      <w:tr>
        <w:tc>
          <w:tcPr>
            <w:tcW w:type="dxa" w:w="2880"/>
          </w:tcPr>
          <w:p>
            <w:r>
              <w:t>272</w:t>
            </w:r>
          </w:p>
        </w:tc>
        <w:tc>
          <w:tcPr>
            <w:tcW w:type="dxa" w:w="2880"/>
          </w:tcPr>
          <w:p>
            <w:r>
              <w:t>Гайка м8х1,25 крепления ТКР см.(00-00017352)</w:t>
            </w:r>
          </w:p>
        </w:tc>
        <w:tc>
          <w:tcPr>
            <w:tcW w:type="dxa" w:w="2880"/>
          </w:tcPr>
          <w:p>
            <w:r>
              <w:t>21010-1203019</w:t>
            </w:r>
          </w:p>
        </w:tc>
      </w:tr>
      <w:tr>
        <w:tc>
          <w:tcPr>
            <w:tcW w:type="dxa" w:w="2880"/>
          </w:tcPr>
          <w:p>
            <w:r>
              <w:t>273</w:t>
            </w:r>
          </w:p>
        </w:tc>
        <w:tc>
          <w:tcPr>
            <w:tcW w:type="dxa" w:w="2880"/>
          </w:tcPr>
          <w:p>
            <w:r>
              <w:t>Гайка подшипника первичного вала Газ-53.3307.66</w:t>
            </w:r>
          </w:p>
        </w:tc>
        <w:tc>
          <w:tcPr>
            <w:tcW w:type="dxa" w:w="2880"/>
          </w:tcPr>
          <w:p>
            <w:r>
              <w:t>52-1701034</w:t>
            </w:r>
          </w:p>
        </w:tc>
      </w:tr>
      <w:tr>
        <w:tc>
          <w:tcPr>
            <w:tcW w:type="dxa" w:w="2880"/>
          </w:tcPr>
          <w:p>
            <w:r>
              <w:t>274</w:t>
            </w:r>
          </w:p>
        </w:tc>
        <w:tc>
          <w:tcPr>
            <w:tcW w:type="dxa" w:w="2880"/>
          </w:tcPr>
          <w:p>
            <w:r>
              <w:t>Гайка подшипников задней ступицы компл. ГАЗ-53,3307 (Riginal)</w:t>
            </w:r>
          </w:p>
        </w:tc>
        <w:tc>
          <w:tcPr>
            <w:tcW w:type="dxa" w:w="2880"/>
          </w:tcPr>
          <w:p>
            <w:r>
              <w:t>53-2401054-01</w:t>
            </w:r>
          </w:p>
        </w:tc>
      </w:tr>
      <w:tr>
        <w:tc>
          <w:tcPr>
            <w:tcW w:type="dxa" w:w="2880"/>
          </w:tcPr>
          <w:p>
            <w:r>
              <w:t>275</w:t>
            </w:r>
          </w:p>
        </w:tc>
        <w:tc>
          <w:tcPr>
            <w:tcW w:type="dxa" w:w="2880"/>
          </w:tcPr>
          <w:p>
            <w:r>
              <w:t>Гайка подшипников задней ступицы наруж.ГАЗ-53,3307(ГАЗ)</w:t>
            </w:r>
          </w:p>
        </w:tc>
        <w:tc>
          <w:tcPr>
            <w:tcW w:type="dxa" w:w="2880"/>
          </w:tcPr>
          <w:p>
            <w:r>
              <w:t>53-2401052-1</w:t>
            </w:r>
          </w:p>
        </w:tc>
      </w:tr>
      <w:tr>
        <w:tc>
          <w:tcPr>
            <w:tcW w:type="dxa" w:w="2880"/>
          </w:tcPr>
          <w:p>
            <w:r>
              <w:t>276</w:t>
            </w:r>
          </w:p>
        </w:tc>
        <w:tc>
          <w:tcPr>
            <w:tcW w:type="dxa" w:w="2880"/>
          </w:tcPr>
          <w:p>
            <w:r>
              <w:t>Гайка сальниковой набивки</w:t>
            </w:r>
          </w:p>
        </w:tc>
        <w:tc>
          <w:tcPr>
            <w:tcW w:type="dxa" w:w="2880"/>
          </w:tcPr>
          <w:p>
            <w:r>
              <w:t>13-1005181-01</w:t>
            </w:r>
          </w:p>
        </w:tc>
      </w:tr>
      <w:tr>
        <w:tc>
          <w:tcPr>
            <w:tcW w:type="dxa" w:w="2880"/>
          </w:tcPr>
          <w:p>
            <w:r>
              <w:t>277</w:t>
            </w:r>
          </w:p>
        </w:tc>
        <w:tc>
          <w:tcPr>
            <w:tcW w:type="dxa" w:w="2880"/>
          </w:tcPr>
          <w:p>
            <w:r>
              <w:t>Гайка стопорная вторичного вала ГАЗ-53.3307 (ГАЗ)</w:t>
            </w:r>
          </w:p>
        </w:tc>
        <w:tc>
          <w:tcPr>
            <w:tcW w:type="dxa" w:w="2880"/>
          </w:tcPr>
          <w:p>
            <w:r>
              <w:t>52-1701095-01</w:t>
            </w:r>
          </w:p>
        </w:tc>
      </w:tr>
      <w:tr>
        <w:tc>
          <w:tcPr>
            <w:tcW w:type="dxa" w:w="2880"/>
          </w:tcPr>
          <w:p>
            <w:r>
              <w:t>278</w:t>
            </w:r>
          </w:p>
        </w:tc>
        <w:tc>
          <w:tcPr>
            <w:tcW w:type="dxa" w:w="2880"/>
          </w:tcPr>
          <w:p>
            <w:r>
              <w:t>Гайка фланца вторичного вала ГАЗ-53 с/о</w:t>
            </w:r>
          </w:p>
        </w:tc>
        <w:tc>
          <w:tcPr>
            <w:tcW w:type="dxa" w:w="2880"/>
          </w:tcPr>
          <w:p>
            <w:r>
              <w:t>52-1701247</w:t>
            </w:r>
          </w:p>
        </w:tc>
      </w:tr>
      <w:tr>
        <w:tc>
          <w:tcPr>
            <w:tcW w:type="dxa" w:w="2880"/>
          </w:tcPr>
          <w:p>
            <w:r>
              <w:t>279</w:t>
            </w:r>
          </w:p>
        </w:tc>
        <w:tc>
          <w:tcPr>
            <w:tcW w:type="dxa" w:w="2880"/>
          </w:tcPr>
          <w:p>
            <w:r>
              <w:t>Гайка фланца вторичного вала ГАЗон-NEXT</w:t>
            </w:r>
          </w:p>
        </w:tc>
        <w:tc>
          <w:tcPr>
            <w:tcW w:type="dxa" w:w="2880"/>
          </w:tcPr>
          <w:p>
            <w:r>
              <w:t>4301-1701247</w:t>
            </w:r>
          </w:p>
        </w:tc>
      </w:tr>
      <w:tr>
        <w:tc>
          <w:tcPr>
            <w:tcW w:type="dxa" w:w="2880"/>
          </w:tcPr>
          <w:p>
            <w:r>
              <w:t>280</w:t>
            </w:r>
          </w:p>
        </w:tc>
        <w:tc>
          <w:tcPr>
            <w:tcW w:type="dxa" w:w="2880"/>
          </w:tcPr>
          <w:p>
            <w:r>
              <w:t>Генератор ГАЗ 405,406,409,ГАЗ-3110,3302 УАЗ (14В, 100А) (АТЭ-1, ОАО, г. Москва)</w:t>
            </w:r>
          </w:p>
        </w:tc>
        <w:tc>
          <w:tcPr>
            <w:tcW w:type="dxa" w:w="2880"/>
          </w:tcPr>
          <w:p>
            <w:r>
              <w:t>9422.3701</w:t>
            </w:r>
          </w:p>
        </w:tc>
      </w:tr>
      <w:tr>
        <w:tc>
          <w:tcPr>
            <w:tcW w:type="dxa" w:w="2880"/>
          </w:tcPr>
          <w:p>
            <w:r>
              <w:t>281</w:t>
            </w:r>
          </w:p>
        </w:tc>
        <w:tc>
          <w:tcPr>
            <w:tcW w:type="dxa" w:w="2880"/>
          </w:tcPr>
          <w:p>
            <w:r>
              <w:t>Генератор ГАЗ 405,406,409,ГАЗ-3110,3302 УАЗ (14В, 130А) (MetaPart)</w:t>
            </w:r>
          </w:p>
        </w:tc>
        <w:tc>
          <w:tcPr>
            <w:tcW w:type="dxa" w:w="2880"/>
          </w:tcPr>
          <w:p>
            <w:r>
              <w:t>5122.3771-30</w:t>
            </w:r>
          </w:p>
        </w:tc>
      </w:tr>
      <w:tr>
        <w:tc>
          <w:tcPr>
            <w:tcW w:type="dxa" w:w="2880"/>
          </w:tcPr>
          <w:p>
            <w:r>
              <w:t>282</w:t>
            </w:r>
          </w:p>
        </w:tc>
        <w:tc>
          <w:tcPr>
            <w:tcW w:type="dxa" w:w="2880"/>
          </w:tcPr>
          <w:p>
            <w:r>
              <w:t>Генератор ГАЗ 405,406,409,ГАЗ-3110,3302 УАЗ (14В.140А.) (Кзатэ)</w:t>
            </w:r>
          </w:p>
        </w:tc>
        <w:tc>
          <w:tcPr>
            <w:tcW w:type="dxa" w:w="2880"/>
          </w:tcPr>
          <w:p>
            <w:r>
              <w:t>9422.3701000С</w:t>
            </w:r>
          </w:p>
        </w:tc>
      </w:tr>
      <w:tr>
        <w:tc>
          <w:tcPr>
            <w:tcW w:type="dxa" w:w="2880"/>
          </w:tcPr>
          <w:p>
            <w:r>
              <w:t>283</w:t>
            </w:r>
          </w:p>
        </w:tc>
        <w:tc>
          <w:tcPr>
            <w:tcW w:type="dxa" w:w="2880"/>
          </w:tcPr>
          <w:p>
            <w:r>
              <w:t>Генератор ГАЗ ВАЛДАЙ дв. CUMMINS ISF 3.8 12V 150A (PRESTOLITE)</w:t>
            </w:r>
          </w:p>
        </w:tc>
        <w:tc>
          <w:tcPr>
            <w:tcW w:type="dxa" w:w="2880"/>
          </w:tcPr>
          <w:p>
            <w:r>
              <w:t>5272634</w:t>
            </w:r>
          </w:p>
        </w:tc>
      </w:tr>
      <w:tr>
        <w:tc>
          <w:tcPr>
            <w:tcW w:type="dxa" w:w="2880"/>
          </w:tcPr>
          <w:p>
            <w:r>
              <w:t>284</w:t>
            </w:r>
          </w:p>
        </w:tc>
        <w:tc>
          <w:tcPr>
            <w:tcW w:type="dxa" w:w="2880"/>
          </w:tcPr>
          <w:p>
            <w:r>
              <w:t>Генератор ГАЗ-3102/3110  дв.ЗМЗ-402 (65А)</w:t>
            </w:r>
          </w:p>
        </w:tc>
        <w:tc>
          <w:tcPr>
            <w:tcW w:type="dxa" w:w="2880"/>
          </w:tcPr>
          <w:p>
            <w:r>
              <w:t>1631.3701-03</w:t>
            </w:r>
          </w:p>
        </w:tc>
      </w:tr>
      <w:tr>
        <w:tc>
          <w:tcPr>
            <w:tcW w:type="dxa" w:w="2880"/>
          </w:tcPr>
          <w:p>
            <w:r>
              <w:t>285</w:t>
            </w:r>
          </w:p>
        </w:tc>
        <w:tc>
          <w:tcPr>
            <w:tcW w:type="dxa" w:w="2880"/>
          </w:tcPr>
          <w:p>
            <w:r>
              <w:t>Генератор ГАЗ-3110  (дв.ЗМЗ-406) (110А) (ПРАМО-Электро, ООО, г. Москва)</w:t>
            </w:r>
          </w:p>
        </w:tc>
        <w:tc>
          <w:tcPr>
            <w:tcW w:type="dxa" w:w="2880"/>
          </w:tcPr>
          <w:p>
            <w:r>
              <w:t>3002.3771</w:t>
            </w:r>
          </w:p>
        </w:tc>
      </w:tr>
      <w:tr>
        <w:tc>
          <w:tcPr>
            <w:tcW w:type="dxa" w:w="2880"/>
          </w:tcPr>
          <w:p>
            <w:r>
              <w:t>286</w:t>
            </w:r>
          </w:p>
        </w:tc>
        <w:tc>
          <w:tcPr>
            <w:tcW w:type="dxa" w:w="2880"/>
          </w:tcPr>
          <w:p>
            <w:r>
              <w:t>Генератор ГАЗ-3110  дв.ЗМЗ-402.10 (65А) (ELTRA)</w:t>
            </w:r>
          </w:p>
        </w:tc>
        <w:tc>
          <w:tcPr>
            <w:tcW w:type="dxa" w:w="2880"/>
          </w:tcPr>
          <w:p>
            <w:r>
              <w:t>192.3771</w:t>
            </w:r>
          </w:p>
        </w:tc>
      </w:tr>
      <w:tr>
        <w:tc>
          <w:tcPr>
            <w:tcW w:type="dxa" w:w="2880"/>
          </w:tcPr>
          <w:p>
            <w:r>
              <w:t>287</w:t>
            </w:r>
          </w:p>
        </w:tc>
        <w:tc>
          <w:tcPr>
            <w:tcW w:type="dxa" w:w="2880"/>
          </w:tcPr>
          <w:p>
            <w:r>
              <w:t>Генератор ГАЗ-3110  дв.ЗМЗ-406.10 (80 А/1000Вт/14В) (ЗИТ, ПАО, г. Самара)</w:t>
            </w:r>
          </w:p>
        </w:tc>
        <w:tc>
          <w:tcPr>
            <w:tcW w:type="dxa" w:w="2880"/>
          </w:tcPr>
          <w:p>
            <w:r>
              <w:t>9422.3701-10</w:t>
            </w:r>
          </w:p>
        </w:tc>
      </w:tr>
      <w:tr>
        <w:tc>
          <w:tcPr>
            <w:tcW w:type="dxa" w:w="2880"/>
          </w:tcPr>
          <w:p>
            <w:r>
              <w:t>288</w:t>
            </w:r>
          </w:p>
        </w:tc>
        <w:tc>
          <w:tcPr>
            <w:tcW w:type="dxa" w:w="2880"/>
          </w:tcPr>
          <w:p>
            <w:r>
              <w:t>Генератор ГАЗ-3302  дв.ЗМЗ-402 (65А) (АТЭ-1)</w:t>
            </w:r>
          </w:p>
        </w:tc>
        <w:tc>
          <w:tcPr>
            <w:tcW w:type="dxa" w:w="2880"/>
          </w:tcPr>
          <w:p>
            <w:r>
              <w:t>191.3771</w:t>
            </w:r>
          </w:p>
        </w:tc>
      </w:tr>
      <w:tr>
        <w:tc>
          <w:tcPr>
            <w:tcW w:type="dxa" w:w="2880"/>
          </w:tcPr>
          <w:p>
            <w:r>
              <w:t>289</w:t>
            </w:r>
          </w:p>
        </w:tc>
        <w:tc>
          <w:tcPr>
            <w:tcW w:type="dxa" w:w="2880"/>
          </w:tcPr>
          <w:p>
            <w:r>
              <w:t>Генератор ГАЗ-3302  дв.ЗМЗ-406</w:t>
            </w:r>
          </w:p>
        </w:tc>
        <w:tc>
          <w:tcPr>
            <w:tcW w:type="dxa" w:w="2880"/>
          </w:tcPr>
          <w:p>
            <w:r>
              <w:t>2502.3771-01</w:t>
            </w:r>
          </w:p>
        </w:tc>
      </w:tr>
      <w:tr>
        <w:tc>
          <w:tcPr>
            <w:tcW w:type="dxa" w:w="2880"/>
          </w:tcPr>
          <w:p>
            <w:r>
              <w:t>290</w:t>
            </w:r>
          </w:p>
        </w:tc>
        <w:tc>
          <w:tcPr>
            <w:tcW w:type="dxa" w:w="2880"/>
          </w:tcPr>
          <w:p>
            <w:r>
              <w:t>Генератор ГАЗ-3302  дв.ЗМЗ-406 (105А) (ЗИТ, ПАО, г. Самара)</w:t>
            </w:r>
          </w:p>
        </w:tc>
        <w:tc>
          <w:tcPr>
            <w:tcW w:type="dxa" w:w="2880"/>
          </w:tcPr>
          <w:p>
            <w:r>
              <w:t>7702.3701</w:t>
            </w:r>
          </w:p>
        </w:tc>
      </w:tr>
      <w:tr>
        <w:tc>
          <w:tcPr>
            <w:tcW w:type="dxa" w:w="2880"/>
          </w:tcPr>
          <w:p>
            <w:r>
              <w:t>291</w:t>
            </w:r>
          </w:p>
        </w:tc>
        <w:tc>
          <w:tcPr>
            <w:tcW w:type="dxa" w:w="2880"/>
          </w:tcPr>
          <w:p>
            <w:r>
              <w:t>Генератор ГАЗ-3302  дв.ЗМЗ-406 (120 А) (ЗИТ, ПАО, г. Самара)</w:t>
            </w:r>
          </w:p>
        </w:tc>
        <w:tc>
          <w:tcPr>
            <w:tcW w:type="dxa" w:w="2880"/>
          </w:tcPr>
          <w:p>
            <w:r>
              <w:t>7702.3701-01</w:t>
            </w:r>
          </w:p>
        </w:tc>
      </w:tr>
      <w:tr>
        <w:tc>
          <w:tcPr>
            <w:tcW w:type="dxa" w:w="2880"/>
          </w:tcPr>
          <w:p>
            <w:r>
              <w:t>292</w:t>
            </w:r>
          </w:p>
        </w:tc>
        <w:tc>
          <w:tcPr>
            <w:tcW w:type="dxa" w:w="2880"/>
          </w:tcPr>
          <w:p>
            <w:r>
              <w:t>Генератор ГАЗ-3302  дв.ЗМЗ-406 (135А) (ELDIX)</w:t>
            </w:r>
          </w:p>
        </w:tc>
        <w:tc>
          <w:tcPr>
            <w:tcW w:type="dxa" w:w="2880"/>
          </w:tcPr>
          <w:p>
            <w:r>
              <w:t>ELDA406135A</w:t>
            </w:r>
          </w:p>
        </w:tc>
      </w:tr>
      <w:tr>
        <w:tc>
          <w:tcPr>
            <w:tcW w:type="dxa" w:w="2880"/>
          </w:tcPr>
          <w:p>
            <w:r>
              <w:t>293</w:t>
            </w:r>
          </w:p>
        </w:tc>
        <w:tc>
          <w:tcPr>
            <w:tcW w:type="dxa" w:w="2880"/>
          </w:tcPr>
          <w:p>
            <w:r>
              <w:t>Генератор ГАЗ-3302  дв.ЗМЗ-4215 (65А) (ПРАМО-Электро, ООО, г. Москва)</w:t>
            </w:r>
          </w:p>
        </w:tc>
        <w:tc>
          <w:tcPr>
            <w:tcW w:type="dxa" w:w="2880"/>
          </w:tcPr>
          <w:p>
            <w:r>
              <w:t>193.3771</w:t>
            </w:r>
          </w:p>
        </w:tc>
      </w:tr>
      <w:tr>
        <w:tc>
          <w:tcPr>
            <w:tcW w:type="dxa" w:w="2880"/>
          </w:tcPr>
          <w:p>
            <w:r>
              <w:t>294</w:t>
            </w:r>
          </w:p>
        </w:tc>
        <w:tc>
          <w:tcPr>
            <w:tcW w:type="dxa" w:w="2880"/>
          </w:tcPr>
          <w:p>
            <w:r>
              <w:t>Генератор ГАЗ-3302  дв.УМЗ-421,4216 (72А)</w:t>
            </w:r>
          </w:p>
        </w:tc>
        <w:tc>
          <w:tcPr>
            <w:tcW w:type="dxa" w:w="2880"/>
          </w:tcPr>
          <w:p>
            <w:r>
              <w:t>9402.3701-17</w:t>
            </w:r>
          </w:p>
        </w:tc>
      </w:tr>
      <w:tr>
        <w:tc>
          <w:tcPr>
            <w:tcW w:type="dxa" w:w="2880"/>
          </w:tcPr>
          <w:p>
            <w:r>
              <w:t>295</w:t>
            </w:r>
          </w:p>
        </w:tc>
        <w:tc>
          <w:tcPr>
            <w:tcW w:type="dxa" w:w="2880"/>
          </w:tcPr>
          <w:p>
            <w:r>
              <w:t>Генератор ГАЗ-3302  дв.УМЗ-4215.10 (70А) (ЗИТ, ПАО, г. Самара)</w:t>
            </w:r>
          </w:p>
        </w:tc>
        <w:tc>
          <w:tcPr>
            <w:tcW w:type="dxa" w:w="2880"/>
          </w:tcPr>
          <w:p>
            <w:r>
              <w:t>1641.3701-03</w:t>
            </w:r>
          </w:p>
        </w:tc>
      </w:tr>
      <w:tr>
        <w:tc>
          <w:tcPr>
            <w:tcW w:type="dxa" w:w="2880"/>
          </w:tcPr>
          <w:p>
            <w:r>
              <w:t>296</w:t>
            </w:r>
          </w:p>
        </w:tc>
        <w:tc>
          <w:tcPr>
            <w:tcW w:type="dxa" w:w="2880"/>
          </w:tcPr>
          <w:p>
            <w:r>
              <w:t>Генератор ГАЗ-3302  дв.УМЗ-4216 (100А) (узкий ремень) ГАЗель-Бизнес (ПРАМО-Электро)</w:t>
            </w:r>
          </w:p>
        </w:tc>
        <w:tc>
          <w:tcPr>
            <w:tcW w:type="dxa" w:w="2880"/>
          </w:tcPr>
          <w:p>
            <w:r>
              <w:t>5122.3771-20</w:t>
            </w:r>
          </w:p>
        </w:tc>
      </w:tr>
      <w:tr>
        <w:tc>
          <w:tcPr>
            <w:tcW w:type="dxa" w:w="2880"/>
          </w:tcPr>
          <w:p>
            <w:r>
              <w:t>297</w:t>
            </w:r>
          </w:p>
        </w:tc>
        <w:tc>
          <w:tcPr>
            <w:tcW w:type="dxa" w:w="2880"/>
          </w:tcPr>
          <w:p>
            <w:r>
              <w:t>Генератор ГАЗ-3302  дв.УМЗ-4216 (125А) (узкий ремень)  ГАЗель-Бизнес (ELTRA) (9402.3701000-17М)</w:t>
            </w:r>
          </w:p>
        </w:tc>
        <w:tc>
          <w:tcPr>
            <w:tcW w:type="dxa" w:w="2880"/>
          </w:tcPr>
          <w:p>
            <w:r>
              <w:t>5122.3771-60</w:t>
            </w:r>
          </w:p>
        </w:tc>
      </w:tr>
      <w:tr>
        <w:tc>
          <w:tcPr>
            <w:tcW w:type="dxa" w:w="2880"/>
          </w:tcPr>
          <w:p>
            <w:r>
              <w:t>298</w:t>
            </w:r>
          </w:p>
        </w:tc>
        <w:tc>
          <w:tcPr>
            <w:tcW w:type="dxa" w:w="2880"/>
          </w:tcPr>
          <w:p>
            <w:r>
              <w:t>Генератор ГАЗ-3302  дв.УМЗ-4216 (135А) (узкий ремень)  ГАЗель-Бизнес (ПРАМО) (5122.3771-60)</w:t>
            </w:r>
          </w:p>
        </w:tc>
        <w:tc>
          <w:tcPr>
            <w:tcW w:type="dxa" w:w="2880"/>
          </w:tcPr>
          <w:p>
            <w:r>
              <w:t>9402.3701000-17М</w:t>
            </w:r>
          </w:p>
        </w:tc>
      </w:tr>
      <w:tr>
        <w:tc>
          <w:tcPr>
            <w:tcW w:type="dxa" w:w="2880"/>
          </w:tcPr>
          <w:p>
            <w:r>
              <w:t>299</w:t>
            </w:r>
          </w:p>
        </w:tc>
        <w:tc>
          <w:tcPr>
            <w:tcW w:type="dxa" w:w="2880"/>
          </w:tcPr>
          <w:p>
            <w:r>
              <w:t>Генератор ГАЗ-3302  дв.УМЗ-4216 (85А) (под узкий ремень) (Электром, ООО, г. Чебоксары)</w:t>
            </w:r>
          </w:p>
        </w:tc>
        <w:tc>
          <w:tcPr>
            <w:tcW w:type="dxa" w:w="2880"/>
          </w:tcPr>
          <w:p>
            <w:r>
              <w:t>3740.3771-38</w:t>
            </w:r>
          </w:p>
        </w:tc>
      </w:tr>
      <w:tr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Генератор ГАЗ-3302  дв.УМЗ-4216 (90А) (узкий ремень 13мм.) ГАЗ Оригинал</w:t>
            </w:r>
          </w:p>
        </w:tc>
        <w:tc>
          <w:tcPr>
            <w:tcW w:type="dxa" w:w="2880"/>
          </w:tcPr>
          <w:p>
            <w:r>
              <w:t>3282М.3771</w:t>
            </w:r>
          </w:p>
        </w:tc>
      </w:tr>
      <w:tr>
        <w:tc>
          <w:tcPr>
            <w:tcW w:type="dxa" w:w="2880"/>
          </w:tcPr>
          <w:p>
            <w:r>
              <w:t>301</w:t>
            </w:r>
          </w:p>
        </w:tc>
        <w:tc>
          <w:tcPr>
            <w:tcW w:type="dxa" w:w="2880"/>
          </w:tcPr>
          <w:p>
            <w:r>
              <w:t>Генератор ГАЗ-3302  дв.УМЗ-4216 (90А) (широкий ремень) Газ-бизнес (БАТЭ)</w:t>
            </w:r>
          </w:p>
        </w:tc>
        <w:tc>
          <w:tcPr>
            <w:tcW w:type="dxa" w:w="2880"/>
          </w:tcPr>
          <w:p>
            <w:r>
              <w:t>3282М.3771-11</w:t>
            </w:r>
          </w:p>
        </w:tc>
      </w:tr>
      <w:tr>
        <w:tc>
          <w:tcPr>
            <w:tcW w:type="dxa" w:w="2880"/>
          </w:tcPr>
          <w:p>
            <w:r>
              <w:t>302</w:t>
            </w:r>
          </w:p>
        </w:tc>
        <w:tc>
          <w:tcPr>
            <w:tcW w:type="dxa" w:w="2880"/>
          </w:tcPr>
          <w:p>
            <w:r>
              <w:t>Генератор ГАЗ-3302  дв.УМЗ-4216 (90А) (широкий ремень) Газ-бизнес (БАТЭ)</w:t>
            </w:r>
          </w:p>
        </w:tc>
        <w:tc>
          <w:tcPr>
            <w:tcW w:type="dxa" w:w="2880"/>
          </w:tcPr>
          <w:p>
            <w:r>
              <w:t>3282М.3771-10</w:t>
            </w:r>
          </w:p>
        </w:tc>
      </w:tr>
      <w:tr>
        <w:tc>
          <w:tcPr>
            <w:tcW w:type="dxa" w:w="2880"/>
          </w:tcPr>
          <w:p>
            <w:r>
              <w:t>303</w:t>
            </w:r>
          </w:p>
        </w:tc>
        <w:tc>
          <w:tcPr>
            <w:tcW w:type="dxa" w:w="2880"/>
          </w:tcPr>
          <w:p>
            <w:r>
              <w:t>Генератор ГАЗ-3302  дв.УМЗ-4216 (95А) (широкий ремень) ГАЗель-Бизнес (ПРАМО-Электро)</w:t>
            </w:r>
          </w:p>
        </w:tc>
        <w:tc>
          <w:tcPr>
            <w:tcW w:type="dxa" w:w="2880"/>
          </w:tcPr>
          <w:p>
            <w:r>
              <w:t>5122.3771-40</w:t>
            </w:r>
          </w:p>
        </w:tc>
      </w:tr>
      <w:tr>
        <w:tc>
          <w:tcPr>
            <w:tcW w:type="dxa" w:w="2880"/>
          </w:tcPr>
          <w:p>
            <w:r>
              <w:t>304</w:t>
            </w:r>
          </w:p>
        </w:tc>
        <w:tc>
          <w:tcPr>
            <w:tcW w:type="dxa" w:w="2880"/>
          </w:tcPr>
          <w:p>
            <w:r>
              <w:t>Генератор ГАЗ-3302  дв.УМЗ-4216 (95А) Евро-3 широкий ремень Бизнес</w:t>
            </w:r>
          </w:p>
        </w:tc>
        <w:tc>
          <w:tcPr>
            <w:tcW w:type="dxa" w:w="2880"/>
          </w:tcPr>
          <w:p>
            <w:r>
              <w:t>9402.3701000-18</w:t>
            </w:r>
          </w:p>
        </w:tc>
      </w:tr>
      <w:tr>
        <w:tc>
          <w:tcPr>
            <w:tcW w:type="dxa" w:w="2880"/>
          </w:tcPr>
          <w:p>
            <w:r>
              <w:t>305</w:t>
            </w:r>
          </w:p>
        </w:tc>
        <w:tc>
          <w:tcPr>
            <w:tcW w:type="dxa" w:w="2880"/>
          </w:tcPr>
          <w:p>
            <w:r>
              <w:t>Генератор ГАЗ-3302  дв.УМЗ-4216 Evotech-274 (115А) (широкий ремень)  ГАЗель-NEXT (ПРАМО-Электро)</w:t>
            </w:r>
          </w:p>
        </w:tc>
        <w:tc>
          <w:tcPr>
            <w:tcW w:type="dxa" w:w="2880"/>
          </w:tcPr>
          <w:p>
            <w:r>
              <w:t>5122.3771-50</w:t>
            </w:r>
          </w:p>
        </w:tc>
      </w:tr>
      <w:tr>
        <w:tc>
          <w:tcPr>
            <w:tcW w:type="dxa" w:w="2880"/>
          </w:tcPr>
          <w:p>
            <w:r>
              <w:t>306</w:t>
            </w:r>
          </w:p>
        </w:tc>
        <w:tc>
          <w:tcPr>
            <w:tcW w:type="dxa" w:w="2880"/>
          </w:tcPr>
          <w:p>
            <w:r>
              <w:t>Генератор ГАЗ-3302 (двиг. 402, 4021) (65А) (KENO-ЗМЗ)</w:t>
            </w:r>
          </w:p>
        </w:tc>
        <w:tc>
          <w:tcPr>
            <w:tcW w:type="dxa" w:w="2880"/>
          </w:tcPr>
          <w:p>
            <w:r>
              <w:t>KNG-3701000-53</w:t>
            </w:r>
          </w:p>
        </w:tc>
      </w:tr>
      <w:tr>
        <w:tc>
          <w:tcPr>
            <w:tcW w:type="dxa" w:w="2880"/>
          </w:tcPr>
          <w:p>
            <w:r>
              <w:t>307</w:t>
            </w:r>
          </w:p>
        </w:tc>
        <w:tc>
          <w:tcPr>
            <w:tcW w:type="dxa" w:w="2880"/>
          </w:tcPr>
          <w:p>
            <w:r>
              <w:t>Генератор ГАЗ-3302 (двиг. 406,405,409) (95А) (KENO-ЗМЗ)</w:t>
            </w:r>
          </w:p>
        </w:tc>
        <w:tc>
          <w:tcPr>
            <w:tcW w:type="dxa" w:w="2880"/>
          </w:tcPr>
          <w:p>
            <w:r>
              <w:t>KNG-3701000-51</w:t>
            </w:r>
          </w:p>
        </w:tc>
      </w:tr>
      <w:tr>
        <w:tc>
          <w:tcPr>
            <w:tcW w:type="dxa" w:w="2880"/>
          </w:tcPr>
          <w:p>
            <w:r>
              <w:t>308</w:t>
            </w:r>
          </w:p>
        </w:tc>
        <w:tc>
          <w:tcPr>
            <w:tcW w:type="dxa" w:w="2880"/>
          </w:tcPr>
          <w:p>
            <w:r>
              <w:t>Генератор ГАЗ-3308,3309 дв.ММЗ Д-245 (14В/45-90А)"Прамо"</w:t>
            </w:r>
          </w:p>
        </w:tc>
        <w:tc>
          <w:tcPr>
            <w:tcW w:type="dxa" w:w="2880"/>
          </w:tcPr>
          <w:p>
            <w:r>
              <w:t>281.3771</w:t>
            </w:r>
          </w:p>
        </w:tc>
      </w:tr>
      <w:tr>
        <w:tc>
          <w:tcPr>
            <w:tcW w:type="dxa" w:w="2880"/>
          </w:tcPr>
          <w:p>
            <w:r>
              <w:t>309</w:t>
            </w:r>
          </w:p>
        </w:tc>
        <w:tc>
          <w:tcPr>
            <w:tcW w:type="dxa" w:w="2880"/>
          </w:tcPr>
          <w:p>
            <w:r>
              <w:t>Генератор ГАЗ-3308,3309 дв.ММЗ Д-245 (24В/45-65А)"G-part"</w:t>
            </w:r>
          </w:p>
        </w:tc>
        <w:tc>
          <w:tcPr>
            <w:tcW w:type="dxa" w:w="2880"/>
          </w:tcPr>
          <w:p>
            <w:r>
              <w:t>1342.3771</w:t>
            </w:r>
          </w:p>
        </w:tc>
      </w:tr>
      <w:tr>
        <w:tc>
          <w:tcPr>
            <w:tcW w:type="dxa" w:w="2880"/>
          </w:tcPr>
          <w:p>
            <w:r>
              <w:t>310</w:t>
            </w:r>
          </w:p>
        </w:tc>
        <w:tc>
          <w:tcPr>
            <w:tcW w:type="dxa" w:w="2880"/>
          </w:tcPr>
          <w:p>
            <w:r>
              <w:t>Генератор ГАЗ-3308,3309 дв.ММЗ-245 28V 50А АТЭ-1</w:t>
            </w:r>
          </w:p>
        </w:tc>
        <w:tc>
          <w:tcPr>
            <w:tcW w:type="dxa" w:w="2880"/>
          </w:tcPr>
          <w:p>
            <w:r>
              <w:t>Г273В1-3.03</w:t>
            </w:r>
          </w:p>
        </w:tc>
      </w:tr>
      <w:tr>
        <w:tc>
          <w:tcPr>
            <w:tcW w:type="dxa" w:w="2880"/>
          </w:tcPr>
          <w:p>
            <w:r>
              <w:t>311</w:t>
            </w:r>
          </w:p>
        </w:tc>
        <w:tc>
          <w:tcPr>
            <w:tcW w:type="dxa" w:w="2880"/>
          </w:tcPr>
          <w:p>
            <w:r>
              <w:t>Генератор ГАЗ-33104-Валдай ISF 3.8 Cummins (12V, 150A) (STARTVOLT) (5272634)</w:t>
            </w:r>
          </w:p>
        </w:tc>
        <w:tc>
          <w:tcPr>
            <w:tcW w:type="dxa" w:w="2880"/>
          </w:tcPr>
          <w:p>
            <w:r>
              <w:t>LG03138</w:t>
            </w:r>
          </w:p>
        </w:tc>
      </w:tr>
      <w:tr>
        <w:tc>
          <w:tcPr>
            <w:tcW w:type="dxa" w:w="2880"/>
          </w:tcPr>
          <w:p>
            <w:r>
              <w:t>312</w:t>
            </w:r>
          </w:p>
        </w:tc>
        <w:tc>
          <w:tcPr>
            <w:tcW w:type="dxa" w:w="2880"/>
          </w:tcPr>
          <w:p>
            <w:r>
              <w:t>Генератор ГАЗ-33104-Валдай ISF 3.8 Cummins (24V, 75A) (STARTVOLT) (4990783)</w:t>
            </w:r>
          </w:p>
        </w:tc>
        <w:tc>
          <w:tcPr>
            <w:tcW w:type="dxa" w:w="2880"/>
          </w:tcPr>
          <w:p>
            <w:r>
              <w:t>LG0338</w:t>
            </w:r>
          </w:p>
        </w:tc>
      </w:tr>
      <w:tr>
        <w:tc>
          <w:tcPr>
            <w:tcW w:type="dxa" w:w="2880"/>
          </w:tcPr>
          <w:p>
            <w:r>
              <w:t>313</w:t>
            </w:r>
          </w:p>
        </w:tc>
        <w:tc>
          <w:tcPr>
            <w:tcW w:type="dxa" w:w="2880"/>
          </w:tcPr>
          <w:p>
            <w:r>
              <w:t>Генератор ГАЗ-33104-Валдай дв.245,7 (14В.65А)</w:t>
            </w:r>
          </w:p>
        </w:tc>
        <w:tc>
          <w:tcPr>
            <w:tcW w:type="dxa" w:w="2880"/>
          </w:tcPr>
          <w:p>
            <w:r>
              <w:t>282.3771-01</w:t>
            </w:r>
          </w:p>
        </w:tc>
      </w:tr>
      <w:tr>
        <w:tc>
          <w:tcPr>
            <w:tcW w:type="dxa" w:w="2880"/>
          </w:tcPr>
          <w:p>
            <w:r>
              <w:t>314</w:t>
            </w:r>
          </w:p>
        </w:tc>
        <w:tc>
          <w:tcPr>
            <w:tcW w:type="dxa" w:w="2880"/>
          </w:tcPr>
          <w:p>
            <w:r>
              <w:t>Генератор ГАЗ-53,ГАЗ-3307 дв.ЗМЗ 511-10 (70А) (ЗИТ, ПАО, г. Самара)</w:t>
            </w:r>
          </w:p>
        </w:tc>
        <w:tc>
          <w:tcPr>
            <w:tcW w:type="dxa" w:w="2880"/>
          </w:tcPr>
          <w:p>
            <w:r>
              <w:t>1621.3701-03</w:t>
            </w:r>
          </w:p>
        </w:tc>
      </w:tr>
      <w:tr>
        <w:tc>
          <w:tcPr>
            <w:tcW w:type="dxa" w:w="2880"/>
          </w:tcPr>
          <w:p>
            <w:r>
              <w:t>315</w:t>
            </w:r>
          </w:p>
        </w:tc>
        <w:tc>
          <w:tcPr>
            <w:tcW w:type="dxa" w:w="2880"/>
          </w:tcPr>
          <w:p>
            <w:r>
              <w:t>Генератор ГАЗ-53,ГАЗ-3307 дв.ЗМЗ 511-10 (70А) (СТАРТВОЛЬТ) (1621.3701-03)</w:t>
            </w:r>
          </w:p>
        </w:tc>
        <w:tc>
          <w:tcPr>
            <w:tcW w:type="dxa" w:w="2880"/>
          </w:tcPr>
          <w:p>
            <w:r>
              <w:t>LG</w:t>
            </w:r>
          </w:p>
        </w:tc>
      </w:tr>
      <w:tr>
        <w:tc>
          <w:tcPr>
            <w:tcW w:type="dxa" w:w="2880"/>
          </w:tcPr>
          <w:p>
            <w:r>
              <w:t>316</w:t>
            </w:r>
          </w:p>
        </w:tc>
        <w:tc>
          <w:tcPr>
            <w:tcW w:type="dxa" w:w="2880"/>
          </w:tcPr>
          <w:p>
            <w:r>
              <w:t>Генератор ГАЗ-53,ГАЗ-3307 дв.ЗМЗ 511-10(40А) (ПРАМО-ЭЛЕКТРО)</w:t>
            </w:r>
          </w:p>
        </w:tc>
        <w:tc>
          <w:tcPr>
            <w:tcW w:type="dxa" w:w="2880"/>
          </w:tcPr>
          <w:p>
            <w:r>
              <w:t>Г-250Г3</w:t>
            </w:r>
          </w:p>
        </w:tc>
      </w:tr>
      <w:tr>
        <w:tc>
          <w:tcPr>
            <w:tcW w:type="dxa" w:w="2880"/>
          </w:tcPr>
          <w:p>
            <w:r>
              <w:t>317</w:t>
            </w:r>
          </w:p>
        </w:tc>
        <w:tc>
          <w:tcPr>
            <w:tcW w:type="dxa" w:w="2880"/>
          </w:tcPr>
          <w:p>
            <w:r>
              <w:t>Генератор ГАЗ-66 (90А) Г287-0 (ЗИТ, ПАО, г. Самара)</w:t>
            </w:r>
          </w:p>
        </w:tc>
        <w:tc>
          <w:tcPr>
            <w:tcW w:type="dxa" w:w="2880"/>
          </w:tcPr>
          <w:p>
            <w:r>
              <w:t>Г287-0</w:t>
            </w:r>
          </w:p>
        </w:tc>
      </w:tr>
      <w:tr>
        <w:tc>
          <w:tcPr>
            <w:tcW w:type="dxa" w:w="2880"/>
          </w:tcPr>
          <w:p>
            <w:r>
              <w:t>318</w:t>
            </w:r>
          </w:p>
        </w:tc>
        <w:tc>
          <w:tcPr>
            <w:tcW w:type="dxa" w:w="2880"/>
          </w:tcPr>
          <w:p>
            <w:r>
              <w:t>Генератор ГАЗ, УАЗ дв.406, 405, 409 (90А) ЕВРО-3 (БАТЭ) (5122.3771, 5122.3771-10)</w:t>
            </w:r>
          </w:p>
        </w:tc>
        <w:tc>
          <w:tcPr>
            <w:tcW w:type="dxa" w:w="2880"/>
          </w:tcPr>
          <w:p>
            <w:r>
              <w:t>3212М.3771</w:t>
            </w:r>
          </w:p>
        </w:tc>
      </w:tr>
      <w:tr>
        <w:tc>
          <w:tcPr>
            <w:tcW w:type="dxa" w:w="2880"/>
          </w:tcPr>
          <w:p>
            <w:r>
              <w:t>319</w:t>
            </w:r>
          </w:p>
        </w:tc>
        <w:tc>
          <w:tcPr>
            <w:tcW w:type="dxa" w:w="2880"/>
          </w:tcPr>
          <w:p>
            <w:r>
              <w:t>Генератор ГАЗ, УАЗ дв.406, 405, 409 (90А) ЕВРО-3 БАТЭ</w:t>
            </w:r>
          </w:p>
        </w:tc>
        <w:tc>
          <w:tcPr>
            <w:tcW w:type="dxa" w:w="2880"/>
          </w:tcPr>
          <w:p>
            <w:r>
              <w:t>3212.3771-10</w:t>
            </w:r>
          </w:p>
        </w:tc>
      </w:tr>
      <w:tr>
        <w:tc>
          <w:tcPr>
            <w:tcW w:type="dxa" w:w="2880"/>
          </w:tcPr>
          <w:p>
            <w:r>
              <w:t>320</w:t>
            </w:r>
          </w:p>
        </w:tc>
        <w:tc>
          <w:tcPr>
            <w:tcW w:type="dxa" w:w="2880"/>
          </w:tcPr>
          <w:p>
            <w:r>
              <w:t>Генератор ГАЗ.УАЗ дв.406/405/409 (100А) ЕВРО-3 ЗМЗ (ELTRA)</w:t>
            </w:r>
          </w:p>
        </w:tc>
        <w:tc>
          <w:tcPr>
            <w:tcW w:type="dxa" w:w="2880"/>
          </w:tcPr>
          <w:p>
            <w:r>
              <w:t>5122.3771-10</w:t>
            </w:r>
          </w:p>
        </w:tc>
      </w:tr>
      <w:tr>
        <w:tc>
          <w:tcPr>
            <w:tcW w:type="dxa" w:w="2880"/>
          </w:tcPr>
          <w:p>
            <w:r>
              <w:t>321</w:t>
            </w:r>
          </w:p>
        </w:tc>
        <w:tc>
          <w:tcPr>
            <w:tcW w:type="dxa" w:w="2880"/>
          </w:tcPr>
          <w:p>
            <w:r>
              <w:t>Генератор ГАЗ.УАЗ дв.406/405/409 (80А) (ПРАМО-Электро, ООО, г. Москва)</w:t>
            </w:r>
          </w:p>
        </w:tc>
        <w:tc>
          <w:tcPr>
            <w:tcW w:type="dxa" w:w="2880"/>
          </w:tcPr>
          <w:p>
            <w:r>
              <w:t>5122.3771</w:t>
            </w:r>
          </w:p>
        </w:tc>
      </w:tr>
      <w:tr>
        <w:tc>
          <w:tcPr>
            <w:tcW w:type="dxa" w:w="2880"/>
          </w:tcPr>
          <w:p>
            <w:r>
              <w:t>322</w:t>
            </w:r>
          </w:p>
        </w:tc>
        <w:tc>
          <w:tcPr>
            <w:tcW w:type="dxa" w:w="2880"/>
          </w:tcPr>
          <w:p>
            <w:r>
              <w:t>Генератор ГАЗель-Бизнес ISF 2.8 Cummins (120А) (CUMMINS)</w:t>
            </w:r>
          </w:p>
        </w:tc>
        <w:tc>
          <w:tcPr>
            <w:tcW w:type="dxa" w:w="2880"/>
          </w:tcPr>
          <w:p>
            <w:r>
              <w:t>5318121</w:t>
            </w:r>
          </w:p>
        </w:tc>
      </w:tr>
      <w:tr>
        <w:tc>
          <w:tcPr>
            <w:tcW w:type="dxa" w:w="2880"/>
          </w:tcPr>
          <w:p>
            <w:r>
              <w:t>323</w:t>
            </w:r>
          </w:p>
        </w:tc>
        <w:tc>
          <w:tcPr>
            <w:tcW w:type="dxa" w:w="2880"/>
          </w:tcPr>
          <w:p>
            <w:r>
              <w:t>Генератор ГАЗель-Бизнес ISF 2.8 Cummins (120А) (FOTON)</w:t>
            </w:r>
          </w:p>
        </w:tc>
        <w:tc>
          <w:tcPr>
            <w:tcW w:type="dxa" w:w="2880"/>
          </w:tcPr>
          <w:p>
            <w:r>
              <w:t>5272666</w:t>
            </w:r>
          </w:p>
        </w:tc>
      </w:tr>
      <w:tr>
        <w:tc>
          <w:tcPr>
            <w:tcW w:type="dxa" w:w="2880"/>
          </w:tcPr>
          <w:p>
            <w:r>
              <w:t>324</w:t>
            </w:r>
          </w:p>
        </w:tc>
        <w:tc>
          <w:tcPr>
            <w:tcW w:type="dxa" w:w="2880"/>
          </w:tcPr>
          <w:p>
            <w:r>
              <w:t>Генератор ГАЗель-Бизнес ISF 2.8 Cummins (120А) (KRAUF) (5318121) (5272666)</w:t>
            </w:r>
          </w:p>
        </w:tc>
        <w:tc>
          <w:tcPr>
            <w:tcW w:type="dxa" w:w="2880"/>
          </w:tcPr>
          <w:p>
            <w:r>
              <w:t>ALR2666UW</w:t>
            </w:r>
          </w:p>
        </w:tc>
      </w:tr>
      <w:tr>
        <w:tc>
          <w:tcPr>
            <w:tcW w:type="dxa" w:w="2880"/>
          </w:tcPr>
          <w:p>
            <w:r>
              <w:t>325</w:t>
            </w:r>
          </w:p>
        </w:tc>
        <w:tc>
          <w:tcPr>
            <w:tcW w:type="dxa" w:w="2880"/>
          </w:tcPr>
          <w:p>
            <w:r>
              <w:t>Генератор ГАЗель-Бизнес ISF 2.8 Cummins (разъем под фишку, 140А) (СТАРТВОЛЬТ)</w:t>
            </w:r>
          </w:p>
        </w:tc>
        <w:tc>
          <w:tcPr>
            <w:tcW w:type="dxa" w:w="2880"/>
          </w:tcPr>
          <w:p>
            <w:r>
              <w:t>LG03218</w:t>
            </w:r>
          </w:p>
        </w:tc>
      </w:tr>
      <w:tr>
        <w:tc>
          <w:tcPr>
            <w:tcW w:type="dxa" w:w="2880"/>
          </w:tcPr>
          <w:p>
            <w:r>
              <w:t>326</w:t>
            </w:r>
          </w:p>
        </w:tc>
        <w:tc>
          <w:tcPr>
            <w:tcW w:type="dxa" w:w="2880"/>
          </w:tcPr>
          <w:p>
            <w:r>
              <w:t>Генератор Газон-NEXT 28В 120А</w:t>
            </w:r>
          </w:p>
        </w:tc>
        <w:tc>
          <w:tcPr>
            <w:tcW w:type="dxa" w:w="2880"/>
          </w:tcPr>
          <w:p>
            <w:r>
              <w:t>4512.3771-01</w:t>
            </w:r>
          </w:p>
        </w:tc>
      </w:tr>
      <w:tr>
        <w:tc>
          <w:tcPr>
            <w:tcW w:type="dxa" w:w="2880"/>
          </w:tcPr>
          <w:p>
            <w:r>
              <w:t>327</w:t>
            </w:r>
          </w:p>
        </w:tc>
        <w:tc>
          <w:tcPr>
            <w:tcW w:type="dxa" w:w="2880"/>
          </w:tcPr>
          <w:p>
            <w:r>
              <w:t>Генератор МАЗ дв.ЯМЗ-534 ГАЗон Next 14В 140А (ELTRA)</w:t>
            </w:r>
          </w:p>
        </w:tc>
        <w:tc>
          <w:tcPr>
            <w:tcW w:type="dxa" w:w="2880"/>
          </w:tcPr>
          <w:p>
            <w:r>
              <w:t>3062.3771</w:t>
            </w:r>
          </w:p>
        </w:tc>
      </w:tr>
      <w:tr>
        <w:tc>
          <w:tcPr>
            <w:tcW w:type="dxa" w:w="2880"/>
          </w:tcPr>
          <w:p>
            <w:r>
              <w:t>328</w:t>
            </w:r>
          </w:p>
        </w:tc>
        <w:tc>
          <w:tcPr>
            <w:tcW w:type="dxa" w:w="2880"/>
          </w:tcPr>
          <w:p>
            <w:r>
              <w:t>Генератор МАЗ дв.ЯМЗ-534 ГАЗон Next 14В 8173 /3062.3771</w:t>
            </w:r>
          </w:p>
        </w:tc>
        <w:tc>
          <w:tcPr>
            <w:tcW w:type="dxa" w:w="2880"/>
          </w:tcPr>
          <w:p>
            <w:r>
              <w:t>5343.3701010-02/AAN</w:t>
            </w:r>
          </w:p>
        </w:tc>
      </w:tr>
      <w:tr>
        <w:tc>
          <w:tcPr>
            <w:tcW w:type="dxa" w:w="2880"/>
          </w:tcPr>
          <w:p>
            <w:r>
              <w:t>329</w:t>
            </w:r>
          </w:p>
        </w:tc>
        <w:tc>
          <w:tcPr>
            <w:tcW w:type="dxa" w:w="2880"/>
          </w:tcPr>
          <w:p>
            <w:r>
              <w:t>Гидрораспределитель самосвальный ГАЗон NEXT FP-40 М22х1,5</w:t>
            </w:r>
          </w:p>
        </w:tc>
        <w:tc>
          <w:tcPr>
            <w:tcW w:type="dxa" w:w="2880"/>
          </w:tcPr>
          <w:p>
            <w:r>
              <w:t>12192100214</w:t>
            </w:r>
          </w:p>
        </w:tc>
      </w:tr>
      <w:tr>
        <w:tc>
          <w:tcPr>
            <w:tcW w:type="dxa" w:w="2880"/>
          </w:tcPr>
          <w:p>
            <w:r>
              <w:t>330</w:t>
            </w:r>
          </w:p>
        </w:tc>
        <w:tc>
          <w:tcPr>
            <w:tcW w:type="dxa" w:w="2880"/>
          </w:tcPr>
          <w:p>
            <w:r>
              <w:t>Глушитель ГАЗ- 52</w:t>
            </w:r>
          </w:p>
        </w:tc>
        <w:tc>
          <w:tcPr>
            <w:tcW w:type="dxa" w:w="2880"/>
          </w:tcPr>
          <w:p>
            <w:r>
              <w:t>52-03-1201005</w:t>
            </w:r>
          </w:p>
        </w:tc>
      </w:tr>
      <w:tr>
        <w:tc>
          <w:tcPr>
            <w:tcW w:type="dxa" w:w="2880"/>
          </w:tcPr>
          <w:p>
            <w:r>
              <w:t>331</w:t>
            </w:r>
          </w:p>
        </w:tc>
        <w:tc>
          <w:tcPr>
            <w:tcW w:type="dxa" w:w="2880"/>
          </w:tcPr>
          <w:p>
            <w:r>
              <w:t>Глушитель ГАЗ-3307 "ГАЗ"</w:t>
            </w:r>
          </w:p>
        </w:tc>
        <w:tc>
          <w:tcPr>
            <w:tcW w:type="dxa" w:w="2880"/>
          </w:tcPr>
          <w:p>
            <w:r>
              <w:t>3307-1201010-05</w:t>
            </w:r>
          </w:p>
        </w:tc>
      </w:tr>
      <w:tr>
        <w:tc>
          <w:tcPr>
            <w:tcW w:type="dxa" w:w="2880"/>
          </w:tcPr>
          <w:p>
            <w:r>
              <w:t>332</w:t>
            </w:r>
          </w:p>
        </w:tc>
        <w:tc>
          <w:tcPr>
            <w:tcW w:type="dxa" w:w="2880"/>
          </w:tcPr>
          <w:p>
            <w:r>
              <w:t>Глушитель ГАЗ-3309 (дв.245)</w:t>
            </w:r>
          </w:p>
        </w:tc>
        <w:tc>
          <w:tcPr>
            <w:tcW w:type="dxa" w:w="2880"/>
          </w:tcPr>
          <w:p>
            <w:r>
              <w:t>3309-1201010</w:t>
            </w:r>
          </w:p>
        </w:tc>
      </w:tr>
      <w:tr>
        <w:tc>
          <w:tcPr>
            <w:tcW w:type="dxa" w:w="2880"/>
          </w:tcPr>
          <w:p>
            <w:r>
              <w:t>333</w:t>
            </w:r>
          </w:p>
        </w:tc>
        <w:tc>
          <w:tcPr>
            <w:tcW w:type="dxa" w:w="2880"/>
          </w:tcPr>
          <w:p>
            <w:r>
              <w:t>Глушитель ГАЗ-3309 (дв.245) ЕВРО Баксан</w:t>
            </w:r>
          </w:p>
        </w:tc>
        <w:tc>
          <w:tcPr>
            <w:tcW w:type="dxa" w:w="2880"/>
          </w:tcPr>
          <w:p>
            <w:r>
              <w:t>3309-1201010-88</w:t>
            </w:r>
          </w:p>
        </w:tc>
      </w:tr>
      <w:tr>
        <w:tc>
          <w:tcPr>
            <w:tcW w:type="dxa" w:w="2880"/>
          </w:tcPr>
          <w:p>
            <w:r>
              <w:t>334</w:t>
            </w:r>
          </w:p>
        </w:tc>
        <w:tc>
          <w:tcPr>
            <w:tcW w:type="dxa" w:w="2880"/>
          </w:tcPr>
          <w:p>
            <w:r>
              <w:t>Глушитель Газ-3309 Евро-3 (дв-245)</w:t>
            </w:r>
          </w:p>
        </w:tc>
        <w:tc>
          <w:tcPr>
            <w:tcW w:type="dxa" w:w="2880"/>
          </w:tcPr>
          <w:p>
            <w:r>
              <w:t>3309-1201005</w:t>
            </w:r>
          </w:p>
        </w:tc>
      </w:tr>
      <w:tr>
        <w:tc>
          <w:tcPr>
            <w:tcW w:type="dxa" w:w="2880"/>
          </w:tcPr>
          <w:p>
            <w:r>
              <w:t>335</w:t>
            </w:r>
          </w:p>
        </w:tc>
        <w:tc>
          <w:tcPr>
            <w:tcW w:type="dxa" w:w="2880"/>
          </w:tcPr>
          <w:p>
            <w:r>
              <w:t>Глушитель ГАЗ-3309,33098,ГАЗон-NEXT (ГАЗ)</w:t>
            </w:r>
          </w:p>
        </w:tc>
        <w:tc>
          <w:tcPr>
            <w:tcW w:type="dxa" w:w="2880"/>
          </w:tcPr>
          <w:p>
            <w:r>
              <w:t>С41R13-1201008</w:t>
            </w:r>
          </w:p>
        </w:tc>
      </w:tr>
      <w:tr>
        <w:tc>
          <w:tcPr>
            <w:tcW w:type="dxa" w:w="2880"/>
          </w:tcPr>
          <w:p>
            <w:r>
              <w:t>336</w:t>
            </w:r>
          </w:p>
        </w:tc>
        <w:tc>
          <w:tcPr>
            <w:tcW w:type="dxa" w:w="2880"/>
          </w:tcPr>
          <w:p>
            <w:r>
              <w:t>Глушитель ГАЗ-3309.33106 Валдай,Газон-NEXT-Cummins.ММЗ Евро-4</w:t>
            </w:r>
          </w:p>
        </w:tc>
        <w:tc>
          <w:tcPr>
            <w:tcW w:type="dxa" w:w="2880"/>
          </w:tcPr>
          <w:p>
            <w:r>
              <w:t>33106-1201008-10</w:t>
            </w:r>
          </w:p>
        </w:tc>
      </w:tr>
      <w:tr>
        <w:tc>
          <w:tcPr>
            <w:tcW w:type="dxa" w:w="2880"/>
          </w:tcPr>
          <w:p>
            <w:r>
              <w:t>337</w:t>
            </w:r>
          </w:p>
        </w:tc>
        <w:tc>
          <w:tcPr>
            <w:tcW w:type="dxa" w:w="2880"/>
          </w:tcPr>
          <w:p>
            <w:r>
              <w:t>Глушитель ГАЗ-33104 Валдай дв.245 Eвро-3</w:t>
            </w:r>
          </w:p>
        </w:tc>
        <w:tc>
          <w:tcPr>
            <w:tcW w:type="dxa" w:w="2880"/>
          </w:tcPr>
          <w:p>
            <w:r>
              <w:t>33104-1201005</w:t>
            </w:r>
          </w:p>
        </w:tc>
      </w:tr>
      <w:tr>
        <w:tc>
          <w:tcPr>
            <w:tcW w:type="dxa" w:w="2880"/>
          </w:tcPr>
          <w:p>
            <w:r>
              <w:t>338</w:t>
            </w:r>
          </w:p>
        </w:tc>
        <w:tc>
          <w:tcPr>
            <w:tcW w:type="dxa" w:w="2880"/>
          </w:tcPr>
          <w:p>
            <w:r>
              <w:t>Глушитель ГАЗ-33106 Валдай,ГАЗ-3309,ГАЗон-Next Cummins,ММЗ ЕВРО-4 "ГАЗ"</w:t>
            </w:r>
          </w:p>
        </w:tc>
        <w:tc>
          <w:tcPr>
            <w:tcW w:type="dxa" w:w="2880"/>
          </w:tcPr>
          <w:p>
            <w:r>
              <w:t>33106-1201005</w:t>
            </w:r>
          </w:p>
        </w:tc>
      </w:tr>
      <w:tr>
        <w:tc>
          <w:tcPr>
            <w:tcW w:type="dxa" w:w="2880"/>
          </w:tcPr>
          <w:p>
            <w:r>
              <w:t>339</w:t>
            </w:r>
          </w:p>
        </w:tc>
        <w:tc>
          <w:tcPr>
            <w:tcW w:type="dxa" w:w="2880"/>
          </w:tcPr>
          <w:p>
            <w:r>
              <w:t>Глушитель ГАЗ-4301 "ГАЗ"</w:t>
            </w:r>
          </w:p>
        </w:tc>
        <w:tc>
          <w:tcPr>
            <w:tcW w:type="dxa" w:w="2880"/>
          </w:tcPr>
          <w:p>
            <w:r>
              <w:t>4301-1201010</w:t>
            </w:r>
          </w:p>
        </w:tc>
      </w:tr>
      <w:tr>
        <w:tc>
          <w:tcPr>
            <w:tcW w:type="dxa" w:w="2880"/>
          </w:tcPr>
          <w:p>
            <w:r>
              <w:t>340</w:t>
            </w:r>
          </w:p>
        </w:tc>
        <w:tc>
          <w:tcPr>
            <w:tcW w:type="dxa" w:w="2880"/>
          </w:tcPr>
          <w:p>
            <w:r>
              <w:t>Глушитель ГАЗ-53 "Баксан"</w:t>
            </w:r>
          </w:p>
        </w:tc>
        <w:tc>
          <w:tcPr>
            <w:tcW w:type="dxa" w:w="2880"/>
          </w:tcPr>
          <w:p>
            <w:r>
              <w:t>53А-1201010-05</w:t>
            </w:r>
          </w:p>
        </w:tc>
      </w:tr>
      <w:tr>
        <w:tc>
          <w:tcPr>
            <w:tcW w:type="dxa" w:w="2880"/>
          </w:tcPr>
          <w:p>
            <w:r>
              <w:t>341</w:t>
            </w:r>
          </w:p>
        </w:tc>
        <w:tc>
          <w:tcPr>
            <w:tcW w:type="dxa" w:w="2880"/>
          </w:tcPr>
          <w:p>
            <w:r>
              <w:t>Глушитель ГАЗ-66.</w:t>
            </w:r>
          </w:p>
        </w:tc>
        <w:tc>
          <w:tcPr>
            <w:tcW w:type="dxa" w:w="2880"/>
          </w:tcPr>
          <w:p>
            <w:r>
              <w:t>66-01-1201001-88</w:t>
            </w:r>
          </w:p>
        </w:tc>
      </w:tr>
      <w:tr>
        <w:tc>
          <w:tcPr>
            <w:tcW w:type="dxa" w:w="2880"/>
          </w:tcPr>
          <w:p>
            <w:r>
              <w:t>342</w:t>
            </w:r>
          </w:p>
        </w:tc>
        <w:tc>
          <w:tcPr>
            <w:tcW w:type="dxa" w:w="2880"/>
          </w:tcPr>
          <w:p>
            <w:r>
              <w:t>Глушитель ГАЗон-NEXT дв.534 ЯМЗ Евро-5 (170л.с.,) пневмоподвеска(ГАЗ)</w:t>
            </w:r>
          </w:p>
        </w:tc>
        <w:tc>
          <w:tcPr>
            <w:tcW w:type="dxa" w:w="2880"/>
          </w:tcPr>
          <w:p>
            <w:r>
              <w:t>C41RB3-1201008</w:t>
            </w:r>
          </w:p>
        </w:tc>
      </w:tr>
      <w:tr>
        <w:tc>
          <w:tcPr>
            <w:tcW w:type="dxa" w:w="2880"/>
          </w:tcPr>
          <w:p>
            <w:r>
              <w:t>343</w:t>
            </w:r>
          </w:p>
        </w:tc>
        <w:tc>
          <w:tcPr>
            <w:tcW w:type="dxa" w:w="2880"/>
          </w:tcPr>
          <w:p>
            <w:r>
              <w:t>Головка блока дв. ГАЗ-66 ст.обр.шпилька 11</w:t>
            </w:r>
          </w:p>
        </w:tc>
        <w:tc>
          <w:tcPr>
            <w:tcW w:type="dxa" w:w="2880"/>
          </w:tcPr>
          <w:p>
            <w:r>
              <w:t>66-06-1003007-30</w:t>
            </w:r>
          </w:p>
        </w:tc>
      </w:tr>
      <w:tr>
        <w:tc>
          <w:tcPr>
            <w:tcW w:type="dxa" w:w="2880"/>
          </w:tcPr>
          <w:p>
            <w:r>
              <w:t>344</w:t>
            </w:r>
          </w:p>
        </w:tc>
        <w:tc>
          <w:tcPr>
            <w:tcW w:type="dxa" w:w="2880"/>
          </w:tcPr>
          <w:p>
            <w:r>
              <w:t>Головка блока дв.511,5234,513 ЗМЗ (в сборе) Аи-92</w:t>
            </w:r>
          </w:p>
        </w:tc>
        <w:tc>
          <w:tcPr>
            <w:tcW w:type="dxa" w:w="2880"/>
          </w:tcPr>
          <w:p>
            <w:r>
              <w:t>5234-3906571</w:t>
            </w:r>
          </w:p>
        </w:tc>
      </w:tr>
      <w:tr>
        <w:tc>
          <w:tcPr>
            <w:tcW w:type="dxa" w:w="2880"/>
          </w:tcPr>
          <w:p>
            <w:r>
              <w:t>345</w:t>
            </w:r>
          </w:p>
        </w:tc>
        <w:tc>
          <w:tcPr>
            <w:tcW w:type="dxa" w:w="2880"/>
          </w:tcPr>
          <w:p>
            <w:r>
              <w:t>Головка блока дв.511,5234,513 ЗМЗ (в сборе) Аи-92</w:t>
            </w:r>
          </w:p>
        </w:tc>
        <w:tc>
          <w:tcPr>
            <w:tcW w:type="dxa" w:w="2880"/>
          </w:tcPr>
          <w:p>
            <w:r>
              <w:t>66-06-1003007-90</w:t>
            </w:r>
          </w:p>
        </w:tc>
      </w:tr>
      <w:tr>
        <w:tc>
          <w:tcPr>
            <w:tcW w:type="dxa" w:w="2880"/>
          </w:tcPr>
          <w:p>
            <w:r>
              <w:t>346</w:t>
            </w:r>
          </w:p>
        </w:tc>
        <w:tc>
          <w:tcPr>
            <w:tcW w:type="dxa" w:w="2880"/>
          </w:tcPr>
          <w:p>
            <w:r>
              <w:t>Головка блока цилиндров ГАЗ-52/51</w:t>
            </w:r>
          </w:p>
        </w:tc>
        <w:tc>
          <w:tcPr>
            <w:tcW w:type="dxa" w:w="2880"/>
          </w:tcPr>
          <w:p>
            <w:r>
              <w:t>52-1003010</w:t>
            </w:r>
          </w:p>
        </w:tc>
      </w:tr>
      <w:tr>
        <w:tc>
          <w:tcPr>
            <w:tcW w:type="dxa" w:w="2880"/>
          </w:tcPr>
          <w:p>
            <w:r>
              <w:t>347</w:t>
            </w:r>
          </w:p>
        </w:tc>
        <w:tc>
          <w:tcPr>
            <w:tcW w:type="dxa" w:w="2880"/>
          </w:tcPr>
          <w:p>
            <w:r>
              <w:t>Головка штока переключения передач 2 и 3 передачГАЗ-33081,3309,Валдай КПП-5ст.</w:t>
            </w:r>
          </w:p>
        </w:tc>
        <w:tc>
          <w:tcPr>
            <w:tcW w:type="dxa" w:w="2880"/>
          </w:tcPr>
          <w:p>
            <w:r>
              <w:t>3309-1702025</w:t>
            </w:r>
          </w:p>
        </w:tc>
      </w:tr>
      <w:tr>
        <w:tc>
          <w:tcPr>
            <w:tcW w:type="dxa" w:w="2880"/>
          </w:tcPr>
          <w:p>
            <w:r>
              <w:t>348</w:t>
            </w:r>
          </w:p>
        </w:tc>
        <w:tc>
          <w:tcPr>
            <w:tcW w:type="dxa" w:w="2880"/>
          </w:tcPr>
          <w:p>
            <w:r>
              <w:t>Головка штока переключения передач и заднего ходаГАЗ-33081,3309,Валдай КПП-5ст.</w:t>
            </w:r>
          </w:p>
        </w:tc>
        <w:tc>
          <w:tcPr>
            <w:tcW w:type="dxa" w:w="2880"/>
          </w:tcPr>
          <w:p>
            <w:r>
              <w:t>3309-1702095-10</w:t>
            </w:r>
          </w:p>
        </w:tc>
      </w:tr>
      <w:tr>
        <w:tc>
          <w:tcPr>
            <w:tcW w:type="dxa" w:w="2880"/>
          </w:tcPr>
          <w:p>
            <w:r>
              <w:t>349</w:t>
            </w:r>
          </w:p>
        </w:tc>
        <w:tc>
          <w:tcPr>
            <w:tcW w:type="dxa" w:w="2880"/>
          </w:tcPr>
          <w:p>
            <w:r>
              <w:t>Горловина маслозаливная ГАЗ-3309, Д-245.7Е4</w:t>
            </w:r>
          </w:p>
        </w:tc>
        <w:tc>
          <w:tcPr>
            <w:tcW w:type="dxa" w:w="2880"/>
          </w:tcPr>
          <w:p>
            <w:r>
              <w:t>245.7Е4-1002085-Б</w:t>
            </w:r>
          </w:p>
        </w:tc>
      </w:tr>
      <w:tr>
        <w:tc>
          <w:tcPr>
            <w:tcW w:type="dxa" w:w="2880"/>
          </w:tcPr>
          <w:p>
            <w:r>
              <w:t>350</w:t>
            </w:r>
          </w:p>
        </w:tc>
        <w:tc>
          <w:tcPr>
            <w:tcW w:type="dxa" w:w="2880"/>
          </w:tcPr>
          <w:p>
            <w:r>
              <w:t>Гофра рычага КПП ГАЗ-3307,3309,4301 (ГАЗ)</w:t>
            </w:r>
          </w:p>
        </w:tc>
        <w:tc>
          <w:tcPr>
            <w:tcW w:type="dxa" w:w="2880"/>
          </w:tcPr>
          <w:p>
            <w:r>
              <w:t>4301-5107090</w:t>
            </w:r>
          </w:p>
        </w:tc>
      </w:tr>
      <w:tr>
        <w:tc>
          <w:tcPr>
            <w:tcW w:type="dxa" w:w="2880"/>
          </w:tcPr>
          <w:p>
            <w:r>
              <w:t>351</w:t>
            </w:r>
          </w:p>
        </w:tc>
        <w:tc>
          <w:tcPr>
            <w:tcW w:type="dxa" w:w="2880"/>
          </w:tcPr>
          <w:p>
            <w:r>
              <w:t>Гофра рычага КПП ГАЗ-3309</w:t>
            </w:r>
          </w:p>
        </w:tc>
        <w:tc>
          <w:tcPr>
            <w:tcW w:type="dxa" w:w="2880"/>
          </w:tcPr>
          <w:p>
            <w:r>
              <w:t>3309-1702128</w:t>
            </w:r>
          </w:p>
        </w:tc>
      </w:tr>
      <w:tr>
        <w:tc>
          <w:tcPr>
            <w:tcW w:type="dxa" w:w="2880"/>
          </w:tcPr>
          <w:p>
            <w:r>
              <w:t>352</w:t>
            </w:r>
          </w:p>
        </w:tc>
        <w:tc>
          <w:tcPr>
            <w:tcW w:type="dxa" w:w="2880"/>
          </w:tcPr>
          <w:p>
            <w:r>
              <w:t>Гофра рычага КПП ГАЗ-53,6611,(ГАЗ)</w:t>
            </w:r>
          </w:p>
        </w:tc>
        <w:tc>
          <w:tcPr>
            <w:tcW w:type="dxa" w:w="2880"/>
          </w:tcPr>
          <w:p>
            <w:r>
              <w:t>71-1702128</w:t>
            </w:r>
          </w:p>
        </w:tc>
      </w:tr>
      <w:tr>
        <w:tc>
          <w:tcPr>
            <w:tcW w:type="dxa" w:w="2880"/>
          </w:tcPr>
          <w:p>
            <w:r>
              <w:t>353</w:t>
            </w:r>
          </w:p>
        </w:tc>
        <w:tc>
          <w:tcPr>
            <w:tcW w:type="dxa" w:w="2880"/>
          </w:tcPr>
          <w:p>
            <w:r>
              <w:t>Датчик АБС Газон-Next</w:t>
            </w:r>
          </w:p>
        </w:tc>
        <w:tc>
          <w:tcPr>
            <w:tcW w:type="dxa" w:w="2880"/>
          </w:tcPr>
          <w:p>
            <w:r>
              <w:t>36304220420</w:t>
            </w:r>
          </w:p>
        </w:tc>
      </w:tr>
      <w:tr>
        <w:tc>
          <w:tcPr>
            <w:tcW w:type="dxa" w:w="2880"/>
          </w:tcPr>
          <w:p>
            <w:r>
              <w:t>354</w:t>
            </w:r>
          </w:p>
        </w:tc>
        <w:tc>
          <w:tcPr>
            <w:tcW w:type="dxa" w:w="2880"/>
          </w:tcPr>
          <w:p>
            <w:r>
              <w:t>Датчик АБС Газон-Next (1700мм прямой)</w:t>
            </w:r>
          </w:p>
        </w:tc>
        <w:tc>
          <w:tcPr>
            <w:tcW w:type="dxa" w:w="2880"/>
          </w:tcPr>
          <w:p>
            <w:r>
              <w:t>4410329000</w:t>
            </w:r>
          </w:p>
        </w:tc>
      </w:tr>
      <w:tr>
        <w:tc>
          <w:tcPr>
            <w:tcW w:type="dxa" w:w="2880"/>
          </w:tcPr>
          <w:p>
            <w:r>
              <w:t>355</w:t>
            </w:r>
          </w:p>
        </w:tc>
        <w:tc>
          <w:tcPr>
            <w:tcW w:type="dxa" w:w="2880"/>
          </w:tcPr>
          <w:p>
            <w:r>
              <w:t>Датчик АБС задний ГАЗ-33081,3309.Валдай (ГАЗ)</w:t>
            </w:r>
          </w:p>
        </w:tc>
        <w:tc>
          <w:tcPr>
            <w:tcW w:type="dxa" w:w="2880"/>
          </w:tcPr>
          <w:p>
            <w:r>
              <w:t>0486001066</w:t>
            </w:r>
          </w:p>
        </w:tc>
      </w:tr>
      <w:tr>
        <w:tc>
          <w:tcPr>
            <w:tcW w:type="dxa" w:w="2880"/>
          </w:tcPr>
          <w:p>
            <w:r>
              <w:t>356</w:t>
            </w:r>
          </w:p>
        </w:tc>
        <w:tc>
          <w:tcPr>
            <w:tcW w:type="dxa" w:w="2880"/>
          </w:tcPr>
          <w:p>
            <w:r>
              <w:t>Датчик АБС задний Газель-Next 4,6т.(ГАЗ)</w:t>
            </w:r>
          </w:p>
        </w:tc>
        <w:tc>
          <w:tcPr>
            <w:tcW w:type="dxa" w:w="2880"/>
          </w:tcPr>
          <w:p>
            <w:r>
              <w:t>A65R32.3862120</w:t>
            </w:r>
          </w:p>
        </w:tc>
      </w:tr>
      <w:tr>
        <w:tc>
          <w:tcPr>
            <w:tcW w:type="dxa" w:w="2880"/>
          </w:tcPr>
          <w:p>
            <w:r>
              <w:t>357</w:t>
            </w:r>
          </w:p>
        </w:tc>
        <w:tc>
          <w:tcPr>
            <w:tcW w:type="dxa" w:w="2880"/>
          </w:tcPr>
          <w:p>
            <w:r>
              <w:t>Датчик АБС задний левый Газель-Next (ГАЗ)</w:t>
            </w:r>
          </w:p>
        </w:tc>
        <w:tc>
          <w:tcPr>
            <w:tcW w:type="dxa" w:w="2880"/>
          </w:tcPr>
          <w:p>
            <w:r>
              <w:t>02650008033</w:t>
            </w:r>
          </w:p>
        </w:tc>
      </w:tr>
      <w:tr>
        <w:tc>
          <w:tcPr>
            <w:tcW w:type="dxa" w:w="2880"/>
          </w:tcPr>
          <w:p>
            <w:r>
              <w:t>358</w:t>
            </w:r>
          </w:p>
        </w:tc>
        <w:tc>
          <w:tcPr>
            <w:tcW w:type="dxa" w:w="2880"/>
          </w:tcPr>
          <w:p>
            <w:r>
              <w:t>Датчик АБС задний правый Газель-Next (ГАЗ)</w:t>
            </w:r>
          </w:p>
        </w:tc>
        <w:tc>
          <w:tcPr>
            <w:tcW w:type="dxa" w:w="2880"/>
          </w:tcPr>
          <w:p>
            <w:r>
              <w:t>02650008034</w:t>
            </w:r>
          </w:p>
        </w:tc>
      </w:tr>
      <w:tr>
        <w:tc>
          <w:tcPr>
            <w:tcW w:type="dxa" w:w="2880"/>
          </w:tcPr>
          <w:p>
            <w:r>
              <w:t>359</w:t>
            </w:r>
          </w:p>
        </w:tc>
        <w:tc>
          <w:tcPr>
            <w:tcW w:type="dxa" w:w="2880"/>
          </w:tcPr>
          <w:p>
            <w:r>
              <w:t>Датчик АБС передний Газель-Next (ГАЗ)</w:t>
            </w:r>
          </w:p>
        </w:tc>
        <w:tc>
          <w:tcPr>
            <w:tcW w:type="dxa" w:w="2880"/>
          </w:tcPr>
          <w:p>
            <w:r>
              <w:t>A21R23.3862110</w:t>
            </w:r>
          </w:p>
        </w:tc>
      </w:tr>
      <w:tr>
        <w:tc>
          <w:tcPr>
            <w:tcW w:type="dxa" w:w="2880"/>
          </w:tcPr>
          <w:p>
            <w:r>
              <w:t>360</w:t>
            </w:r>
          </w:p>
        </w:tc>
        <w:tc>
          <w:tcPr>
            <w:tcW w:type="dxa" w:w="2880"/>
          </w:tcPr>
          <w:p>
            <w:r>
              <w:t>Датчик АБС передний Газель-Next 4,6т.(ГАЗ)</w:t>
            </w:r>
          </w:p>
        </w:tc>
        <w:tc>
          <w:tcPr>
            <w:tcW w:type="dxa" w:w="2880"/>
          </w:tcPr>
          <w:p>
            <w:r>
              <w:t>A65R32.3862110</w:t>
            </w:r>
          </w:p>
        </w:tc>
      </w:tr>
      <w:tr>
        <w:tc>
          <w:tcPr>
            <w:tcW w:type="dxa" w:w="2880"/>
          </w:tcPr>
          <w:p>
            <w:r>
              <w:t>361</w:t>
            </w:r>
          </w:p>
        </w:tc>
        <w:tc>
          <w:tcPr>
            <w:tcW w:type="dxa" w:w="2880"/>
          </w:tcPr>
          <w:p>
            <w:r>
              <w:t>Датчик абсолютного давления 406(ГАЗ-3302,2217)</w:t>
            </w:r>
          </w:p>
        </w:tc>
        <w:tc>
          <w:tcPr>
            <w:tcW w:type="dxa" w:w="2880"/>
          </w:tcPr>
          <w:p>
            <w:r>
              <w:t>745-3829</w:t>
            </w:r>
          </w:p>
        </w:tc>
      </w:tr>
      <w:tr>
        <w:tc>
          <w:tcPr>
            <w:tcW w:type="dxa" w:w="2880"/>
          </w:tcPr>
          <w:p>
            <w:r>
              <w:t>362</w:t>
            </w:r>
          </w:p>
        </w:tc>
        <w:tc>
          <w:tcPr>
            <w:tcW w:type="dxa" w:w="2880"/>
          </w:tcPr>
          <w:p>
            <w:r>
              <w:t>Датчик абсолютного давления 406(ГАЗ-3302,2217)</w:t>
            </w:r>
          </w:p>
        </w:tc>
        <w:tc>
          <w:tcPr>
            <w:tcW w:type="dxa" w:w="2880"/>
          </w:tcPr>
          <w:p>
            <w:r>
              <w:t>0113638</w:t>
            </w:r>
          </w:p>
        </w:tc>
      </w:tr>
      <w:tr>
        <w:tc>
          <w:tcPr>
            <w:tcW w:type="dxa" w:w="2880"/>
          </w:tcPr>
          <w:p>
            <w:r>
              <w:t>363</w:t>
            </w:r>
          </w:p>
        </w:tc>
        <w:tc>
          <w:tcPr>
            <w:tcW w:type="dxa" w:w="2880"/>
          </w:tcPr>
          <w:p>
            <w:r>
              <w:t>Датчик абсолютного давления 406(ГАЗ-3302,2217)</w:t>
            </w:r>
          </w:p>
        </w:tc>
        <w:tc>
          <w:tcPr>
            <w:tcW w:type="dxa" w:w="2880"/>
          </w:tcPr>
          <w:p>
            <w:r>
              <w:t>45.3829</w:t>
            </w:r>
          </w:p>
        </w:tc>
      </w:tr>
      <w:tr>
        <w:tc>
          <w:tcPr>
            <w:tcW w:type="dxa" w:w="2880"/>
          </w:tcPr>
          <w:p>
            <w:r>
              <w:t>364</w:t>
            </w:r>
          </w:p>
        </w:tc>
        <w:tc>
          <w:tcPr>
            <w:tcW w:type="dxa" w:w="2880"/>
          </w:tcPr>
          <w:p>
            <w:r>
              <w:t>Датчик абсолютного давления и температуры УМЗ-4213,4216(ЕВРО-3)</w:t>
            </w:r>
          </w:p>
        </w:tc>
        <w:tc>
          <w:tcPr>
            <w:tcW w:type="dxa" w:w="2880"/>
          </w:tcPr>
          <w:p>
            <w:r>
              <w:t>744.3829</w:t>
            </w:r>
          </w:p>
        </w:tc>
      </w:tr>
      <w:tr>
        <w:tc>
          <w:tcPr>
            <w:tcW w:type="dxa" w:w="2880"/>
          </w:tcPr>
          <w:p>
            <w:r>
              <w:t>365</w:t>
            </w:r>
          </w:p>
        </w:tc>
        <w:tc>
          <w:tcPr>
            <w:tcW w:type="dxa" w:w="2880"/>
          </w:tcPr>
          <w:p>
            <w:r>
              <w:t>Датчик абсолютного давления и температуры УМЗ-4216(ЕВРО-3)</w:t>
            </w:r>
          </w:p>
        </w:tc>
        <w:tc>
          <w:tcPr>
            <w:tcW w:type="dxa" w:w="2880"/>
          </w:tcPr>
          <w:p>
            <w:r>
              <w:t>110308-0239010</w:t>
            </w:r>
          </w:p>
        </w:tc>
      </w:tr>
      <w:tr>
        <w:tc>
          <w:tcPr>
            <w:tcW w:type="dxa" w:w="2880"/>
          </w:tcPr>
          <w:p>
            <w:r>
              <w:t>366</w:t>
            </w:r>
          </w:p>
        </w:tc>
        <w:tc>
          <w:tcPr>
            <w:tcW w:type="dxa" w:w="2880"/>
          </w:tcPr>
          <w:p>
            <w:r>
              <w:t>Датчик авар. давл. масла ГАЗ УАЗ (под винт) ЭМИ</w:t>
            </w:r>
          </w:p>
        </w:tc>
        <w:tc>
          <w:tcPr>
            <w:tcW w:type="dxa" w:w="2880"/>
          </w:tcPr>
          <w:p>
            <w:r>
              <w:t>6002.3829</w:t>
            </w:r>
          </w:p>
        </w:tc>
      </w:tr>
      <w:tr>
        <w:tc>
          <w:tcPr>
            <w:tcW w:type="dxa" w:w="2880"/>
          </w:tcPr>
          <w:p>
            <w:r>
              <w:t>367</w:t>
            </w:r>
          </w:p>
        </w:tc>
        <w:tc>
          <w:tcPr>
            <w:tcW w:type="dxa" w:w="2880"/>
          </w:tcPr>
          <w:p>
            <w:r>
              <w:t>Датчик авар. давл. масла ГАЗ УАЗ (под клемму) ЭМИ</w:t>
            </w:r>
          </w:p>
        </w:tc>
        <w:tc>
          <w:tcPr>
            <w:tcW w:type="dxa" w:w="2880"/>
          </w:tcPr>
          <w:p>
            <w:r>
              <w:t>6012.3829</w:t>
            </w:r>
          </w:p>
        </w:tc>
      </w:tr>
      <w:tr>
        <w:tc>
          <w:tcPr>
            <w:tcW w:type="dxa" w:w="2880"/>
          </w:tcPr>
          <w:p>
            <w:r>
              <w:t>368</w:t>
            </w:r>
          </w:p>
        </w:tc>
        <w:tc>
          <w:tcPr>
            <w:tcW w:type="dxa" w:w="2880"/>
          </w:tcPr>
          <w:p>
            <w:r>
              <w:t>Датчик авар. давл. масла дв.А-274-ГАЗЕЛЬ-NEXT, дв.4216 с ГБО(с 2015 г.)</w:t>
            </w:r>
          </w:p>
        </w:tc>
        <w:tc>
          <w:tcPr>
            <w:tcW w:type="dxa" w:w="2880"/>
          </w:tcPr>
          <w:p>
            <w:r>
              <w:t>6022.3829-03</w:t>
            </w:r>
          </w:p>
        </w:tc>
      </w:tr>
      <w:tr>
        <w:tc>
          <w:tcPr>
            <w:tcW w:type="dxa" w:w="2880"/>
          </w:tcPr>
          <w:p>
            <w:r>
              <w:t>369</w:t>
            </w:r>
          </w:p>
        </w:tc>
        <w:tc>
          <w:tcPr>
            <w:tcW w:type="dxa" w:w="2880"/>
          </w:tcPr>
          <w:p>
            <w:r>
              <w:t>Датчик аварийного давления воздуха  Газон-Next.33081.3309.33106 "ГАЗ"</w:t>
            </w:r>
          </w:p>
        </w:tc>
        <w:tc>
          <w:tcPr>
            <w:tcW w:type="dxa" w:w="2880"/>
          </w:tcPr>
          <w:p>
            <w:r>
              <w:t>6072.3829.000</w:t>
            </w:r>
          </w:p>
        </w:tc>
      </w:tr>
      <w:tr>
        <w:tc>
          <w:tcPr>
            <w:tcW w:type="dxa" w:w="2880"/>
          </w:tcPr>
          <w:p>
            <w:r>
              <w:t>370</w:t>
            </w:r>
          </w:p>
        </w:tc>
        <w:tc>
          <w:tcPr>
            <w:tcW w:type="dxa" w:w="2880"/>
          </w:tcPr>
          <w:p>
            <w:r>
              <w:t>Датчик аварийного давления воздуха ГАЗ-3307,3309, ГАЗон NEXT</w:t>
            </w:r>
          </w:p>
        </w:tc>
        <w:tc>
          <w:tcPr>
            <w:tcW w:type="dxa" w:w="2880"/>
          </w:tcPr>
          <w:p>
            <w:r>
              <w:t>6072.3829</w:t>
            </w:r>
          </w:p>
        </w:tc>
      </w:tr>
      <w:tr>
        <w:tc>
          <w:tcPr>
            <w:tcW w:type="dxa" w:w="2880"/>
          </w:tcPr>
          <w:p>
            <w:r>
              <w:t>371</w:t>
            </w:r>
          </w:p>
        </w:tc>
        <w:tc>
          <w:tcPr>
            <w:tcW w:type="dxa" w:w="2880"/>
          </w:tcPr>
          <w:p>
            <w:r>
              <w:t>Датчик аварийного уровня тормозной жидкости ГАЗ-3302</w:t>
            </w:r>
          </w:p>
        </w:tc>
        <w:tc>
          <w:tcPr>
            <w:tcW w:type="dxa" w:w="2880"/>
          </w:tcPr>
          <w:p>
            <w:r>
              <w:t>10.3839</w:t>
            </w:r>
          </w:p>
        </w:tc>
      </w:tr>
      <w:tr>
        <w:tc>
          <w:tcPr>
            <w:tcW w:type="dxa" w:w="2880"/>
          </w:tcPr>
          <w:p>
            <w:r>
              <w:t>372</w:t>
            </w:r>
          </w:p>
        </w:tc>
        <w:tc>
          <w:tcPr>
            <w:tcW w:type="dxa" w:w="2880"/>
          </w:tcPr>
          <w:p>
            <w:r>
              <w:t>Датчик включения вентилятора "СОАТЭ"87/82 ГАЗ-3110-3221(дв.406,Крайслер)ВАЗ</w:t>
            </w:r>
          </w:p>
        </w:tc>
        <w:tc>
          <w:tcPr>
            <w:tcW w:type="dxa" w:w="2880"/>
          </w:tcPr>
          <w:p>
            <w:r>
              <w:t>ТМ-108-02</w:t>
            </w:r>
          </w:p>
        </w:tc>
      </w:tr>
      <w:tr>
        <w:tc>
          <w:tcPr>
            <w:tcW w:type="dxa" w:w="2880"/>
          </w:tcPr>
          <w:p>
            <w:r>
              <w:t>373</w:t>
            </w:r>
          </w:p>
        </w:tc>
        <w:tc>
          <w:tcPr>
            <w:tcW w:type="dxa" w:w="2880"/>
          </w:tcPr>
          <w:p>
            <w:r>
              <w:t>Датчик включения вентилятора 92/87 ГАЗ-3110-3221(дв.406,Крайслер)ВАЗ</w:t>
            </w:r>
          </w:p>
        </w:tc>
        <w:tc>
          <w:tcPr>
            <w:tcW w:type="dxa" w:w="2880"/>
          </w:tcPr>
          <w:p>
            <w:r>
              <w:t>ТМ-108</w:t>
            </w:r>
          </w:p>
        </w:tc>
      </w:tr>
      <w:tr>
        <w:tc>
          <w:tcPr>
            <w:tcW w:type="dxa" w:w="2880"/>
          </w:tcPr>
          <w:p>
            <w:r>
              <w:t>374</w:t>
            </w:r>
          </w:p>
        </w:tc>
        <w:tc>
          <w:tcPr>
            <w:tcW w:type="dxa" w:w="2880"/>
          </w:tcPr>
          <w:p>
            <w:r>
              <w:t>Датчик давл. масла Газель,ГАЗ.УАЗ.ПАЗ дв.245.514,560</w:t>
            </w:r>
          </w:p>
        </w:tc>
        <w:tc>
          <w:tcPr>
            <w:tcW w:type="dxa" w:w="2880"/>
          </w:tcPr>
          <w:p>
            <w:r>
              <w:t>3902-3829010</w:t>
            </w:r>
          </w:p>
        </w:tc>
      </w:tr>
      <w:tr>
        <w:tc>
          <w:tcPr>
            <w:tcW w:type="dxa" w:w="2880"/>
          </w:tcPr>
          <w:p>
            <w:r>
              <w:t>375</w:t>
            </w:r>
          </w:p>
        </w:tc>
        <w:tc>
          <w:tcPr>
            <w:tcW w:type="dxa" w:w="2880"/>
          </w:tcPr>
          <w:p>
            <w:r>
              <w:t>Датчик давл. масла до 10 атм Газель дв 560 дизель</w:t>
            </w:r>
          </w:p>
        </w:tc>
        <w:tc>
          <w:tcPr>
            <w:tcW w:type="dxa" w:w="2880"/>
          </w:tcPr>
          <w:p>
            <w:r>
              <w:t>3902.3829</w:t>
            </w:r>
          </w:p>
        </w:tc>
      </w:tr>
      <w:tr>
        <w:tc>
          <w:tcPr>
            <w:tcW w:type="dxa" w:w="2880"/>
          </w:tcPr>
          <w:p>
            <w:r>
              <w:t>376</w:t>
            </w:r>
          </w:p>
        </w:tc>
        <w:tc>
          <w:tcPr>
            <w:tcW w:type="dxa" w:w="2880"/>
          </w:tcPr>
          <w:p>
            <w:r>
              <w:t>Датчик давл. масла до 6 атм ГАЗ.УАЗ (СОАТЭ)</w:t>
            </w:r>
          </w:p>
        </w:tc>
        <w:tc>
          <w:tcPr>
            <w:tcW w:type="dxa" w:w="2880"/>
          </w:tcPr>
          <w:p>
            <w:r>
              <w:t>ММ358</w:t>
            </w:r>
          </w:p>
        </w:tc>
      </w:tr>
      <w:tr>
        <w:tc>
          <w:tcPr>
            <w:tcW w:type="dxa" w:w="2880"/>
          </w:tcPr>
          <w:p>
            <w:r>
              <w:t>377</w:t>
            </w:r>
          </w:p>
        </w:tc>
        <w:tc>
          <w:tcPr>
            <w:tcW w:type="dxa" w:w="2880"/>
          </w:tcPr>
          <w:p>
            <w:r>
              <w:t>Датчик давл. масла до 6 атм.Газель, УАЗ "PRAVT""G-Part"</w:t>
            </w:r>
          </w:p>
        </w:tc>
        <w:tc>
          <w:tcPr>
            <w:tcW w:type="dxa" w:w="2880"/>
          </w:tcPr>
          <w:p>
            <w:r>
              <w:t>23.3829010</w:t>
            </w:r>
          </w:p>
        </w:tc>
      </w:tr>
      <w:tr>
        <w:tc>
          <w:tcPr>
            <w:tcW w:type="dxa" w:w="2880"/>
          </w:tcPr>
          <w:p>
            <w:r>
              <w:t>378</w:t>
            </w:r>
          </w:p>
        </w:tc>
        <w:tc>
          <w:tcPr>
            <w:tcW w:type="dxa" w:w="2880"/>
          </w:tcPr>
          <w:p>
            <w:r>
              <w:t>Датчик давл. масла до 6 атм.Газель, УАЗ под винт</w:t>
            </w:r>
          </w:p>
        </w:tc>
        <w:tc>
          <w:tcPr>
            <w:tcW w:type="dxa" w:w="2880"/>
          </w:tcPr>
          <w:p>
            <w:r>
              <w:t>23.3829</w:t>
            </w:r>
          </w:p>
        </w:tc>
      </w:tr>
      <w:tr>
        <w:tc>
          <w:tcPr>
            <w:tcW w:type="dxa" w:w="2880"/>
          </w:tcPr>
          <w:p>
            <w:r>
              <w:t>379</w:t>
            </w:r>
          </w:p>
        </w:tc>
        <w:tc>
          <w:tcPr>
            <w:tcW w:type="dxa" w:w="2880"/>
          </w:tcPr>
          <w:p>
            <w:r>
              <w:t>Датчик давл. масла до 6 атм.Газель, УАЗ под штекер</w:t>
            </w:r>
          </w:p>
        </w:tc>
        <w:tc>
          <w:tcPr>
            <w:tcW w:type="dxa" w:w="2880"/>
          </w:tcPr>
          <w:p>
            <w:r>
              <w:t>2312.3829</w:t>
            </w:r>
          </w:p>
        </w:tc>
      </w:tr>
      <w:tr>
        <w:tc>
          <w:tcPr>
            <w:tcW w:type="dxa" w:w="2880"/>
          </w:tcPr>
          <w:p>
            <w:r>
              <w:t>380</w:t>
            </w:r>
          </w:p>
        </w:tc>
        <w:tc>
          <w:tcPr>
            <w:tcW w:type="dxa" w:w="2880"/>
          </w:tcPr>
          <w:p>
            <w:r>
              <w:t>Датчик давления воздуха ГАЗ-3307,3308,3309 Автоприбор</w:t>
            </w:r>
          </w:p>
        </w:tc>
        <w:tc>
          <w:tcPr>
            <w:tcW w:type="dxa" w:w="2880"/>
          </w:tcPr>
          <w:p>
            <w:r>
              <w:t>3102.3829</w:t>
            </w:r>
          </w:p>
        </w:tc>
      </w:tr>
      <w:tr>
        <w:tc>
          <w:tcPr>
            <w:tcW w:type="dxa" w:w="2880"/>
          </w:tcPr>
          <w:p>
            <w:r>
              <w:t>381</w:t>
            </w:r>
          </w:p>
        </w:tc>
        <w:tc>
          <w:tcPr>
            <w:tcW w:type="dxa" w:w="2880"/>
          </w:tcPr>
          <w:p>
            <w:r>
              <w:t>Датчик давления топлива в рампе Газон-Next.ПАЗ Вектор "Pravt"</w:t>
            </w:r>
          </w:p>
        </w:tc>
        <w:tc>
          <w:tcPr>
            <w:tcW w:type="dxa" w:w="2880"/>
          </w:tcPr>
          <w:p>
            <w:r>
              <w:t>0281002930</w:t>
            </w:r>
          </w:p>
        </w:tc>
      </w:tr>
      <w:tr>
        <w:tc>
          <w:tcPr>
            <w:tcW w:type="dxa" w:w="2880"/>
          </w:tcPr>
          <w:p>
            <w:r>
              <w:t>382</w:t>
            </w:r>
          </w:p>
        </w:tc>
        <w:tc>
          <w:tcPr>
            <w:tcW w:type="dxa" w:w="2880"/>
          </w:tcPr>
          <w:p>
            <w:r>
              <w:t>Датчик детонации "ГАЗ"УАЗ" "Pravt"</w:t>
            </w:r>
          </w:p>
        </w:tc>
        <w:tc>
          <w:tcPr>
            <w:tcW w:type="dxa" w:w="2880"/>
          </w:tcPr>
          <w:p>
            <w:r>
              <w:t>18</w:t>
            </w:r>
          </w:p>
        </w:tc>
      </w:tr>
      <w:tr>
        <w:tc>
          <w:tcPr>
            <w:tcW w:type="dxa" w:w="2880"/>
          </w:tcPr>
          <w:p>
            <w:r>
              <w:t>383</w:t>
            </w:r>
          </w:p>
        </w:tc>
        <w:tc>
          <w:tcPr>
            <w:tcW w:type="dxa" w:w="2880"/>
          </w:tcPr>
          <w:p>
            <w:r>
              <w:t>Датчик детонации 406-409 BOSCH (ГАЗ-3110)</w:t>
            </w:r>
          </w:p>
        </w:tc>
        <w:tc>
          <w:tcPr>
            <w:tcW w:type="dxa" w:w="2880"/>
          </w:tcPr>
          <w:p>
            <w:r>
              <w:t>0261231176</w:t>
            </w:r>
          </w:p>
        </w:tc>
      </w:tr>
      <w:tr>
        <w:tc>
          <w:tcPr>
            <w:tcW w:type="dxa" w:w="2880"/>
          </w:tcPr>
          <w:p>
            <w:r>
              <w:t>384</w:t>
            </w:r>
          </w:p>
        </w:tc>
        <w:tc>
          <w:tcPr>
            <w:tcW w:type="dxa" w:w="2880"/>
          </w:tcPr>
          <w:p>
            <w:r>
              <w:t>Датчик детонации Газ,УАЗ Евро-3 Авто Трейд</w:t>
            </w:r>
          </w:p>
        </w:tc>
        <w:tc>
          <w:tcPr>
            <w:tcW w:type="dxa" w:w="2880"/>
          </w:tcPr>
          <w:p>
            <w:r>
              <w:t>484.3855</w:t>
            </w:r>
          </w:p>
        </w:tc>
      </w:tr>
      <w:tr>
        <w:tc>
          <w:tcPr>
            <w:tcW w:type="dxa" w:w="2880"/>
          </w:tcPr>
          <w:p>
            <w:r>
              <w:t>385</w:t>
            </w:r>
          </w:p>
        </w:tc>
        <w:tc>
          <w:tcPr>
            <w:tcW w:type="dxa" w:w="2880"/>
          </w:tcPr>
          <w:p>
            <w:r>
              <w:t>Датчик заднего хода ГАЗель,ГАЗель -Next,ГАЗ-3309 н/о образца</w:t>
            </w:r>
          </w:p>
        </w:tc>
        <w:tc>
          <w:tcPr>
            <w:tcW w:type="dxa" w:w="2880"/>
          </w:tcPr>
          <w:p>
            <w:r>
              <w:t>1352.3768</w:t>
            </w:r>
          </w:p>
        </w:tc>
      </w:tr>
      <w:tr>
        <w:tc>
          <w:tcPr>
            <w:tcW w:type="dxa" w:w="2880"/>
          </w:tcPr>
          <w:p>
            <w:r>
              <w:t>386</w:t>
            </w:r>
          </w:p>
        </w:tc>
        <w:tc>
          <w:tcPr>
            <w:tcW w:type="dxa" w:w="2880"/>
          </w:tcPr>
          <w:p>
            <w:r>
              <w:t>Датчик кислорода (лямбда-зонд) 405, 406 "PRAVT"Микас7,1 7,2 Евро-2</w:t>
            </w:r>
          </w:p>
        </w:tc>
        <w:tc>
          <w:tcPr>
            <w:tcW w:type="dxa" w:w="2880"/>
          </w:tcPr>
          <w:p>
            <w:r>
              <w:t>00-38995</w:t>
            </w:r>
          </w:p>
        </w:tc>
      </w:tr>
      <w:tr>
        <w:tc>
          <w:tcPr>
            <w:tcW w:type="dxa" w:w="2880"/>
          </w:tcPr>
          <w:p>
            <w:r>
              <w:t>387</w:t>
            </w:r>
          </w:p>
        </w:tc>
        <w:tc>
          <w:tcPr>
            <w:tcW w:type="dxa" w:w="2880"/>
          </w:tcPr>
          <w:p>
            <w:r>
              <w:t>Датчик кислорода (лямбда-зонд) дв. 405,406,409 (Евро-3)ГАЗ.УАЗ</w:t>
            </w:r>
          </w:p>
        </w:tc>
        <w:tc>
          <w:tcPr>
            <w:tcW w:type="dxa" w:w="2880"/>
          </w:tcPr>
          <w:p>
            <w:r>
              <w:t>25</w:t>
            </w:r>
          </w:p>
        </w:tc>
      </w:tr>
      <w:tr>
        <w:tc>
          <w:tcPr>
            <w:tcW w:type="dxa" w:w="2880"/>
          </w:tcPr>
          <w:p>
            <w:r>
              <w:t>388</w:t>
            </w:r>
          </w:p>
        </w:tc>
        <w:tc>
          <w:tcPr>
            <w:tcW w:type="dxa" w:w="2880"/>
          </w:tcPr>
          <w:p>
            <w:r>
              <w:t>Датчик кислорода (лямбда-зонд) дв.406 "Пекар"Микас7,1,7,2 Евро-2</w:t>
            </w:r>
          </w:p>
        </w:tc>
        <w:tc>
          <w:tcPr>
            <w:tcW w:type="dxa" w:w="2880"/>
          </w:tcPr>
          <w:p>
            <w:r>
              <w:t>91000</w:t>
            </w:r>
          </w:p>
        </w:tc>
      </w:tr>
      <w:tr>
        <w:tc>
          <w:tcPr>
            <w:tcW w:type="dxa" w:w="2880"/>
          </w:tcPr>
          <w:p>
            <w:r>
              <w:t>389</w:t>
            </w:r>
          </w:p>
        </w:tc>
        <w:tc>
          <w:tcPr>
            <w:tcW w:type="dxa" w:w="2880"/>
          </w:tcPr>
          <w:p>
            <w:r>
              <w:t>Датчик неровной дороги (ГАЗ-3302,2217 Евро-3,4)</w:t>
            </w:r>
          </w:p>
        </w:tc>
        <w:tc>
          <w:tcPr>
            <w:tcW w:type="dxa" w:w="2880"/>
          </w:tcPr>
          <w:p>
            <w:r>
              <w:t>47-3855</w:t>
            </w:r>
          </w:p>
        </w:tc>
      </w:tr>
      <w:tr>
        <w:tc>
          <w:tcPr>
            <w:tcW w:type="dxa" w:w="2880"/>
          </w:tcPr>
          <w:p>
            <w:r>
              <w:t>390</w:t>
            </w:r>
          </w:p>
        </w:tc>
        <w:tc>
          <w:tcPr>
            <w:tcW w:type="dxa" w:w="2880"/>
          </w:tcPr>
          <w:p>
            <w:r>
              <w:t>Датчик положения дроссельной заслонки ГАЗ.УАЗ  дв. 406, УМЗ 4216 УМЗ 4213, ЗМЗ 409, 514, Andoria</w:t>
            </w:r>
          </w:p>
        </w:tc>
        <w:tc>
          <w:tcPr>
            <w:tcW w:type="dxa" w:w="2880"/>
          </w:tcPr>
          <w:p>
            <w:r>
              <w:t>MP-406.1130000-01</w:t>
            </w:r>
          </w:p>
        </w:tc>
      </w:tr>
      <w:tr>
        <w:tc>
          <w:tcPr>
            <w:tcW w:type="dxa" w:w="2880"/>
          </w:tcPr>
          <w:p>
            <w:r>
              <w:t>391</w:t>
            </w:r>
          </w:p>
        </w:tc>
        <w:tc>
          <w:tcPr>
            <w:tcW w:type="dxa" w:w="2880"/>
          </w:tcPr>
          <w:p>
            <w:r>
              <w:t>Датчик положения дроссельной заслонки ГАЗ.УАЗ  дв.406,405,409.</w:t>
            </w:r>
          </w:p>
        </w:tc>
        <w:tc>
          <w:tcPr>
            <w:tcW w:type="dxa" w:w="2880"/>
          </w:tcPr>
          <w:p>
            <w:r>
              <w:t>406-1130000</w:t>
            </w:r>
          </w:p>
        </w:tc>
      </w:tr>
      <w:tr>
        <w:tc>
          <w:tcPr>
            <w:tcW w:type="dxa" w:w="2880"/>
          </w:tcPr>
          <w:p>
            <w:r>
              <w:t>392</w:t>
            </w:r>
          </w:p>
        </w:tc>
        <w:tc>
          <w:tcPr>
            <w:tcW w:type="dxa" w:w="2880"/>
          </w:tcPr>
          <w:p>
            <w:r>
              <w:t>Датчик положения дроссельной заслонки ГАЗ.УАЗ  дв.406,405,409.(Pravt)</w:t>
            </w:r>
          </w:p>
        </w:tc>
        <w:tc>
          <w:tcPr>
            <w:tcW w:type="dxa" w:w="2880"/>
          </w:tcPr>
          <w:p>
            <w:r>
              <w:t>406-1130000-01</w:t>
            </w:r>
          </w:p>
        </w:tc>
      </w:tr>
      <w:tr>
        <w:tc>
          <w:tcPr>
            <w:tcW w:type="dxa" w:w="2880"/>
          </w:tcPr>
          <w:p>
            <w:r>
              <w:t>393</w:t>
            </w:r>
          </w:p>
        </w:tc>
        <w:tc>
          <w:tcPr>
            <w:tcW w:type="dxa" w:w="2880"/>
          </w:tcPr>
          <w:p>
            <w:r>
              <w:t>Датчик положения дроссельной заслонки ГАЗ.УАЗ "ПЕКАР"</w:t>
            </w:r>
          </w:p>
        </w:tc>
        <w:tc>
          <w:tcPr>
            <w:tcW w:type="dxa" w:w="2880"/>
          </w:tcPr>
          <w:p>
            <w:r>
              <w:t>дв.406,405,409.</w:t>
            </w:r>
          </w:p>
        </w:tc>
      </w:tr>
      <w:tr>
        <w:tc>
          <w:tcPr>
            <w:tcW w:type="dxa" w:w="2880"/>
          </w:tcPr>
          <w:p>
            <w:r>
              <w:t>394</w:t>
            </w:r>
          </w:p>
        </w:tc>
        <w:tc>
          <w:tcPr>
            <w:tcW w:type="dxa" w:w="2880"/>
          </w:tcPr>
          <w:p>
            <w:r>
              <w:t>Датчик положения к/вала 405,409,УМЗ-4216 "Калуга"</w:t>
            </w:r>
          </w:p>
        </w:tc>
        <w:tc>
          <w:tcPr>
            <w:tcW w:type="dxa" w:w="2880"/>
          </w:tcPr>
          <w:p>
            <w:r>
              <w:t>403.3847</w:t>
            </w:r>
          </w:p>
        </w:tc>
      </w:tr>
      <w:tr>
        <w:tc>
          <w:tcPr>
            <w:tcW w:type="dxa" w:w="2880"/>
          </w:tcPr>
          <w:p>
            <w:r>
              <w:t>395</w:t>
            </w:r>
          </w:p>
        </w:tc>
        <w:tc>
          <w:tcPr>
            <w:tcW w:type="dxa" w:w="2880"/>
          </w:tcPr>
          <w:p>
            <w:r>
              <w:t>Датчик положения к/вала 405.406,4216 "Pravt"</w:t>
            </w:r>
          </w:p>
        </w:tc>
        <w:tc>
          <w:tcPr>
            <w:tcW w:type="dxa" w:w="2880"/>
          </w:tcPr>
          <w:p>
            <w:r>
              <w:t>406.3847060</w:t>
            </w:r>
          </w:p>
        </w:tc>
      </w:tr>
      <w:tr>
        <w:tc>
          <w:tcPr>
            <w:tcW w:type="dxa" w:w="2880"/>
          </w:tcPr>
          <w:p>
            <w:r>
              <w:t>396</w:t>
            </w:r>
          </w:p>
        </w:tc>
        <w:tc>
          <w:tcPr>
            <w:tcW w:type="dxa" w:w="2880"/>
          </w:tcPr>
          <w:p>
            <w:r>
              <w:t>Датчик положения к/вала 40524.40904УМЗ-А274 Евро-3 ""</w:t>
            </w:r>
          </w:p>
        </w:tc>
        <w:tc>
          <w:tcPr>
            <w:tcW w:type="dxa" w:w="2880"/>
          </w:tcPr>
          <w:p>
            <w:r>
              <w:t>0261210302</w:t>
            </w:r>
          </w:p>
        </w:tc>
      </w:tr>
      <w:tr>
        <w:tc>
          <w:tcPr>
            <w:tcW w:type="dxa" w:w="2880"/>
          </w:tcPr>
          <w:p>
            <w:r>
              <w:t>397</w:t>
            </w:r>
          </w:p>
        </w:tc>
        <w:tc>
          <w:tcPr>
            <w:tcW w:type="dxa" w:w="2880"/>
          </w:tcPr>
          <w:p>
            <w:r>
              <w:t>Датчик положения к/вала 406-409 "Cartronic"</w:t>
            </w:r>
          </w:p>
        </w:tc>
        <w:tc>
          <w:tcPr>
            <w:tcW w:type="dxa" w:w="2880"/>
          </w:tcPr>
          <w:p>
            <w:r>
              <w:t>406.3847060-01</w:t>
            </w:r>
          </w:p>
        </w:tc>
      </w:tr>
      <w:tr>
        <w:tc>
          <w:tcPr>
            <w:tcW w:type="dxa" w:w="2880"/>
          </w:tcPr>
          <w:p>
            <w:r>
              <w:t>398</w:t>
            </w:r>
          </w:p>
        </w:tc>
        <w:tc>
          <w:tcPr>
            <w:tcW w:type="dxa" w:w="2880"/>
          </w:tcPr>
          <w:p>
            <w:r>
              <w:t>Датчик положения к/вала 406-409 (Pravt)Евро-3</w:t>
            </w:r>
          </w:p>
        </w:tc>
        <w:tc>
          <w:tcPr>
            <w:tcW w:type="dxa" w:w="2880"/>
          </w:tcPr>
          <w:p>
            <w:r>
              <w:t>40904.3847010-03</w:t>
            </w:r>
          </w:p>
        </w:tc>
      </w:tr>
      <w:tr>
        <w:tc>
          <w:tcPr>
            <w:tcW w:type="dxa" w:w="2880"/>
          </w:tcPr>
          <w:p>
            <w:r>
              <w:t>399</w:t>
            </w:r>
          </w:p>
        </w:tc>
        <w:tc>
          <w:tcPr>
            <w:tcW w:type="dxa" w:w="2880"/>
          </w:tcPr>
          <w:p>
            <w:r>
              <w:t>Датчик положения р/вала 405-409  Bosch</w:t>
            </w:r>
          </w:p>
        </w:tc>
        <w:tc>
          <w:tcPr>
            <w:tcW w:type="dxa" w:w="2880"/>
          </w:tcPr>
          <w:p>
            <w:r>
              <w:t>0232103006</w:t>
            </w:r>
          </w:p>
        </w:tc>
      </w:tr>
      <w:tr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Датчик положения р/вала 405,406,409,УМЗ-4216 АвтоТрейд</w:t>
            </w:r>
          </w:p>
        </w:tc>
        <w:tc>
          <w:tcPr>
            <w:tcW w:type="dxa" w:w="2880"/>
          </w:tcPr>
          <w:p>
            <w:r>
              <w:t>49.3855</w:t>
            </w:r>
          </w:p>
        </w:tc>
      </w:tr>
      <w:tr>
        <w:tc>
          <w:tcPr>
            <w:tcW w:type="dxa" w:w="2880"/>
          </w:tcPr>
          <w:p>
            <w:r>
              <w:t>401</w:t>
            </w:r>
          </w:p>
        </w:tc>
        <w:tc>
          <w:tcPr>
            <w:tcW w:type="dxa" w:w="2880"/>
          </w:tcPr>
          <w:p>
            <w:r>
              <w:t>Датчик положения р/вала 405.406,4216 "ГАЗ"</w:t>
            </w:r>
          </w:p>
        </w:tc>
        <w:tc>
          <w:tcPr>
            <w:tcW w:type="dxa" w:w="2880"/>
          </w:tcPr>
          <w:p>
            <w:r>
              <w:t>406.3847050</w:t>
            </w:r>
          </w:p>
        </w:tc>
      </w:tr>
      <w:tr>
        <w:tc>
          <w:tcPr>
            <w:tcW w:type="dxa" w:w="2880"/>
          </w:tcPr>
          <w:p>
            <w:r>
              <w:t>402</w:t>
            </w:r>
          </w:p>
        </w:tc>
        <w:tc>
          <w:tcPr>
            <w:tcW w:type="dxa" w:w="2880"/>
          </w:tcPr>
          <w:p>
            <w:r>
              <w:t>Датчик положения р/вала 40524,40904 Евро-3 PRAVT</w:t>
            </w:r>
          </w:p>
        </w:tc>
        <w:tc>
          <w:tcPr>
            <w:tcW w:type="dxa" w:w="2880"/>
          </w:tcPr>
          <w:p>
            <w:r>
              <w:t>40904.3847000(0232103048)</w:t>
            </w:r>
          </w:p>
        </w:tc>
      </w:tr>
      <w:tr>
        <w:tc>
          <w:tcPr>
            <w:tcW w:type="dxa" w:w="2880"/>
          </w:tcPr>
          <w:p>
            <w:r>
              <w:t>403</w:t>
            </w:r>
          </w:p>
        </w:tc>
        <w:tc>
          <w:tcPr>
            <w:tcW w:type="dxa" w:w="2880"/>
          </w:tcPr>
          <w:p>
            <w:r>
              <w:t>Датчик положения р/вала 406-409 "PRAVT"</w:t>
            </w:r>
          </w:p>
        </w:tc>
        <w:tc>
          <w:tcPr>
            <w:tcW w:type="dxa" w:w="2880"/>
          </w:tcPr>
          <w:p>
            <w:r>
              <w:t>406.3847050-06</w:t>
            </w:r>
          </w:p>
        </w:tc>
      </w:tr>
      <w:tr>
        <w:tc>
          <w:tcPr>
            <w:tcW w:type="dxa" w:w="2880"/>
          </w:tcPr>
          <w:p>
            <w:r>
              <w:t>404</w:t>
            </w:r>
          </w:p>
        </w:tc>
        <w:tc>
          <w:tcPr>
            <w:tcW w:type="dxa" w:w="2880"/>
          </w:tcPr>
          <w:p>
            <w:r>
              <w:t>Датчик синхронизации коленвала Газон-Next ЯМЗ-5344</w:t>
            </w:r>
          </w:p>
        </w:tc>
        <w:tc>
          <w:tcPr>
            <w:tcW w:type="dxa" w:w="2880"/>
          </w:tcPr>
          <w:p>
            <w:r>
              <w:t>5340.1130544</w:t>
            </w:r>
          </w:p>
        </w:tc>
      </w:tr>
      <w:tr>
        <w:tc>
          <w:tcPr>
            <w:tcW w:type="dxa" w:w="2880"/>
          </w:tcPr>
          <w:p>
            <w:r>
              <w:t>405</w:t>
            </w:r>
          </w:p>
        </w:tc>
        <w:tc>
          <w:tcPr>
            <w:tcW w:type="dxa" w:w="2880"/>
          </w:tcPr>
          <w:p>
            <w:r>
              <w:t>Датчик скорости ГАЗ-3110 6 имп.</w:t>
            </w:r>
          </w:p>
        </w:tc>
        <w:tc>
          <w:tcPr>
            <w:tcW w:type="dxa" w:w="2880"/>
          </w:tcPr>
          <w:p>
            <w:r>
              <w:t>342.3843</w:t>
            </w:r>
          </w:p>
        </w:tc>
      </w:tr>
      <w:tr>
        <w:tc>
          <w:tcPr>
            <w:tcW w:type="dxa" w:w="2880"/>
          </w:tcPr>
          <w:p>
            <w:r>
              <w:t>406</w:t>
            </w:r>
          </w:p>
        </w:tc>
        <w:tc>
          <w:tcPr>
            <w:tcW w:type="dxa" w:w="2880"/>
          </w:tcPr>
          <w:p>
            <w:r>
              <w:t>Датчик скорости ГАз-3110 ВАЗ-2110-2112 10имп.</w:t>
            </w:r>
          </w:p>
        </w:tc>
        <w:tc>
          <w:tcPr>
            <w:tcW w:type="dxa" w:w="2880"/>
          </w:tcPr>
          <w:p>
            <w:r>
              <w:t>344.3843</w:t>
            </w:r>
          </w:p>
        </w:tc>
      </w:tr>
      <w:tr>
        <w:tc>
          <w:tcPr>
            <w:tcW w:type="dxa" w:w="2880"/>
          </w:tcPr>
          <w:p>
            <w:r>
              <w:t>407</w:t>
            </w:r>
          </w:p>
        </w:tc>
        <w:tc>
          <w:tcPr>
            <w:tcW w:type="dxa" w:w="2880"/>
          </w:tcPr>
          <w:p>
            <w:r>
              <w:t>Датчик скорости ГАз-3110,3302,33104</w:t>
            </w:r>
          </w:p>
        </w:tc>
        <w:tc>
          <w:tcPr>
            <w:tcW w:type="dxa" w:w="2880"/>
          </w:tcPr>
          <w:p>
            <w:r>
              <w:t>534.3843</w:t>
            </w:r>
          </w:p>
        </w:tc>
      </w:tr>
      <w:tr>
        <w:tc>
          <w:tcPr>
            <w:tcW w:type="dxa" w:w="2880"/>
          </w:tcPr>
          <w:p>
            <w:r>
              <w:t>408</w:t>
            </w:r>
          </w:p>
        </w:tc>
        <w:tc>
          <w:tcPr>
            <w:tcW w:type="dxa" w:w="2880"/>
          </w:tcPr>
          <w:p>
            <w:r>
              <w:t>Датчик скорости Газель-Next.Газон-Next "Pravt"</w:t>
            </w:r>
          </w:p>
        </w:tc>
        <w:tc>
          <w:tcPr>
            <w:tcW w:type="dxa" w:w="2880"/>
          </w:tcPr>
          <w:p>
            <w:r>
              <w:t>А63R42.3843010-01</w:t>
            </w:r>
          </w:p>
        </w:tc>
      </w:tr>
      <w:tr>
        <w:tc>
          <w:tcPr>
            <w:tcW w:type="dxa" w:w="2880"/>
          </w:tcPr>
          <w:p>
            <w:r>
              <w:t>409</w:t>
            </w:r>
          </w:p>
        </w:tc>
        <w:tc>
          <w:tcPr>
            <w:tcW w:type="dxa" w:w="2880"/>
          </w:tcPr>
          <w:p>
            <w:r>
              <w:t>Датчик температ. охлажд. жидкости "Автоприбор"ГАЗ,дв.402,406,4216</w:t>
            </w:r>
          </w:p>
        </w:tc>
        <w:tc>
          <w:tcPr>
            <w:tcW w:type="dxa" w:w="2880"/>
          </w:tcPr>
          <w:p>
            <w:r>
              <w:t>ТМ-106-11АТ</w:t>
            </w:r>
          </w:p>
        </w:tc>
      </w:tr>
      <w:tr>
        <w:tc>
          <w:tcPr>
            <w:tcW w:type="dxa" w:w="2880"/>
          </w:tcPr>
          <w:p>
            <w:r>
              <w:t>410</w:t>
            </w:r>
          </w:p>
        </w:tc>
        <w:tc>
          <w:tcPr>
            <w:tcW w:type="dxa" w:w="2880"/>
          </w:tcPr>
          <w:p>
            <w:r>
              <w:t>Датчик температ. охлажд. жидкости "Пекар "ГАЗ-3302.3110</w:t>
            </w:r>
          </w:p>
        </w:tc>
        <w:tc>
          <w:tcPr>
            <w:tcW w:type="dxa" w:w="2880"/>
          </w:tcPr>
          <w:p>
            <w:r>
              <w:t>ТМ-106-10</w:t>
            </w:r>
          </w:p>
        </w:tc>
      </w:tr>
      <w:tr>
        <w:tc>
          <w:tcPr>
            <w:tcW w:type="dxa" w:w="2880"/>
          </w:tcPr>
          <w:p>
            <w:r>
              <w:t>411</w:t>
            </w:r>
          </w:p>
        </w:tc>
        <w:tc>
          <w:tcPr>
            <w:tcW w:type="dxa" w:w="2880"/>
          </w:tcPr>
          <w:p>
            <w:r>
              <w:t>Датчик температ. охлажд.жидк.ТМ-100 "PRAVT" Газель,ПАЗ,УАЗ,ЗИЛ (болт)</w:t>
            </w:r>
          </w:p>
        </w:tc>
        <w:tc>
          <w:tcPr>
            <w:tcW w:type="dxa" w:w="2880"/>
          </w:tcPr>
          <w:p>
            <w:r>
              <w:t>ТМ-100</w:t>
            </w:r>
          </w:p>
        </w:tc>
      </w:tr>
      <w:tr>
        <w:tc>
          <w:tcPr>
            <w:tcW w:type="dxa" w:w="2880"/>
          </w:tcPr>
          <w:p>
            <w:r>
              <w:t>412</w:t>
            </w:r>
          </w:p>
        </w:tc>
        <w:tc>
          <w:tcPr>
            <w:tcW w:type="dxa" w:w="2880"/>
          </w:tcPr>
          <w:p>
            <w:r>
              <w:t>Датчик температ. охлажд.жидк.ТМ-100А "PRAVT" Газель,ПАЗ,УАЗ,ЗИЛ</w:t>
            </w:r>
          </w:p>
        </w:tc>
        <w:tc>
          <w:tcPr>
            <w:tcW w:type="dxa" w:w="2880"/>
          </w:tcPr>
          <w:p>
            <w:r>
              <w:t>ТМ-100А</w:t>
            </w:r>
          </w:p>
        </w:tc>
      </w:tr>
      <w:tr>
        <w:tc>
          <w:tcPr>
            <w:tcW w:type="dxa" w:w="2880"/>
          </w:tcPr>
          <w:p>
            <w:r>
              <w:t>413</w:t>
            </w:r>
          </w:p>
        </w:tc>
        <w:tc>
          <w:tcPr>
            <w:tcW w:type="dxa" w:w="2880"/>
          </w:tcPr>
          <w:p>
            <w:r>
              <w:t>Датчик температуры воздуха ЯМЗ-5344 Газон-Next (0 280 130 039)"G-Part"</w:t>
            </w:r>
          </w:p>
        </w:tc>
        <w:tc>
          <w:tcPr>
            <w:tcW w:type="dxa" w:w="2880"/>
          </w:tcPr>
          <w:p>
            <w:r>
              <w:t>428.3828-01</w:t>
            </w:r>
          </w:p>
        </w:tc>
      </w:tr>
      <w:tr>
        <w:tc>
          <w:tcPr>
            <w:tcW w:type="dxa" w:w="2880"/>
          </w:tcPr>
          <w:p>
            <w:r>
              <w:t>414</w:t>
            </w:r>
          </w:p>
        </w:tc>
        <w:tc>
          <w:tcPr>
            <w:tcW w:type="dxa" w:w="2880"/>
          </w:tcPr>
          <w:p>
            <w:r>
              <w:t>Датчик температуры и давления масла ЯМЗ-5344 ГАЗ-33098(0261230112)"G-Part"</w:t>
            </w:r>
          </w:p>
        </w:tc>
        <w:tc>
          <w:tcPr>
            <w:tcW w:type="dxa" w:w="2880"/>
          </w:tcPr>
          <w:p>
            <w:r>
              <w:t>5340.1130552</w:t>
            </w:r>
          </w:p>
        </w:tc>
      </w:tr>
      <w:tr>
        <w:tc>
          <w:tcPr>
            <w:tcW w:type="dxa" w:w="2880"/>
          </w:tcPr>
          <w:p>
            <w:r>
              <w:t>415</w:t>
            </w:r>
          </w:p>
        </w:tc>
        <w:tc>
          <w:tcPr>
            <w:tcW w:type="dxa" w:w="2880"/>
          </w:tcPr>
          <w:p>
            <w:r>
              <w:t>Датчик температуры охл.жидк.дв 4216 Евро-4 "Рикор"</w:t>
            </w:r>
          </w:p>
        </w:tc>
        <w:tc>
          <w:tcPr>
            <w:tcW w:type="dxa" w:w="2880"/>
          </w:tcPr>
          <w:p>
            <w:r>
              <w:t>405215</w:t>
            </w:r>
          </w:p>
        </w:tc>
      </w:tr>
      <w:tr>
        <w:tc>
          <w:tcPr>
            <w:tcW w:type="dxa" w:w="2880"/>
          </w:tcPr>
          <w:p>
            <w:r>
              <w:t>416</w:t>
            </w:r>
          </w:p>
        </w:tc>
        <w:tc>
          <w:tcPr>
            <w:tcW w:type="dxa" w:w="2880"/>
          </w:tcPr>
          <w:p>
            <w:r>
              <w:t>Датчик температуры охл.жидк.дв.405 Г- 3302,2217 Газель-бизнес</w:t>
            </w:r>
          </w:p>
        </w:tc>
        <w:tc>
          <w:tcPr>
            <w:tcW w:type="dxa" w:w="2880"/>
          </w:tcPr>
          <w:p>
            <w:r>
              <w:t>234.3828000</w:t>
            </w:r>
          </w:p>
        </w:tc>
      </w:tr>
      <w:tr>
        <w:tc>
          <w:tcPr>
            <w:tcW w:type="dxa" w:w="2880"/>
          </w:tcPr>
          <w:p>
            <w:r>
              <w:t>417</w:t>
            </w:r>
          </w:p>
        </w:tc>
        <w:tc>
          <w:tcPr>
            <w:tcW w:type="dxa" w:w="2880"/>
          </w:tcPr>
          <w:p>
            <w:r>
              <w:t>Датчик температуры охл.жидк.дв.405,,409 "TF-W"(Евро-3) (40904.382000)</w:t>
            </w:r>
          </w:p>
        </w:tc>
        <w:tc>
          <w:tcPr>
            <w:tcW w:type="dxa" w:w="2880"/>
          </w:tcPr>
          <w:p>
            <w:r>
              <w:t>0280130093(40904-3828000)</w:t>
            </w:r>
          </w:p>
        </w:tc>
      </w:tr>
      <w:tr>
        <w:tc>
          <w:tcPr>
            <w:tcW w:type="dxa" w:w="2880"/>
          </w:tcPr>
          <w:p>
            <w:r>
              <w:t>418</w:t>
            </w:r>
          </w:p>
        </w:tc>
        <w:tc>
          <w:tcPr>
            <w:tcW w:type="dxa" w:w="2880"/>
          </w:tcPr>
          <w:p>
            <w:r>
              <w:t>Датчик температуры охл.жидк.дв.405,406,409</w:t>
            </w:r>
          </w:p>
        </w:tc>
        <w:tc>
          <w:tcPr>
            <w:tcW w:type="dxa" w:w="2880"/>
          </w:tcPr>
          <w:p>
            <w:r>
              <w:t>19.3828000(42.3828)</w:t>
            </w:r>
          </w:p>
        </w:tc>
      </w:tr>
      <w:tr>
        <w:tc>
          <w:tcPr>
            <w:tcW w:type="dxa" w:w="2880"/>
          </w:tcPr>
          <w:p>
            <w:r>
              <w:t>419</w:t>
            </w:r>
          </w:p>
        </w:tc>
        <w:tc>
          <w:tcPr>
            <w:tcW w:type="dxa" w:w="2880"/>
          </w:tcPr>
          <w:p>
            <w:r>
              <w:t>Датчик температуры охл.жидк.дв.405,406,409 Кзаэ</w:t>
            </w:r>
          </w:p>
        </w:tc>
        <w:tc>
          <w:tcPr>
            <w:tcW w:type="dxa" w:w="2880"/>
          </w:tcPr>
          <w:p>
            <w:r>
              <w:t>19.3828000</w:t>
            </w:r>
          </w:p>
        </w:tc>
      </w:tr>
      <w:tr>
        <w:tc>
          <w:tcPr>
            <w:tcW w:type="dxa" w:w="2880"/>
          </w:tcPr>
          <w:p>
            <w:r>
              <w:t>420</w:t>
            </w:r>
          </w:p>
        </w:tc>
        <w:tc>
          <w:tcPr>
            <w:tcW w:type="dxa" w:w="2880"/>
          </w:tcPr>
          <w:p>
            <w:r>
              <w:t>Датчик температуры охл.жидк.дв.405,406,409,УАЗ Ремторг</w:t>
            </w:r>
          </w:p>
        </w:tc>
        <w:tc>
          <w:tcPr>
            <w:tcW w:type="dxa" w:w="2880"/>
          </w:tcPr>
          <w:p>
            <w:r>
              <w:t>421.3828</w:t>
            </w:r>
          </w:p>
        </w:tc>
      </w:tr>
      <w:tr>
        <w:tc>
          <w:tcPr>
            <w:tcW w:type="dxa" w:w="2880"/>
          </w:tcPr>
          <w:p>
            <w:r>
              <w:t>421</w:t>
            </w:r>
          </w:p>
        </w:tc>
        <w:tc>
          <w:tcPr>
            <w:tcW w:type="dxa" w:w="2880"/>
          </w:tcPr>
          <w:p>
            <w:r>
              <w:t>Датчик температуры охл.жидк.дв.405,409 Евро-3ГАЗ-3302,2217(Микас1,1) 5215</w:t>
            </w:r>
          </w:p>
        </w:tc>
        <w:tc>
          <w:tcPr>
            <w:tcW w:type="dxa" w:w="2880"/>
          </w:tcPr>
          <w:p>
            <w:r>
              <w:t>425-3828</w:t>
            </w:r>
          </w:p>
        </w:tc>
      </w:tr>
      <w:tr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Датчик температуры охл.жидк.дв.405.409.4216  ""</w:t>
            </w:r>
          </w:p>
        </w:tc>
        <w:tc>
          <w:tcPr>
            <w:tcW w:type="dxa" w:w="2880"/>
          </w:tcPr>
          <w:p>
            <w:r>
              <w:t>405-23-3828000</w:t>
            </w:r>
          </w:p>
        </w:tc>
      </w:tr>
      <w:tr>
        <w:tc>
          <w:tcPr>
            <w:tcW w:type="dxa" w:w="2880"/>
          </w:tcPr>
          <w:p>
            <w:r>
              <w:t>423</w:t>
            </w:r>
          </w:p>
        </w:tc>
        <w:tc>
          <w:tcPr>
            <w:tcW w:type="dxa" w:w="2880"/>
          </w:tcPr>
          <w:p>
            <w:r>
              <w:t>Датчик температуры охл.жидк.дв.40522,40621,409 с конд.(РИКОР)</w:t>
            </w:r>
          </w:p>
        </w:tc>
        <w:tc>
          <w:tcPr>
            <w:tcW w:type="dxa" w:w="2880"/>
          </w:tcPr>
          <w:p>
            <w:r>
              <w:t>425-3828000</w:t>
            </w:r>
          </w:p>
        </w:tc>
      </w:tr>
      <w:tr>
        <w:tc>
          <w:tcPr>
            <w:tcW w:type="dxa" w:w="2880"/>
          </w:tcPr>
          <w:p>
            <w:r>
              <w:t>424</w:t>
            </w:r>
          </w:p>
        </w:tc>
        <w:tc>
          <w:tcPr>
            <w:tcW w:type="dxa" w:w="2880"/>
          </w:tcPr>
          <w:p>
            <w:r>
              <w:t>Датчик температуры охл.жидк.дв.40524,40525,40904 дв.Евро-3 Пекар</w:t>
            </w:r>
          </w:p>
        </w:tc>
        <w:tc>
          <w:tcPr>
            <w:tcW w:type="dxa" w:w="2880"/>
          </w:tcPr>
          <w:p>
            <w:r>
              <w:t>40904-382800</w:t>
            </w:r>
          </w:p>
        </w:tc>
      </w:tr>
      <w:tr>
        <w:tc>
          <w:tcPr>
            <w:tcW w:type="dxa" w:w="2880"/>
          </w:tcPr>
          <w:p>
            <w:r>
              <w:t>425</w:t>
            </w:r>
          </w:p>
        </w:tc>
        <w:tc>
          <w:tcPr>
            <w:tcW w:type="dxa" w:w="2880"/>
          </w:tcPr>
          <w:p>
            <w:r>
              <w:t>Датчик температуры охл.жидк.дв.4216(Газель-Бизнес) ЕВРО-3</w:t>
            </w:r>
          </w:p>
        </w:tc>
        <w:tc>
          <w:tcPr>
            <w:tcW w:type="dxa" w:w="2880"/>
          </w:tcPr>
          <w:p>
            <w:r>
              <w:t>421.3828000</w:t>
            </w:r>
          </w:p>
        </w:tc>
      </w:tr>
      <w:tr>
        <w:tc>
          <w:tcPr>
            <w:tcW w:type="dxa" w:w="2880"/>
          </w:tcPr>
          <w:p>
            <w:r>
              <w:t>426</w:t>
            </w:r>
          </w:p>
        </w:tc>
        <w:tc>
          <w:tcPr>
            <w:tcW w:type="dxa" w:w="2880"/>
          </w:tcPr>
          <w:p>
            <w:r>
              <w:t>Датчик температуры охл.жидк.дв.Крайслер (Mopar)</w:t>
            </w:r>
          </w:p>
        </w:tc>
        <w:tc>
          <w:tcPr>
            <w:tcW w:type="dxa" w:w="2880"/>
          </w:tcPr>
          <w:p>
            <w:r>
              <w:t>56027873</w:t>
            </w:r>
          </w:p>
        </w:tc>
      </w:tr>
      <w:tr>
        <w:tc>
          <w:tcPr>
            <w:tcW w:type="dxa" w:w="2880"/>
          </w:tcPr>
          <w:p>
            <w:r>
              <w:t>427</w:t>
            </w:r>
          </w:p>
        </w:tc>
        <w:tc>
          <w:tcPr>
            <w:tcW w:type="dxa" w:w="2880"/>
          </w:tcPr>
          <w:p>
            <w:r>
              <w:t>Датчик уровня охлаждающей жидкости Газель-Next ГАЗ</w:t>
            </w:r>
          </w:p>
        </w:tc>
        <w:tc>
          <w:tcPr>
            <w:tcW w:type="dxa" w:w="2880"/>
          </w:tcPr>
          <w:p>
            <w:r>
              <w:t>407721.001</w:t>
            </w:r>
          </w:p>
        </w:tc>
      </w:tr>
      <w:tr>
        <w:tc>
          <w:tcPr>
            <w:tcW w:type="dxa" w:w="2880"/>
          </w:tcPr>
          <w:p>
            <w:r>
              <w:t>428</w:t>
            </w:r>
          </w:p>
        </w:tc>
        <w:tc>
          <w:tcPr>
            <w:tcW w:type="dxa" w:w="2880"/>
          </w:tcPr>
          <w:p>
            <w:r>
              <w:t>Датчик уровня пола Газон-Next 10т.</w:t>
            </w:r>
          </w:p>
        </w:tc>
        <w:tc>
          <w:tcPr>
            <w:tcW w:type="dxa" w:w="2880"/>
          </w:tcPr>
          <w:p>
            <w:r>
              <w:t>441.050.120.0</w:t>
            </w:r>
          </w:p>
        </w:tc>
      </w:tr>
      <w:tr>
        <w:tc>
          <w:tcPr>
            <w:tcW w:type="dxa" w:w="2880"/>
          </w:tcPr>
          <w:p>
            <w:r>
              <w:t>429</w:t>
            </w:r>
          </w:p>
        </w:tc>
        <w:tc>
          <w:tcPr>
            <w:tcW w:type="dxa" w:w="2880"/>
          </w:tcPr>
          <w:p>
            <w:r>
              <w:t>Датчик уровня топлива Газон-Next</w:t>
            </w:r>
          </w:p>
        </w:tc>
        <w:tc>
          <w:tcPr>
            <w:tcW w:type="dxa" w:w="2880"/>
          </w:tcPr>
          <w:p>
            <w:r>
              <w:t>C41R11.3827100</w:t>
            </w:r>
          </w:p>
        </w:tc>
      </w:tr>
      <w:tr>
        <w:tc>
          <w:tcPr>
            <w:tcW w:type="dxa" w:w="2880"/>
          </w:tcPr>
          <w:p>
            <w:r>
              <w:t>430</w:t>
            </w:r>
          </w:p>
        </w:tc>
        <w:tc>
          <w:tcPr>
            <w:tcW w:type="dxa" w:w="2880"/>
          </w:tcPr>
          <w:p>
            <w:r>
              <w:t>Датчик фазы распредвала ЯМЗ-5344 Газон-Next Евро-4"Pravt"</w:t>
            </w:r>
          </w:p>
        </w:tc>
        <w:tc>
          <w:tcPr>
            <w:tcW w:type="dxa" w:w="2880"/>
          </w:tcPr>
          <w:p>
            <w:r>
              <w:t>405.3847</w:t>
            </w:r>
          </w:p>
        </w:tc>
      </w:tr>
      <w:tr>
        <w:tc>
          <w:tcPr>
            <w:tcW w:type="dxa" w:w="2880"/>
          </w:tcPr>
          <w:p>
            <w:r>
              <w:t>431</w:t>
            </w:r>
          </w:p>
        </w:tc>
        <w:tc>
          <w:tcPr>
            <w:tcW w:type="dxa" w:w="2880"/>
          </w:tcPr>
          <w:p>
            <w:r>
              <w:t>Датчик фазы распредвала ЯМЗ-5344 Газон-Next Евро-4(0 281 002 138)"Pravt"</w:t>
            </w:r>
          </w:p>
        </w:tc>
        <w:tc>
          <w:tcPr>
            <w:tcW w:type="dxa" w:w="2880"/>
          </w:tcPr>
          <w:p>
            <w:r>
              <w:t>5344.1130544</w:t>
            </w:r>
          </w:p>
        </w:tc>
      </w:tr>
      <w:tr>
        <w:tc>
          <w:tcPr>
            <w:tcW w:type="dxa" w:w="2880"/>
          </w:tcPr>
          <w:p>
            <w:r>
              <w:t>432</w:t>
            </w:r>
          </w:p>
        </w:tc>
        <w:tc>
          <w:tcPr>
            <w:tcW w:type="dxa" w:w="2880"/>
          </w:tcPr>
          <w:p>
            <w:r>
              <w:t>Дверь передняя ГАЗ-3307-3309 левая</w:t>
            </w:r>
          </w:p>
        </w:tc>
        <w:tc>
          <w:tcPr>
            <w:tcW w:type="dxa" w:w="2880"/>
          </w:tcPr>
          <w:p>
            <w:r>
              <w:t>3307-6100015</w:t>
            </w:r>
          </w:p>
        </w:tc>
      </w:tr>
      <w:tr>
        <w:tc>
          <w:tcPr>
            <w:tcW w:type="dxa" w:w="2880"/>
          </w:tcPr>
          <w:p>
            <w:r>
              <w:t>433</w:t>
            </w:r>
          </w:p>
        </w:tc>
        <w:tc>
          <w:tcPr>
            <w:tcW w:type="dxa" w:w="2880"/>
          </w:tcPr>
          <w:p>
            <w:r>
              <w:t>Дверь передняя ГАЗ-33104 левая</w:t>
            </w:r>
          </w:p>
        </w:tc>
        <w:tc>
          <w:tcPr>
            <w:tcW w:type="dxa" w:w="2880"/>
          </w:tcPr>
          <w:p>
            <w:r>
              <w:t>33104-6100015</w:t>
            </w:r>
          </w:p>
        </w:tc>
      </w:tr>
      <w:tr>
        <w:tc>
          <w:tcPr>
            <w:tcW w:type="dxa" w:w="2880"/>
          </w:tcPr>
          <w:p>
            <w:r>
              <w:t>434</w:t>
            </w:r>
          </w:p>
        </w:tc>
        <w:tc>
          <w:tcPr>
            <w:tcW w:type="dxa" w:w="2880"/>
          </w:tcPr>
          <w:p>
            <w:r>
              <w:t>Двигатель ГАЗ-53, 3307 ЗМЗ-511</w:t>
            </w:r>
          </w:p>
        </w:tc>
        <w:tc>
          <w:tcPr>
            <w:tcW w:type="dxa" w:w="2880"/>
          </w:tcPr>
          <w:p>
            <w:r>
              <w:t>511-1000402-04</w:t>
            </w:r>
          </w:p>
        </w:tc>
      </w:tr>
      <w:tr>
        <w:tc>
          <w:tcPr>
            <w:tcW w:type="dxa" w:w="2880"/>
          </w:tcPr>
          <w:p>
            <w:r>
              <w:t>435</w:t>
            </w:r>
          </w:p>
        </w:tc>
        <w:tc>
          <w:tcPr>
            <w:tcW w:type="dxa" w:w="2880"/>
          </w:tcPr>
          <w:p>
            <w:r>
              <w:t>Диск ведомый м/сцеп. ГАЗон-Next 534,Cummins ISF 3.8 МД Эксперт</w:t>
            </w:r>
          </w:p>
        </w:tc>
        <w:tc>
          <w:tcPr>
            <w:tcW w:type="dxa" w:w="2880"/>
          </w:tcPr>
          <w:p>
            <w:r>
              <w:t>44.362.130.006.092</w:t>
            </w:r>
          </w:p>
        </w:tc>
      </w:tr>
      <w:tr>
        <w:tc>
          <w:tcPr>
            <w:tcW w:type="dxa" w:w="2880"/>
          </w:tcPr>
          <w:p>
            <w:r>
              <w:t>436</w:t>
            </w:r>
          </w:p>
        </w:tc>
        <w:tc>
          <w:tcPr>
            <w:tcW w:type="dxa" w:w="2880"/>
          </w:tcPr>
          <w:p>
            <w:r>
              <w:t>Диск ведомый м/сцепл. ГАЗ-3309,33104 дв.245 МАЗ-4371.Зубрёнок Cummins ISF 3.8 G-part см 00-00013181</w:t>
            </w:r>
          </w:p>
        </w:tc>
        <w:tc>
          <w:tcPr>
            <w:tcW w:type="dxa" w:w="2880"/>
          </w:tcPr>
          <w:p>
            <w:r>
              <w:t>1878001501</w:t>
            </w:r>
          </w:p>
        </w:tc>
      </w:tr>
      <w:tr>
        <w:tc>
          <w:tcPr>
            <w:tcW w:type="dxa" w:w="2880"/>
          </w:tcPr>
          <w:p>
            <w:r>
              <w:t>437</w:t>
            </w:r>
          </w:p>
        </w:tc>
        <w:tc>
          <w:tcPr>
            <w:tcW w:type="dxa" w:w="2880"/>
          </w:tcPr>
          <w:p>
            <w:r>
              <w:t>Диск ведомый м/сцепл. ГАЗ-33096,33106 ГАЗон-Next Cummins ISF 3.8 "СДВ"</w:t>
            </w:r>
          </w:p>
        </w:tc>
        <w:tc>
          <w:tcPr>
            <w:tcW w:type="dxa" w:w="2880"/>
          </w:tcPr>
          <w:p>
            <w:r>
              <w:t>38-18780011501</w:t>
            </w:r>
          </w:p>
        </w:tc>
      </w:tr>
      <w:tr>
        <w:tc>
          <w:tcPr>
            <w:tcW w:type="dxa" w:w="2880"/>
          </w:tcPr>
          <w:p>
            <w:r>
              <w:t>438</w:t>
            </w:r>
          </w:p>
        </w:tc>
        <w:tc>
          <w:tcPr>
            <w:tcW w:type="dxa" w:w="2880"/>
          </w:tcPr>
          <w:p>
            <w:r>
              <w:t>Диск ведомый м/сцепл. ГАЗ-33096,33106 ГАЗон-Next Cummins ISF 3.8 ГАЗ</w:t>
            </w:r>
          </w:p>
        </w:tc>
        <w:tc>
          <w:tcPr>
            <w:tcW w:type="dxa" w:w="2880"/>
          </w:tcPr>
          <w:p>
            <w:r>
              <w:t>381878001501</w:t>
            </w:r>
          </w:p>
        </w:tc>
      </w:tr>
      <w:tr>
        <w:tc>
          <w:tcPr>
            <w:tcW w:type="dxa" w:w="2880"/>
          </w:tcPr>
          <w:p>
            <w:r>
              <w:t>439</w:t>
            </w:r>
          </w:p>
        </w:tc>
        <w:tc>
          <w:tcPr>
            <w:tcW w:type="dxa" w:w="2880"/>
          </w:tcPr>
          <w:p>
            <w:r>
              <w:t>Диск ведомый м/сцепл. ГАЗ-4301,33104,Валдай"</w:t>
            </w:r>
          </w:p>
        </w:tc>
        <w:tc>
          <w:tcPr>
            <w:tcW w:type="dxa" w:w="2880"/>
          </w:tcPr>
          <w:p>
            <w:r>
              <w:t>4301-1601130</w:t>
            </w:r>
          </w:p>
        </w:tc>
      </w:tr>
      <w:tr>
        <w:tc>
          <w:tcPr>
            <w:tcW w:type="dxa" w:w="2880"/>
          </w:tcPr>
          <w:p>
            <w:r>
              <w:t>440</w:t>
            </w:r>
          </w:p>
        </w:tc>
        <w:tc>
          <w:tcPr>
            <w:tcW w:type="dxa" w:w="2880"/>
          </w:tcPr>
          <w:p>
            <w:r>
              <w:t>Диск ведомый м/сцепл. ГАЗ-4301,33104"Валдай" (ГАЗ)</w:t>
            </w:r>
          </w:p>
        </w:tc>
        <w:tc>
          <w:tcPr>
            <w:tcW w:type="dxa" w:w="2880"/>
          </w:tcPr>
          <w:p>
            <w:r>
              <w:t>4301-1601130-01</w:t>
            </w:r>
          </w:p>
        </w:tc>
      </w:tr>
      <w:tr>
        <w:tc>
          <w:tcPr>
            <w:tcW w:type="dxa" w:w="2880"/>
          </w:tcPr>
          <w:p>
            <w:r>
              <w:t>441</w:t>
            </w:r>
          </w:p>
        </w:tc>
        <w:tc>
          <w:tcPr>
            <w:tcW w:type="dxa" w:w="2880"/>
          </w:tcPr>
          <w:p>
            <w:r>
              <w:t>Диск ведомый м/сцепл. ГАЗ-52 (АВТОМАГНАТ)</w:t>
            </w:r>
          </w:p>
        </w:tc>
        <w:tc>
          <w:tcPr>
            <w:tcW w:type="dxa" w:w="2880"/>
          </w:tcPr>
          <w:p>
            <w:r>
              <w:t>52-1601130</w:t>
            </w:r>
          </w:p>
        </w:tc>
      </w:tr>
      <w:tr>
        <w:tc>
          <w:tcPr>
            <w:tcW w:type="dxa" w:w="2880"/>
          </w:tcPr>
          <w:p>
            <w:r>
              <w:t>442</w:t>
            </w:r>
          </w:p>
        </w:tc>
        <w:tc>
          <w:tcPr>
            <w:tcW w:type="dxa" w:w="2880"/>
          </w:tcPr>
          <w:p>
            <w:r>
              <w:t>Диск ведомый м/сцепл. ГАЗ-53 3307 "ГАЗ" (под лепест.корзину)</w:t>
            </w:r>
          </w:p>
        </w:tc>
        <w:tc>
          <w:tcPr>
            <w:tcW w:type="dxa" w:w="2880"/>
          </w:tcPr>
          <w:p>
            <w:r>
              <w:t>511-1601130-280</w:t>
            </w:r>
          </w:p>
        </w:tc>
      </w:tr>
      <w:tr>
        <w:tc>
          <w:tcPr>
            <w:tcW w:type="dxa" w:w="2880"/>
          </w:tcPr>
          <w:p>
            <w:r>
              <w:t>443</w:t>
            </w:r>
          </w:p>
        </w:tc>
        <w:tc>
          <w:tcPr>
            <w:tcW w:type="dxa" w:w="2880"/>
          </w:tcPr>
          <w:p>
            <w:r>
              <w:t>Диск ведомый м/сцепл. ГАЗ-53 66 ЗМЗ</w:t>
            </w:r>
          </w:p>
        </w:tc>
        <w:tc>
          <w:tcPr>
            <w:tcW w:type="dxa" w:w="2880"/>
          </w:tcPr>
          <w:p>
            <w:r>
              <w:t>53-11-1601130</w:t>
            </w:r>
          </w:p>
        </w:tc>
      </w:tr>
      <w:tr>
        <w:tc>
          <w:tcPr>
            <w:tcW w:type="dxa" w:w="2880"/>
          </w:tcPr>
          <w:p>
            <w:r>
              <w:t>444</w:t>
            </w:r>
          </w:p>
        </w:tc>
        <w:tc>
          <w:tcPr>
            <w:tcW w:type="dxa" w:w="2880"/>
          </w:tcPr>
          <w:p>
            <w:r>
              <w:t>Диск ведомый м/сцепл. ГАЗон Некст, ПАЗ Вектор Некст ЯМЗ-5334 "PRAVT"</w:t>
            </w:r>
          </w:p>
        </w:tc>
        <w:tc>
          <w:tcPr>
            <w:tcW w:type="dxa" w:w="2880"/>
          </w:tcPr>
          <w:p>
            <w:r>
              <w:t>8.9447</w:t>
            </w:r>
          </w:p>
        </w:tc>
      </w:tr>
      <w:tr>
        <w:tc>
          <w:tcPr>
            <w:tcW w:type="dxa" w:w="2880"/>
          </w:tcPr>
          <w:p>
            <w:r>
              <w:t>445</w:t>
            </w:r>
          </w:p>
        </w:tc>
        <w:tc>
          <w:tcPr>
            <w:tcW w:type="dxa" w:w="2880"/>
          </w:tcPr>
          <w:p>
            <w:r>
              <w:t>Диск ведомый м/сцепл. ПАЗ с дв.5233,5234 (ЗМЗ)</w:t>
            </w:r>
          </w:p>
        </w:tc>
        <w:tc>
          <w:tcPr>
            <w:tcW w:type="dxa" w:w="2880"/>
          </w:tcPr>
          <w:p>
            <w:r>
              <w:t>41-1601130-03</w:t>
            </w:r>
          </w:p>
        </w:tc>
      </w:tr>
      <w:tr>
        <w:tc>
          <w:tcPr>
            <w:tcW w:type="dxa" w:w="2880"/>
          </w:tcPr>
          <w:p>
            <w:r>
              <w:t>446</w:t>
            </w:r>
          </w:p>
        </w:tc>
        <w:tc>
          <w:tcPr>
            <w:tcW w:type="dxa" w:w="2880"/>
          </w:tcPr>
          <w:p>
            <w:r>
              <w:t>Диск ведомый м/сцепл.усиленный (для тяжёлых условий) ГАЗ-53 66</w:t>
            </w:r>
          </w:p>
        </w:tc>
        <w:tc>
          <w:tcPr>
            <w:tcW w:type="dxa" w:w="2880"/>
          </w:tcPr>
          <w:p>
            <w:r>
              <w:t>71-53-1601130</w:t>
            </w:r>
          </w:p>
        </w:tc>
      </w:tr>
      <w:tr>
        <w:tc>
          <w:tcPr>
            <w:tcW w:type="dxa" w:w="2880"/>
          </w:tcPr>
          <w:p>
            <w:r>
              <w:t>447</w:t>
            </w:r>
          </w:p>
        </w:tc>
        <w:tc>
          <w:tcPr>
            <w:tcW w:type="dxa" w:w="2880"/>
          </w:tcPr>
          <w:p>
            <w:r>
              <w:t>Диск ведомый м/сцепл.усиленный(закрытая пружина) ГАЗ-53 66 Тюмень</w:t>
            </w:r>
          </w:p>
        </w:tc>
        <w:tc>
          <w:tcPr>
            <w:tcW w:type="dxa" w:w="2880"/>
          </w:tcPr>
          <w:p>
            <w:r>
              <w:t>53-1601130-01</w:t>
            </w:r>
          </w:p>
        </w:tc>
      </w:tr>
      <w:tr>
        <w:tc>
          <w:tcPr>
            <w:tcW w:type="dxa" w:w="2880"/>
          </w:tcPr>
          <w:p>
            <w:r>
              <w:t>448</w:t>
            </w:r>
          </w:p>
        </w:tc>
        <w:tc>
          <w:tcPr>
            <w:tcW w:type="dxa" w:w="2880"/>
          </w:tcPr>
          <w:p>
            <w:r>
              <w:t>Диск колеса ГАЗ-3307.ПАЗ(ГАЗ)</w:t>
            </w:r>
          </w:p>
        </w:tc>
        <w:tc>
          <w:tcPr>
            <w:tcW w:type="dxa" w:w="2880"/>
          </w:tcPr>
          <w:p>
            <w:r>
              <w:t>3301-3101015</w:t>
            </w:r>
          </w:p>
        </w:tc>
      </w:tr>
      <w:tr>
        <w:tc>
          <w:tcPr>
            <w:tcW w:type="dxa" w:w="2880"/>
          </w:tcPr>
          <w:p>
            <w:r>
              <w:t>449</w:t>
            </w:r>
          </w:p>
        </w:tc>
        <w:tc>
          <w:tcPr>
            <w:tcW w:type="dxa" w:w="2880"/>
          </w:tcPr>
          <w:p>
            <w:r>
              <w:t>Диск колеса ГАЗ-33104 Валдай "ГАЗ"</w:t>
            </w:r>
          </w:p>
        </w:tc>
        <w:tc>
          <w:tcPr>
            <w:tcW w:type="dxa" w:w="2880"/>
          </w:tcPr>
          <w:p>
            <w:r>
              <w:t>33104-3101015</w:t>
            </w:r>
          </w:p>
        </w:tc>
      </w:tr>
      <w:tr>
        <w:tc>
          <w:tcPr>
            <w:tcW w:type="dxa" w:w="2880"/>
          </w:tcPr>
          <w:p>
            <w:r>
              <w:t>450</w:t>
            </w:r>
          </w:p>
        </w:tc>
        <w:tc>
          <w:tcPr>
            <w:tcW w:type="dxa" w:w="2880"/>
          </w:tcPr>
          <w:p>
            <w:r>
              <w:t>Диск колеса ГАЗ-66,ГАЗ-3308(9,00-18) С 2 бортовыми и 1 запорным кольцом  ГАЗ</w:t>
            </w:r>
          </w:p>
        </w:tc>
        <w:tc>
          <w:tcPr>
            <w:tcW w:type="dxa" w:w="2880"/>
          </w:tcPr>
          <w:p>
            <w:r>
              <w:t>6501-3101012</w:t>
            </w:r>
          </w:p>
        </w:tc>
      </w:tr>
      <w:tr>
        <w:tc>
          <w:tcPr>
            <w:tcW w:type="dxa" w:w="2880"/>
          </w:tcPr>
          <w:p>
            <w:r>
              <w:t>451</w:t>
            </w:r>
          </w:p>
        </w:tc>
        <w:tc>
          <w:tcPr>
            <w:tcW w:type="dxa" w:w="2880"/>
          </w:tcPr>
          <w:p>
            <w:r>
              <w:t>Диск колеса Газон Next, R20 универ. ГАЗ</w:t>
            </w:r>
          </w:p>
        </w:tc>
        <w:tc>
          <w:tcPr>
            <w:tcW w:type="dxa" w:w="2880"/>
          </w:tcPr>
          <w:p>
            <w:r>
              <w:t>С41R11-3101015</w:t>
            </w:r>
          </w:p>
        </w:tc>
      </w:tr>
      <w:tr>
        <w:tc>
          <w:tcPr>
            <w:tcW w:type="dxa" w:w="2880"/>
          </w:tcPr>
          <w:p>
            <w:r>
              <w:t>452</w:t>
            </w:r>
          </w:p>
        </w:tc>
        <w:tc>
          <w:tcPr>
            <w:tcW w:type="dxa" w:w="2880"/>
          </w:tcPr>
          <w:p>
            <w:r>
              <w:t>Диск тормозной ГАЗ-33104"Валдай" Газон-Next "ГАЗ"</w:t>
            </w:r>
          </w:p>
        </w:tc>
        <w:tc>
          <w:tcPr>
            <w:tcW w:type="dxa" w:w="2880"/>
          </w:tcPr>
          <w:p>
            <w:r>
              <w:t>33104-3501078</w:t>
            </w:r>
          </w:p>
        </w:tc>
      </w:tr>
      <w:tr>
        <w:tc>
          <w:tcPr>
            <w:tcW w:type="dxa" w:w="2880"/>
          </w:tcPr>
          <w:p>
            <w:r>
              <w:t>453</w:t>
            </w:r>
          </w:p>
        </w:tc>
        <w:tc>
          <w:tcPr>
            <w:tcW w:type="dxa" w:w="2880"/>
          </w:tcPr>
          <w:p>
            <w:r>
              <w:t>Дифференциал в сборе ГАЗ-66,3308,33081 "ГАЗ"</w:t>
            </w:r>
          </w:p>
        </w:tc>
        <w:tc>
          <w:tcPr>
            <w:tcW w:type="dxa" w:w="2880"/>
          </w:tcPr>
          <w:p>
            <w:r>
              <w:t>66-01-2403204-03</w:t>
            </w:r>
          </w:p>
        </w:tc>
      </w:tr>
      <w:tr>
        <w:tc>
          <w:tcPr>
            <w:tcW w:type="dxa" w:w="2880"/>
          </w:tcPr>
          <w:p>
            <w:r>
              <w:t>454</w:t>
            </w:r>
          </w:p>
        </w:tc>
        <w:tc>
          <w:tcPr>
            <w:tcW w:type="dxa" w:w="2880"/>
          </w:tcPr>
          <w:p>
            <w:r>
              <w:t>Дифференциал ГАЗ-3309,33104,Газон-Next (ОАО ГАЗ)</w:t>
            </w:r>
          </w:p>
        </w:tc>
        <w:tc>
          <w:tcPr>
            <w:tcW w:type="dxa" w:w="2880"/>
          </w:tcPr>
          <w:p>
            <w:r>
              <w:t>3309-2403011</w:t>
            </w:r>
          </w:p>
        </w:tc>
      </w:tr>
      <w:tr>
        <w:tc>
          <w:tcPr>
            <w:tcW w:type="dxa" w:w="2880"/>
          </w:tcPr>
          <w:p>
            <w:r>
              <w:t>455</w:t>
            </w:r>
          </w:p>
        </w:tc>
        <w:tc>
          <w:tcPr>
            <w:tcW w:type="dxa" w:w="2880"/>
          </w:tcPr>
          <w:p>
            <w:r>
              <w:t>Дифференциал ГАЗ-53 (ОАО ГАЗ)</w:t>
            </w:r>
          </w:p>
        </w:tc>
        <w:tc>
          <w:tcPr>
            <w:tcW w:type="dxa" w:w="2880"/>
          </w:tcPr>
          <w:p>
            <w:r>
              <w:t>53-2403014-04</w:t>
            </w:r>
          </w:p>
        </w:tc>
      </w:tr>
      <w:tr>
        <w:tc>
          <w:tcPr>
            <w:tcW w:type="dxa" w:w="2880"/>
          </w:tcPr>
          <w:p>
            <w:r>
              <w:t>456</w:t>
            </w:r>
          </w:p>
        </w:tc>
        <w:tc>
          <w:tcPr>
            <w:tcW w:type="dxa" w:w="2880"/>
          </w:tcPr>
          <w:p>
            <w:r>
              <w:t>Диффузор ГАЗ-3307 (ГАЗ)</w:t>
            </w:r>
          </w:p>
        </w:tc>
        <w:tc>
          <w:tcPr>
            <w:tcW w:type="dxa" w:w="2880"/>
          </w:tcPr>
          <w:p>
            <w:r>
              <w:t>3307-1309011</w:t>
            </w:r>
          </w:p>
        </w:tc>
      </w:tr>
      <w:tr>
        <w:tc>
          <w:tcPr>
            <w:tcW w:type="dxa" w:w="2880"/>
          </w:tcPr>
          <w:p>
            <w:r>
              <w:t>457</w:t>
            </w:r>
          </w:p>
        </w:tc>
        <w:tc>
          <w:tcPr>
            <w:tcW w:type="dxa" w:w="2880"/>
          </w:tcPr>
          <w:p>
            <w:r>
              <w:t>Диффузор ГАЗ-3308-3309 (ГАЗ)</w:t>
            </w:r>
          </w:p>
        </w:tc>
        <w:tc>
          <w:tcPr>
            <w:tcW w:type="dxa" w:w="2880"/>
          </w:tcPr>
          <w:p>
            <w:r>
              <w:t>33081-1309011</w:t>
            </w:r>
          </w:p>
        </w:tc>
      </w:tr>
      <w:tr>
        <w:tc>
          <w:tcPr>
            <w:tcW w:type="dxa" w:w="2880"/>
          </w:tcPr>
          <w:p>
            <w:r>
              <w:t>458</w:t>
            </w:r>
          </w:p>
        </w:tc>
        <w:tc>
          <w:tcPr>
            <w:tcW w:type="dxa" w:w="2880"/>
          </w:tcPr>
          <w:p>
            <w:r>
              <w:t>Диффузор радиатора  ГАЗ-33104</w:t>
            </w:r>
          </w:p>
        </w:tc>
        <w:tc>
          <w:tcPr>
            <w:tcW w:type="dxa" w:w="2880"/>
          </w:tcPr>
          <w:p>
            <w:r>
              <w:t>33104-1309011</w:t>
            </w:r>
          </w:p>
        </w:tc>
      </w:tr>
      <w:tr>
        <w:tc>
          <w:tcPr>
            <w:tcW w:type="dxa" w:w="2880"/>
          </w:tcPr>
          <w:p>
            <w:r>
              <w:t>459</w:t>
            </w:r>
          </w:p>
        </w:tc>
        <w:tc>
          <w:tcPr>
            <w:tcW w:type="dxa" w:w="2880"/>
          </w:tcPr>
          <w:p>
            <w:r>
              <w:t>Диффузор радиатора ГАЗон-NEXT ЯМЗ-5344, Г/Б CNG, Евро-5 ГАЗ</w:t>
            </w:r>
          </w:p>
        </w:tc>
        <w:tc>
          <w:tcPr>
            <w:tcW w:type="dxa" w:w="2880"/>
          </w:tcPr>
          <w:p>
            <w:r>
              <w:t>C41R13-1309011-20</w:t>
            </w:r>
          </w:p>
        </w:tc>
      </w:tr>
      <w:tr>
        <w:tc>
          <w:tcPr>
            <w:tcW w:type="dxa" w:w="2880"/>
          </w:tcPr>
          <w:p>
            <w:r>
              <w:t>460</w:t>
            </w:r>
          </w:p>
        </w:tc>
        <w:tc>
          <w:tcPr>
            <w:tcW w:type="dxa" w:w="2880"/>
          </w:tcPr>
          <w:p>
            <w:r>
              <w:t>Диффузор радиатора ГАЗон-NEXT ЯМЗ-5344, Евро-4 ГАЗ</w:t>
            </w:r>
          </w:p>
        </w:tc>
        <w:tc>
          <w:tcPr>
            <w:tcW w:type="dxa" w:w="2880"/>
          </w:tcPr>
          <w:p>
            <w:r>
              <w:t>C41R13-1309011-10</w:t>
            </w:r>
          </w:p>
        </w:tc>
      </w:tr>
      <w:tr>
        <w:tc>
          <w:tcPr>
            <w:tcW w:type="dxa" w:w="2880"/>
          </w:tcPr>
          <w:p>
            <w:r>
              <w:t>461</w:t>
            </w:r>
          </w:p>
        </w:tc>
        <w:tc>
          <w:tcPr>
            <w:tcW w:type="dxa" w:w="2880"/>
          </w:tcPr>
          <w:p>
            <w:r>
              <w:t>ДМРВ дв.405-409 "Пекар" (под микас11 Евро-3)</w:t>
            </w:r>
          </w:p>
        </w:tc>
        <w:tc>
          <w:tcPr>
            <w:tcW w:type="dxa" w:w="2880"/>
          </w:tcPr>
          <w:p>
            <w:r>
              <w:t>20.3855-10</w:t>
            </w:r>
          </w:p>
        </w:tc>
      </w:tr>
      <w:tr>
        <w:tc>
          <w:tcPr>
            <w:tcW w:type="dxa" w:w="2880"/>
          </w:tcPr>
          <w:p>
            <w:r>
              <w:t>462</w:t>
            </w:r>
          </w:p>
        </w:tc>
        <w:tc>
          <w:tcPr>
            <w:tcW w:type="dxa" w:w="2880"/>
          </w:tcPr>
          <w:p>
            <w:r>
              <w:t>ДМРВ дв.405,406 "Пекар" (Газель,Волга)</w:t>
            </w:r>
          </w:p>
        </w:tc>
        <w:tc>
          <w:tcPr>
            <w:tcW w:type="dxa" w:w="2880"/>
          </w:tcPr>
          <w:p>
            <w:r>
              <w:t>ИВКШ.407282.000-01</w:t>
            </w:r>
          </w:p>
        </w:tc>
      </w:tr>
      <w:tr>
        <w:tc>
          <w:tcPr>
            <w:tcW w:type="dxa" w:w="2880"/>
          </w:tcPr>
          <w:p>
            <w:r>
              <w:t>463</w:t>
            </w:r>
          </w:p>
        </w:tc>
        <w:tc>
          <w:tcPr>
            <w:tcW w:type="dxa" w:w="2880"/>
          </w:tcPr>
          <w:p>
            <w:r>
              <w:t>ДМРВ дв.405,406(Газель,Волга)ВАЗ-2110-12-инж. ВАЗ-2123(дв.1,5л,)</w:t>
            </w:r>
          </w:p>
        </w:tc>
        <w:tc>
          <w:tcPr>
            <w:tcW w:type="dxa" w:w="2880"/>
          </w:tcPr>
          <w:p>
            <w:r>
              <w:t>ДМР</w:t>
            </w:r>
          </w:p>
        </w:tc>
      </w:tr>
      <w:tr>
        <w:tc>
          <w:tcPr>
            <w:tcW w:type="dxa" w:w="2880"/>
          </w:tcPr>
          <w:p>
            <w:r>
              <w:t>464</w:t>
            </w:r>
          </w:p>
        </w:tc>
        <w:tc>
          <w:tcPr>
            <w:tcW w:type="dxa" w:w="2880"/>
          </w:tcPr>
          <w:p>
            <w:r>
              <w:t>ДМРВ дв.406,405 (пленочный)</w:t>
            </w:r>
          </w:p>
        </w:tc>
        <w:tc>
          <w:tcPr>
            <w:tcW w:type="dxa" w:w="2880"/>
          </w:tcPr>
          <w:p>
            <w:r>
              <w:t>20.3855</w:t>
            </w:r>
          </w:p>
        </w:tc>
      </w:tr>
      <w:tr>
        <w:tc>
          <w:tcPr>
            <w:tcW w:type="dxa" w:w="2880"/>
          </w:tcPr>
          <w:p>
            <w:r>
              <w:t>465</w:t>
            </w:r>
          </w:p>
        </w:tc>
        <w:tc>
          <w:tcPr>
            <w:tcW w:type="dxa" w:w="2880"/>
          </w:tcPr>
          <w:p>
            <w:r>
              <w:t>ДМРВ дв.406,405.409 Микас7,2,7,1"Cartronic"</w:t>
            </w:r>
          </w:p>
        </w:tc>
        <w:tc>
          <w:tcPr>
            <w:tcW w:type="dxa" w:w="2880"/>
          </w:tcPr>
          <w:p>
            <w:r>
              <w:t>0069758(20.3855)</w:t>
            </w:r>
          </w:p>
        </w:tc>
      </w:tr>
      <w:tr>
        <w:tc>
          <w:tcPr>
            <w:tcW w:type="dxa" w:w="2880"/>
          </w:tcPr>
          <w:p>
            <w:r>
              <w:t>466</w:t>
            </w:r>
          </w:p>
        </w:tc>
        <w:tc>
          <w:tcPr>
            <w:tcW w:type="dxa" w:w="2880"/>
          </w:tcPr>
          <w:p>
            <w:r>
              <w:t>ДМРВ дв.4062(ГАЗ-3110) "Пекар" (нитевой)</w:t>
            </w:r>
          </w:p>
        </w:tc>
        <w:tc>
          <w:tcPr>
            <w:tcW w:type="dxa" w:w="2880"/>
          </w:tcPr>
          <w:p>
            <w:r>
              <w:t>40-7282000</w:t>
            </w:r>
          </w:p>
        </w:tc>
      </w:tr>
      <w:tr>
        <w:tc>
          <w:tcPr>
            <w:tcW w:type="dxa" w:w="2880"/>
          </w:tcPr>
          <w:p>
            <w:r>
              <w:t>467</w:t>
            </w:r>
          </w:p>
        </w:tc>
        <w:tc>
          <w:tcPr>
            <w:tcW w:type="dxa" w:w="2880"/>
          </w:tcPr>
          <w:p>
            <w:r>
              <w:t>ДМРВ-П дв.405,406,409</w:t>
            </w:r>
          </w:p>
        </w:tc>
        <w:tc>
          <w:tcPr>
            <w:tcW w:type="dxa" w:w="2880"/>
          </w:tcPr>
          <w:p>
            <w:r>
              <w:t>0280218037</w:t>
            </w:r>
          </w:p>
        </w:tc>
      </w:tr>
      <w:tr>
        <w:tc>
          <w:tcPr>
            <w:tcW w:type="dxa" w:w="2880"/>
          </w:tcPr>
          <w:p>
            <w:r>
              <w:t>468</w:t>
            </w:r>
          </w:p>
        </w:tc>
        <w:tc>
          <w:tcPr>
            <w:tcW w:type="dxa" w:w="2880"/>
          </w:tcPr>
          <w:p>
            <w:r>
              <w:t>Дроссель ГАЗ-3302 дв.УМЗ-4216 ЕВРО-4.УМЗ-А274 "Cartronic"</w:t>
            </w:r>
          </w:p>
        </w:tc>
        <w:tc>
          <w:tcPr>
            <w:tcW w:type="dxa" w:w="2880"/>
          </w:tcPr>
          <w:p>
            <w:r>
              <w:t>0122409</w:t>
            </w:r>
          </w:p>
        </w:tc>
      </w:tr>
      <w:tr>
        <w:tc>
          <w:tcPr>
            <w:tcW w:type="dxa" w:w="2880"/>
          </w:tcPr>
          <w:p>
            <w:r>
              <w:t>469</w:t>
            </w:r>
          </w:p>
        </w:tc>
        <w:tc>
          <w:tcPr>
            <w:tcW w:type="dxa" w:w="2880"/>
          </w:tcPr>
          <w:p>
            <w:r>
              <w:t>Дроссель дв.40522,409 "Пекар"</w:t>
            </w:r>
          </w:p>
        </w:tc>
        <w:tc>
          <w:tcPr>
            <w:tcW w:type="dxa" w:w="2880"/>
          </w:tcPr>
          <w:p>
            <w:r>
              <w:t>4062.1148100</w:t>
            </w:r>
          </w:p>
        </w:tc>
      </w:tr>
      <w:tr>
        <w:tc>
          <w:tcPr>
            <w:tcW w:type="dxa" w:w="2880"/>
          </w:tcPr>
          <w:p>
            <w:r>
              <w:t>470</w:t>
            </w:r>
          </w:p>
        </w:tc>
        <w:tc>
          <w:tcPr>
            <w:tcW w:type="dxa" w:w="2880"/>
          </w:tcPr>
          <w:p>
            <w:r>
              <w:t>Дроссель дв.40522(3302),40525(3310) (Евро-3)</w:t>
            </w:r>
          </w:p>
        </w:tc>
        <w:tc>
          <w:tcPr>
            <w:tcW w:type="dxa" w:w="2880"/>
          </w:tcPr>
          <w:p>
            <w:r>
              <w:t>40624-1148090</w:t>
            </w:r>
          </w:p>
        </w:tc>
      </w:tr>
      <w:tr>
        <w:tc>
          <w:tcPr>
            <w:tcW w:type="dxa" w:w="2880"/>
          </w:tcPr>
          <w:p>
            <w:r>
              <w:t>471</w:t>
            </w:r>
          </w:p>
        </w:tc>
        <w:tc>
          <w:tcPr>
            <w:tcW w:type="dxa" w:w="2880"/>
          </w:tcPr>
          <w:p>
            <w:r>
              <w:t>Дроссель дв.406(3110)405(3302),409 "Пекар"</w:t>
            </w:r>
          </w:p>
        </w:tc>
        <w:tc>
          <w:tcPr>
            <w:tcW w:type="dxa" w:w="2880"/>
          </w:tcPr>
          <w:p>
            <w:r>
              <w:t>4062.1148100-13</w:t>
            </w:r>
          </w:p>
        </w:tc>
      </w:tr>
      <w:tr>
        <w:tc>
          <w:tcPr>
            <w:tcW w:type="dxa" w:w="2880"/>
          </w:tcPr>
          <w:p>
            <w:r>
              <w:t>472</w:t>
            </w:r>
          </w:p>
        </w:tc>
        <w:tc>
          <w:tcPr>
            <w:tcW w:type="dxa" w:w="2880"/>
          </w:tcPr>
          <w:p>
            <w:r>
              <w:t>Дроссель дв.4216 А-274(ЕВРО-4) "RSDetal"</w:t>
            </w:r>
          </w:p>
        </w:tc>
        <w:tc>
          <w:tcPr>
            <w:tcW w:type="dxa" w:w="2880"/>
          </w:tcPr>
          <w:p>
            <w:r>
              <w:t>4216-1148010</w:t>
            </w:r>
          </w:p>
        </w:tc>
      </w:tr>
      <w:tr>
        <w:tc>
          <w:tcPr>
            <w:tcW w:type="dxa" w:w="2880"/>
          </w:tcPr>
          <w:p>
            <w:r>
              <w:t>473</w:t>
            </w:r>
          </w:p>
        </w:tc>
        <w:tc>
          <w:tcPr>
            <w:tcW w:type="dxa" w:w="2880"/>
          </w:tcPr>
          <w:p>
            <w:r>
              <w:t>Жгут блока управления ЗМЗ-405 ГАЗель, Соболь(Микас 7,1) Евро-2</w:t>
            </w:r>
          </w:p>
        </w:tc>
        <w:tc>
          <w:tcPr>
            <w:tcW w:type="dxa" w:w="2880"/>
          </w:tcPr>
          <w:p>
            <w:r>
              <w:t>2217-3761581-20</w:t>
            </w:r>
          </w:p>
        </w:tc>
      </w:tr>
      <w:tr>
        <w:tc>
          <w:tcPr>
            <w:tcW w:type="dxa" w:w="2880"/>
          </w:tcPr>
          <w:p>
            <w:r>
              <w:t>474</w:t>
            </w:r>
          </w:p>
        </w:tc>
        <w:tc>
          <w:tcPr>
            <w:tcW w:type="dxa" w:w="2880"/>
          </w:tcPr>
          <w:p>
            <w:r>
              <w:t>Жгут блока управления УМЗ-406 ГАЗ-3302</w:t>
            </w:r>
          </w:p>
        </w:tc>
        <w:tc>
          <w:tcPr>
            <w:tcW w:type="dxa" w:w="2880"/>
          </w:tcPr>
          <w:p>
            <w:r>
              <w:t>3302-3761582-01</w:t>
            </w:r>
          </w:p>
        </w:tc>
      </w:tr>
      <w:tr>
        <w:tc>
          <w:tcPr>
            <w:tcW w:type="dxa" w:w="2880"/>
          </w:tcPr>
          <w:p>
            <w:r>
              <w:t>475</w:t>
            </w:r>
          </w:p>
        </w:tc>
        <w:tc>
          <w:tcPr>
            <w:tcW w:type="dxa" w:w="2880"/>
          </w:tcPr>
          <w:p>
            <w:r>
              <w:t>Жгут блока управления УМЗ-406 ГАЗ-3302 с 2003-2006г.под Микас 7,1</w:t>
            </w:r>
          </w:p>
        </w:tc>
        <w:tc>
          <w:tcPr>
            <w:tcW w:type="dxa" w:w="2880"/>
          </w:tcPr>
          <w:p>
            <w:r>
              <w:t>3302-3761582-20</w:t>
            </w:r>
          </w:p>
        </w:tc>
      </w:tr>
      <w:tr>
        <w:tc>
          <w:tcPr>
            <w:tcW w:type="dxa" w:w="2880"/>
          </w:tcPr>
          <w:p>
            <w:r>
              <w:t>476</w:t>
            </w:r>
          </w:p>
        </w:tc>
        <w:tc>
          <w:tcPr>
            <w:tcW w:type="dxa" w:w="2880"/>
          </w:tcPr>
          <w:p>
            <w:r>
              <w:t>Жгут блока управления УМЗ-4216 Газель-Бизнес (2010г.)</w:t>
            </w:r>
          </w:p>
        </w:tc>
        <w:tc>
          <w:tcPr>
            <w:tcW w:type="dxa" w:w="2880"/>
          </w:tcPr>
          <w:p>
            <w:r>
              <w:t>2705-3761581-10</w:t>
            </w:r>
          </w:p>
        </w:tc>
      </w:tr>
      <w:tr>
        <w:tc>
          <w:tcPr>
            <w:tcW w:type="dxa" w:w="2880"/>
          </w:tcPr>
          <w:p>
            <w:r>
              <w:t>477</w:t>
            </w:r>
          </w:p>
        </w:tc>
        <w:tc>
          <w:tcPr>
            <w:tcW w:type="dxa" w:w="2880"/>
          </w:tcPr>
          <w:p>
            <w:r>
              <w:t>Жгут блока управления УМЗ-4216 Газель-Бизнес (2012г.) Евро-4</w:t>
            </w:r>
          </w:p>
        </w:tc>
        <w:tc>
          <w:tcPr>
            <w:tcW w:type="dxa" w:w="2880"/>
          </w:tcPr>
          <w:p>
            <w:r>
              <w:t>33023-3761581-20</w:t>
            </w:r>
          </w:p>
        </w:tc>
      </w:tr>
      <w:tr>
        <w:tc>
          <w:tcPr>
            <w:tcW w:type="dxa" w:w="2880"/>
          </w:tcPr>
          <w:p>
            <w:r>
              <w:t>478</w:t>
            </w:r>
          </w:p>
        </w:tc>
        <w:tc>
          <w:tcPr>
            <w:tcW w:type="dxa" w:w="2880"/>
          </w:tcPr>
          <w:p>
            <w:r>
              <w:t>Жгут датчика спидометра ГАЗ(кругл.)</w:t>
            </w:r>
          </w:p>
        </w:tc>
        <w:tc>
          <w:tcPr>
            <w:tcW w:type="dxa" w:w="2880"/>
          </w:tcPr>
          <w:p>
            <w:r>
              <w:t>31105-3724168</w:t>
            </w:r>
          </w:p>
        </w:tc>
      </w:tr>
      <w:tr>
        <w:tc>
          <w:tcPr>
            <w:tcW w:type="dxa" w:w="2880"/>
          </w:tcPr>
          <w:p>
            <w:r>
              <w:t>479</w:t>
            </w:r>
          </w:p>
        </w:tc>
        <w:tc>
          <w:tcPr>
            <w:tcW w:type="dxa" w:w="2880"/>
          </w:tcPr>
          <w:p>
            <w:r>
              <w:t>Жгут датчика спидометра Газель рестайлинг</w:t>
            </w:r>
          </w:p>
        </w:tc>
        <w:tc>
          <w:tcPr>
            <w:tcW w:type="dxa" w:w="2880"/>
          </w:tcPr>
          <w:p>
            <w:r>
              <w:t>3302-3724168</w:t>
            </w:r>
          </w:p>
        </w:tc>
      </w:tr>
      <w:tr>
        <w:tc>
          <w:tcPr>
            <w:tcW w:type="dxa" w:w="2880"/>
          </w:tcPr>
          <w:p>
            <w:r>
              <w:t>480</w:t>
            </w:r>
          </w:p>
        </w:tc>
        <w:tc>
          <w:tcPr>
            <w:tcW w:type="dxa" w:w="2880"/>
          </w:tcPr>
          <w:p>
            <w:r>
              <w:t>Жгут датчиков/форсунок ГАЗон NEXT дв. ЯМЗ-5344 Евро-5 53445.3724012-20 (Автодизель) промежуточный</w:t>
            </w:r>
          </w:p>
        </w:tc>
        <w:tc>
          <w:tcPr>
            <w:tcW w:type="dxa" w:w="2880"/>
          </w:tcPr>
          <w:p>
            <w:r>
              <w:t>53443.3724012-20</w:t>
            </w:r>
          </w:p>
        </w:tc>
      </w:tr>
      <w:tr>
        <w:tc>
          <w:tcPr>
            <w:tcW w:type="dxa" w:w="2880"/>
          </w:tcPr>
          <w:p>
            <w:r>
              <w:t>481</w:t>
            </w:r>
          </w:p>
        </w:tc>
        <w:tc>
          <w:tcPr>
            <w:tcW w:type="dxa" w:w="2880"/>
          </w:tcPr>
          <w:p>
            <w:r>
              <w:t>Жгут к датчику скорости Газель-Бизнес (2010г.)</w:t>
            </w:r>
          </w:p>
        </w:tc>
        <w:tc>
          <w:tcPr>
            <w:tcW w:type="dxa" w:w="2880"/>
          </w:tcPr>
          <w:p>
            <w:r>
              <w:t>2705-3724168</w:t>
            </w:r>
          </w:p>
        </w:tc>
      </w:tr>
      <w:tr>
        <w:tc>
          <w:tcPr>
            <w:tcW w:type="dxa" w:w="2880"/>
          </w:tcPr>
          <w:p>
            <w:r>
              <w:t>482</w:t>
            </w:r>
          </w:p>
        </w:tc>
        <w:tc>
          <w:tcPr>
            <w:tcW w:type="dxa" w:w="2880"/>
          </w:tcPr>
          <w:p>
            <w:r>
              <w:t>Жгут моторного отсека 33023-3724 014 УМЗ 4216 ЕВРО-3 2009 г/в,</w:t>
            </w:r>
          </w:p>
        </w:tc>
        <w:tc>
          <w:tcPr>
            <w:tcW w:type="dxa" w:w="2880"/>
          </w:tcPr>
          <w:p>
            <w:r>
              <w:t>33023-3724</w:t>
            </w:r>
          </w:p>
        </w:tc>
      </w:tr>
      <w:tr>
        <w:tc>
          <w:tcPr>
            <w:tcW w:type="dxa" w:w="2880"/>
          </w:tcPr>
          <w:p>
            <w:r>
              <w:t>483</w:t>
            </w:r>
          </w:p>
        </w:tc>
        <w:tc>
          <w:tcPr>
            <w:tcW w:type="dxa" w:w="2880"/>
          </w:tcPr>
          <w:p>
            <w:r>
              <w:t>Жгут моторного отсека 33023-3724 014 УМЗ 4216 ЕВРО-3 с 06,2011 г.</w:t>
            </w:r>
          </w:p>
        </w:tc>
        <w:tc>
          <w:tcPr>
            <w:tcW w:type="dxa" w:w="2880"/>
          </w:tcPr>
          <w:p>
            <w:r>
              <w:t>2705-3724012-02</w:t>
            </w:r>
          </w:p>
        </w:tc>
      </w:tr>
      <w:tr>
        <w:tc>
          <w:tcPr>
            <w:tcW w:type="dxa" w:w="2880"/>
          </w:tcPr>
          <w:p>
            <w:r>
              <w:t>484</w:t>
            </w:r>
          </w:p>
        </w:tc>
        <w:tc>
          <w:tcPr>
            <w:tcW w:type="dxa" w:w="2880"/>
          </w:tcPr>
          <w:p>
            <w:r>
              <w:t>Жгут моторного отсека 33023-3724 014 УМЗ 4216 ЕВРО-3 с 2010 г.</w:t>
            </w:r>
          </w:p>
        </w:tc>
        <w:tc>
          <w:tcPr>
            <w:tcW w:type="dxa" w:w="2880"/>
          </w:tcPr>
          <w:p>
            <w:r>
              <w:t>2705-3724012</w:t>
            </w:r>
          </w:p>
        </w:tc>
      </w:tr>
      <w:tr>
        <w:tc>
          <w:tcPr>
            <w:tcW w:type="dxa" w:w="2880"/>
          </w:tcPr>
          <w:p>
            <w:r>
              <w:t>485</w:t>
            </w:r>
          </w:p>
        </w:tc>
        <w:tc>
          <w:tcPr>
            <w:tcW w:type="dxa" w:w="2880"/>
          </w:tcPr>
          <w:p>
            <w:r>
              <w:t>Жгут моторного отсека 33023-3724 014 УМЗ 4216 ЕВРО-4 с 06,2012 г.</w:t>
            </w:r>
          </w:p>
        </w:tc>
        <w:tc>
          <w:tcPr>
            <w:tcW w:type="dxa" w:w="2880"/>
          </w:tcPr>
          <w:p>
            <w:r>
              <w:t>2705-3724012-21</w:t>
            </w:r>
          </w:p>
        </w:tc>
      </w:tr>
      <w:tr>
        <w:tc>
          <w:tcPr>
            <w:tcW w:type="dxa" w:w="2880"/>
          </w:tcPr>
          <w:p>
            <w:r>
              <w:t>486</w:t>
            </w:r>
          </w:p>
        </w:tc>
        <w:tc>
          <w:tcPr>
            <w:tcW w:type="dxa" w:w="2880"/>
          </w:tcPr>
          <w:p>
            <w:r>
              <w:t>Жгут моторного отсека ГАЗ-3302,2217 ЗМЗ-406</w:t>
            </w:r>
          </w:p>
        </w:tc>
        <w:tc>
          <w:tcPr>
            <w:tcW w:type="dxa" w:w="2880"/>
          </w:tcPr>
          <w:p>
            <w:r>
              <w:t>2217-3724015-11</w:t>
            </w:r>
          </w:p>
        </w:tc>
      </w:tr>
      <w:tr>
        <w:tc>
          <w:tcPr>
            <w:tcW w:type="dxa" w:w="2880"/>
          </w:tcPr>
          <w:p>
            <w:r>
              <w:t>487</w:t>
            </w:r>
          </w:p>
        </w:tc>
        <w:tc>
          <w:tcPr>
            <w:tcW w:type="dxa" w:w="2880"/>
          </w:tcPr>
          <w:p>
            <w:r>
              <w:t>Жгут на дроссельный узел 058 Газель-Бизнес 4216 Евро-4</w:t>
            </w:r>
          </w:p>
        </w:tc>
        <w:tc>
          <w:tcPr>
            <w:tcW w:type="dxa" w:w="2880"/>
          </w:tcPr>
          <w:p>
            <w:r>
              <w:t>058</w:t>
            </w:r>
          </w:p>
        </w:tc>
      </w:tr>
      <w:tr>
        <w:tc>
          <w:tcPr>
            <w:tcW w:type="dxa" w:w="2880"/>
          </w:tcPr>
          <w:p>
            <w:r>
              <w:t>488</w:t>
            </w:r>
          </w:p>
        </w:tc>
        <w:tc>
          <w:tcPr>
            <w:tcW w:type="dxa" w:w="2880"/>
          </w:tcPr>
          <w:p>
            <w:r>
              <w:t>Жгут по раме ГАЗ-3302 дв.4216 удлин.база (2010)(с бок.габар.на бортах) ГАЗ</w:t>
            </w:r>
          </w:p>
        </w:tc>
        <w:tc>
          <w:tcPr>
            <w:tcW w:type="dxa" w:w="2880"/>
          </w:tcPr>
          <w:p>
            <w:r>
              <w:t>330202-3724030</w:t>
            </w:r>
          </w:p>
        </w:tc>
      </w:tr>
      <w:tr>
        <w:tc>
          <w:tcPr>
            <w:tcW w:type="dxa" w:w="2880"/>
          </w:tcPr>
          <w:p>
            <w:r>
              <w:t>489</w:t>
            </w:r>
          </w:p>
        </w:tc>
        <w:tc>
          <w:tcPr>
            <w:tcW w:type="dxa" w:w="2880"/>
          </w:tcPr>
          <w:p>
            <w:r>
              <w:t>Жгут проводов (полный) 3302-406</w:t>
            </w:r>
          </w:p>
        </w:tc>
        <w:tc>
          <w:tcPr>
            <w:tcW w:type="dxa" w:w="2880"/>
          </w:tcPr>
          <w:p>
            <w:r>
              <w:t>33021-3724015/25/30</w:t>
            </w:r>
          </w:p>
        </w:tc>
      </w:tr>
      <w:tr>
        <w:tc>
          <w:tcPr>
            <w:tcW w:type="dxa" w:w="2880"/>
          </w:tcPr>
          <w:p>
            <w:r>
              <w:t>490</w:t>
            </w:r>
          </w:p>
        </w:tc>
        <w:tc>
          <w:tcPr>
            <w:tcW w:type="dxa" w:w="2880"/>
          </w:tcPr>
          <w:p>
            <w:r>
              <w:t>Жгут проводов моторного отсека и панели приборов ЗМЗ-405 Газель,Соболь(2007г.) Евро-2</w:t>
            </w:r>
          </w:p>
        </w:tc>
        <w:tc>
          <w:tcPr>
            <w:tcW w:type="dxa" w:w="2880"/>
          </w:tcPr>
          <w:p>
            <w:r>
              <w:t>3221-3724015</w:t>
            </w:r>
          </w:p>
        </w:tc>
      </w:tr>
      <w:tr>
        <w:tc>
          <w:tcPr>
            <w:tcW w:type="dxa" w:w="2880"/>
          </w:tcPr>
          <w:p>
            <w:r>
              <w:t>491</w:t>
            </w:r>
          </w:p>
        </w:tc>
        <w:tc>
          <w:tcPr>
            <w:tcW w:type="dxa" w:w="2880"/>
          </w:tcPr>
          <w:p>
            <w:r>
              <w:t>Жгут проводов на 2 форс.Газель Cummins</w:t>
            </w:r>
          </w:p>
        </w:tc>
        <w:tc>
          <w:tcPr>
            <w:tcW w:type="dxa" w:w="2880"/>
          </w:tcPr>
          <w:p>
            <w:r>
              <w:t>5289407</w:t>
            </w:r>
          </w:p>
        </w:tc>
      </w:tr>
      <w:tr>
        <w:tc>
          <w:tcPr>
            <w:tcW w:type="dxa" w:w="2880"/>
          </w:tcPr>
          <w:p>
            <w:r>
              <w:t>492</w:t>
            </w:r>
          </w:p>
        </w:tc>
        <w:tc>
          <w:tcPr>
            <w:tcW w:type="dxa" w:w="2880"/>
          </w:tcPr>
          <w:p>
            <w:r>
              <w:t>Жгут проводов по раме Газель борт дв.405,4216 удлин.база 2005-09 г.под погр.б/насос</w:t>
            </w:r>
          </w:p>
        </w:tc>
        <w:tc>
          <w:tcPr>
            <w:tcW w:type="dxa" w:w="2880"/>
          </w:tcPr>
          <w:p>
            <w:r>
              <w:t>330242-3724030</w:t>
            </w:r>
          </w:p>
        </w:tc>
      </w:tr>
      <w:tr>
        <w:tc>
          <w:tcPr>
            <w:tcW w:type="dxa" w:w="2880"/>
          </w:tcPr>
          <w:p>
            <w:r>
              <w:t>493</w:t>
            </w:r>
          </w:p>
        </w:tc>
        <w:tc>
          <w:tcPr>
            <w:tcW w:type="dxa" w:w="2880"/>
          </w:tcPr>
          <w:p>
            <w:r>
              <w:t>Жгут проводов по раме Газель-2705 автобус дв.405,4216,Крайслер 2005-10 г.под погр.б/насос</w:t>
            </w:r>
          </w:p>
        </w:tc>
        <w:tc>
          <w:tcPr>
            <w:tcW w:type="dxa" w:w="2880"/>
          </w:tcPr>
          <w:p>
            <w:r>
              <w:t>3221-3724030</w:t>
            </w:r>
          </w:p>
        </w:tc>
      </w:tr>
      <w:tr>
        <w:tc>
          <w:tcPr>
            <w:tcW w:type="dxa" w:w="2880"/>
          </w:tcPr>
          <w:p>
            <w:r>
              <w:t>494</w:t>
            </w:r>
          </w:p>
        </w:tc>
        <w:tc>
          <w:tcPr>
            <w:tcW w:type="dxa" w:w="2880"/>
          </w:tcPr>
          <w:p>
            <w:r>
              <w:t>Жгут проводов по раме Газель-2705.ЗМЗ-405,УМЗ-4216.Крайслер</w:t>
            </w:r>
          </w:p>
        </w:tc>
        <w:tc>
          <w:tcPr>
            <w:tcW w:type="dxa" w:w="2880"/>
          </w:tcPr>
          <w:p>
            <w:r>
              <w:t>3221-3742030</w:t>
            </w:r>
          </w:p>
        </w:tc>
      </w:tr>
      <w:tr>
        <w:tc>
          <w:tcPr>
            <w:tcW w:type="dxa" w:w="2880"/>
          </w:tcPr>
          <w:p>
            <w:r>
              <w:t>495</w:t>
            </w:r>
          </w:p>
        </w:tc>
        <w:tc>
          <w:tcPr>
            <w:tcW w:type="dxa" w:w="2880"/>
          </w:tcPr>
          <w:p>
            <w:r>
              <w:t>Жгут проводов по раме Газель-Бизнес борт УМЗ-4216 удлин.база модиф 2010 г.без бок.габар. на бортах</w:t>
            </w:r>
          </w:p>
        </w:tc>
        <w:tc>
          <w:tcPr>
            <w:tcW w:type="dxa" w:w="2880"/>
          </w:tcPr>
          <w:p>
            <w:r>
              <w:t>3302-3724030-07</w:t>
            </w:r>
          </w:p>
        </w:tc>
      </w:tr>
      <w:tr>
        <w:tc>
          <w:tcPr>
            <w:tcW w:type="dxa" w:w="2880"/>
          </w:tcPr>
          <w:p>
            <w:r>
              <w:t>496</w:t>
            </w:r>
          </w:p>
        </w:tc>
        <w:tc>
          <w:tcPr>
            <w:tcW w:type="dxa" w:w="2880"/>
          </w:tcPr>
          <w:p>
            <w:r>
              <w:t>Жгут проводов по раме Газель-Бизнес борт УМЗ-4216 удлин.база модиф 2010 г.с бок.габар. на бортах</w:t>
            </w:r>
          </w:p>
        </w:tc>
        <w:tc>
          <w:tcPr>
            <w:tcW w:type="dxa" w:w="2880"/>
          </w:tcPr>
          <w:p>
            <w:r>
              <w:t>3302-3724030</w:t>
            </w:r>
          </w:p>
        </w:tc>
      </w:tr>
      <w:tr>
        <w:tc>
          <w:tcPr>
            <w:tcW w:type="dxa" w:w="2880"/>
          </w:tcPr>
          <w:p>
            <w:r>
              <w:t>497</w:t>
            </w:r>
          </w:p>
        </w:tc>
        <w:tc>
          <w:tcPr>
            <w:tcW w:type="dxa" w:w="2880"/>
          </w:tcPr>
          <w:p>
            <w:r>
              <w:t>Жгут проводов по раме Газель-Бизнес(с 06,2011г.)</w:t>
            </w:r>
          </w:p>
        </w:tc>
        <w:tc>
          <w:tcPr>
            <w:tcW w:type="dxa" w:w="2880"/>
          </w:tcPr>
          <w:p>
            <w:r>
              <w:t>3302-3724030-30</w:t>
            </w:r>
          </w:p>
        </w:tc>
      </w:tr>
      <w:tr>
        <w:tc>
          <w:tcPr>
            <w:tcW w:type="dxa" w:w="2880"/>
          </w:tcPr>
          <w:p>
            <w:r>
              <w:t>498</w:t>
            </w:r>
          </w:p>
        </w:tc>
        <w:tc>
          <w:tcPr>
            <w:tcW w:type="dxa" w:w="2880"/>
          </w:tcPr>
          <w:p>
            <w:r>
              <w:t>Жгут проводов управления служебной дверью Газель-Next автобус (ГАЗ)</w:t>
            </w:r>
          </w:p>
        </w:tc>
        <w:tc>
          <w:tcPr>
            <w:tcW w:type="dxa" w:w="2880"/>
          </w:tcPr>
          <w:p>
            <w:r>
              <w:t>A63R42.3867010-10</w:t>
            </w:r>
          </w:p>
        </w:tc>
      </w:tr>
      <w:tr>
        <w:tc>
          <w:tcPr>
            <w:tcW w:type="dxa" w:w="2880"/>
          </w:tcPr>
          <w:p>
            <w:r>
              <w:t>499</w:t>
            </w:r>
          </w:p>
        </w:tc>
        <w:tc>
          <w:tcPr>
            <w:tcW w:type="dxa" w:w="2880"/>
          </w:tcPr>
          <w:p>
            <w:r>
              <w:t>Жгут форсунок Газель-Бизнес 4216 Евро-3</w:t>
            </w:r>
          </w:p>
        </w:tc>
        <w:tc>
          <w:tcPr>
            <w:tcW w:type="dxa" w:w="2880"/>
          </w:tcPr>
          <w:p>
            <w:r>
              <w:t>4216-3707070-00</w:t>
            </w:r>
          </w:p>
        </w:tc>
      </w:tr>
      <w:tr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Жгут форсунок Газель-Бизнес ГАЗ</w:t>
            </w:r>
          </w:p>
        </w:tc>
        <w:tc>
          <w:tcPr>
            <w:tcW w:type="dxa" w:w="2880"/>
          </w:tcPr>
          <w:p>
            <w:r>
              <w:t>4216-3707070-02</w:t>
            </w:r>
          </w:p>
        </w:tc>
      </w:tr>
      <w:tr>
        <w:tc>
          <w:tcPr>
            <w:tcW w:type="dxa" w:w="2880"/>
          </w:tcPr>
          <w:p>
            <w:r>
              <w:t>501</w:t>
            </w:r>
          </w:p>
        </w:tc>
        <w:tc>
          <w:tcPr>
            <w:tcW w:type="dxa" w:w="2880"/>
          </w:tcPr>
          <w:p>
            <w:r>
              <w:t>Жгут форсунок Газель-Бизнес-42164 ЕВРО-4 ГАЗ</w:t>
            </w:r>
          </w:p>
        </w:tc>
        <w:tc>
          <w:tcPr>
            <w:tcW w:type="dxa" w:w="2880"/>
          </w:tcPr>
          <w:p>
            <w:r>
              <w:t>4216-3707070-12</w:t>
            </w:r>
          </w:p>
        </w:tc>
      </w:tr>
      <w:tr>
        <w:tc>
          <w:tcPr>
            <w:tcW w:type="dxa" w:w="2880"/>
          </w:tcPr>
          <w:p>
            <w:r>
              <w:t>502</w:t>
            </w:r>
          </w:p>
        </w:tc>
        <w:tc>
          <w:tcPr>
            <w:tcW w:type="dxa" w:w="2880"/>
          </w:tcPr>
          <w:p>
            <w:r>
              <w:t>Заглушка рычага КПП-5,ГАЗ-3309,Валдай</w:t>
            </w:r>
          </w:p>
        </w:tc>
        <w:tc>
          <w:tcPr>
            <w:tcW w:type="dxa" w:w="2880"/>
          </w:tcPr>
          <w:p>
            <w:r>
              <w:t>3309-1702086</w:t>
            </w:r>
          </w:p>
        </w:tc>
      </w:tr>
      <w:tr>
        <w:tc>
          <w:tcPr>
            <w:tcW w:type="dxa" w:w="2880"/>
          </w:tcPr>
          <w:p>
            <w:r>
              <w:t>503</w:t>
            </w:r>
          </w:p>
        </w:tc>
        <w:tc>
          <w:tcPr>
            <w:tcW w:type="dxa" w:w="2880"/>
          </w:tcPr>
          <w:p>
            <w:r>
              <w:t>Заглушка шкворня ГАЗ-33104"ВАЛДАЙ" (ГАЗ)</w:t>
            </w:r>
          </w:p>
        </w:tc>
        <w:tc>
          <w:tcPr>
            <w:tcW w:type="dxa" w:w="2880"/>
          </w:tcPr>
          <w:p>
            <w:r>
              <w:t>33104-3001037</w:t>
            </w:r>
          </w:p>
        </w:tc>
      </w:tr>
      <w:tr>
        <w:tc>
          <w:tcPr>
            <w:tcW w:type="dxa" w:w="2880"/>
          </w:tcPr>
          <w:p>
            <w:r>
              <w:t>504</w:t>
            </w:r>
          </w:p>
        </w:tc>
        <w:tc>
          <w:tcPr>
            <w:tcW w:type="dxa" w:w="2880"/>
          </w:tcPr>
          <w:p>
            <w:r>
              <w:t>Заглушка щита заднего тормоза ГАЗ-53,3307 ГАЗ</w:t>
            </w:r>
          </w:p>
        </w:tc>
        <w:tc>
          <w:tcPr>
            <w:tcW w:type="dxa" w:w="2880"/>
          </w:tcPr>
          <w:p>
            <w:r>
              <w:t>52-8101164</w:t>
            </w:r>
          </w:p>
        </w:tc>
      </w:tr>
      <w:tr>
        <w:tc>
          <w:tcPr>
            <w:tcW w:type="dxa" w:w="2880"/>
          </w:tcPr>
          <w:p>
            <w:r>
              <w:t>505</w:t>
            </w:r>
          </w:p>
        </w:tc>
        <w:tc>
          <w:tcPr>
            <w:tcW w:type="dxa" w:w="2880"/>
          </w:tcPr>
          <w:p>
            <w:r>
              <w:t>Заклепки  диска сцепления ГАЗ-53</w:t>
            </w:r>
          </w:p>
        </w:tc>
        <w:tc>
          <w:tcPr>
            <w:tcW w:type="dxa" w:w="2880"/>
          </w:tcPr>
          <w:p>
            <w:r>
              <w:t>вв</w:t>
            </w:r>
          </w:p>
        </w:tc>
      </w:tr>
      <w:tr>
        <w:tc>
          <w:tcPr>
            <w:tcW w:type="dxa" w:w="2880"/>
          </w:tcPr>
          <w:p>
            <w:r>
              <w:t>506</w:t>
            </w:r>
          </w:p>
        </w:tc>
        <w:tc>
          <w:tcPr>
            <w:tcW w:type="dxa" w:w="2880"/>
          </w:tcPr>
          <w:p>
            <w:r>
              <w:t>Замок двери с ключами ГАЗ-3307-4301,3309</w:t>
            </w:r>
          </w:p>
        </w:tc>
        <w:tc>
          <w:tcPr>
            <w:tcW w:type="dxa" w:w="2880"/>
          </w:tcPr>
          <w:p>
            <w:r>
              <w:t>4301-6105080</w:t>
            </w:r>
          </w:p>
        </w:tc>
      </w:tr>
      <w:tr>
        <w:tc>
          <w:tcPr>
            <w:tcW w:type="dxa" w:w="2880"/>
          </w:tcPr>
          <w:p>
            <w:r>
              <w:t>507</w:t>
            </w:r>
          </w:p>
        </w:tc>
        <w:tc>
          <w:tcPr>
            <w:tcW w:type="dxa" w:w="2880"/>
          </w:tcPr>
          <w:p>
            <w:r>
              <w:t>Замок зажигания Газ-3110 8 конт.</w:t>
            </w:r>
          </w:p>
        </w:tc>
        <w:tc>
          <w:tcPr>
            <w:tcW w:type="dxa" w:w="2880"/>
          </w:tcPr>
          <w:p>
            <w:r>
              <w:t>3110-3704010</w:t>
            </w:r>
          </w:p>
        </w:tc>
      </w:tr>
      <w:tr>
        <w:tc>
          <w:tcPr>
            <w:tcW w:type="dxa" w:w="2880"/>
          </w:tcPr>
          <w:p>
            <w:r>
              <w:t>508</w:t>
            </w:r>
          </w:p>
        </w:tc>
        <w:tc>
          <w:tcPr>
            <w:tcW w:type="dxa" w:w="2880"/>
          </w:tcPr>
          <w:p>
            <w:r>
              <w:t>Замок зажигания Газ-3110-8конт.</w:t>
            </w:r>
          </w:p>
        </w:tc>
        <w:tc>
          <w:tcPr>
            <w:tcW w:type="dxa" w:w="2880"/>
          </w:tcPr>
          <w:p>
            <w:r>
              <w:t>2126-3704005</w:t>
            </w:r>
          </w:p>
        </w:tc>
      </w:tr>
      <w:tr>
        <w:tc>
          <w:tcPr>
            <w:tcW w:type="dxa" w:w="2880"/>
          </w:tcPr>
          <w:p>
            <w:r>
              <w:t>509</w:t>
            </w:r>
          </w:p>
        </w:tc>
        <w:tc>
          <w:tcPr>
            <w:tcW w:type="dxa" w:w="2880"/>
          </w:tcPr>
          <w:p>
            <w:r>
              <w:t>Замок зажигания Газ-3110,Газель-Next.Газон-Next Газель-Бизнес</w:t>
            </w:r>
          </w:p>
        </w:tc>
        <w:tc>
          <w:tcPr>
            <w:tcW w:type="dxa" w:w="2880"/>
          </w:tcPr>
          <w:p>
            <w:r>
              <w:t>3111-3704010-11</w:t>
            </w:r>
          </w:p>
        </w:tc>
      </w:tr>
      <w:tr>
        <w:tc>
          <w:tcPr>
            <w:tcW w:type="dxa" w:w="2880"/>
          </w:tcPr>
          <w:p>
            <w:r>
              <w:t>510</w:t>
            </w:r>
          </w:p>
        </w:tc>
        <w:tc>
          <w:tcPr>
            <w:tcW w:type="dxa" w:w="2880"/>
          </w:tcPr>
          <w:p>
            <w:r>
              <w:t>Замок зажигания Газ-3110,Газель-Next.Газон-Next Газель-Бизнес</w:t>
            </w:r>
          </w:p>
        </w:tc>
        <w:tc>
          <w:tcPr>
            <w:tcW w:type="dxa" w:w="2880"/>
          </w:tcPr>
          <w:p>
            <w:r>
              <w:t>3111-3704010</w:t>
            </w:r>
          </w:p>
        </w:tc>
      </w:tr>
      <w:tr>
        <w:tc>
          <w:tcPr>
            <w:tcW w:type="dxa" w:w="2880"/>
          </w:tcPr>
          <w:p>
            <w:r>
              <w:t>511</w:t>
            </w:r>
          </w:p>
        </w:tc>
        <w:tc>
          <w:tcPr>
            <w:tcW w:type="dxa" w:w="2880"/>
          </w:tcPr>
          <w:p>
            <w:r>
              <w:t>Замок зажигания ГАЗ-3307 (5контактов) (ПРОМС)</w:t>
            </w:r>
          </w:p>
        </w:tc>
        <w:tc>
          <w:tcPr>
            <w:tcW w:type="dxa" w:w="2880"/>
          </w:tcPr>
          <w:p>
            <w:r>
              <w:t>1202.3704</w:t>
            </w:r>
          </w:p>
        </w:tc>
      </w:tr>
      <w:tr>
        <w:tc>
          <w:tcPr>
            <w:tcW w:type="dxa" w:w="2880"/>
          </w:tcPr>
          <w:p>
            <w:r>
              <w:t>512</w:t>
            </w:r>
          </w:p>
        </w:tc>
        <w:tc>
          <w:tcPr>
            <w:tcW w:type="dxa" w:w="2880"/>
          </w:tcPr>
          <w:p>
            <w:r>
              <w:t>Замок зажигания ГАЗ-3307 (Автоарматура)</w:t>
            </w:r>
          </w:p>
        </w:tc>
        <w:tc>
          <w:tcPr>
            <w:tcW w:type="dxa" w:w="2880"/>
          </w:tcPr>
          <w:p>
            <w:r>
              <w:t>1202.3704000</w:t>
            </w:r>
          </w:p>
        </w:tc>
      </w:tr>
      <w:tr>
        <w:tc>
          <w:tcPr>
            <w:tcW w:type="dxa" w:w="2880"/>
          </w:tcPr>
          <w:p>
            <w:r>
              <w:t>513</w:t>
            </w:r>
          </w:p>
        </w:tc>
        <w:tc>
          <w:tcPr>
            <w:tcW w:type="dxa" w:w="2880"/>
          </w:tcPr>
          <w:p>
            <w:r>
              <w:t>Замок зажигания ГАЗ-53,УАЗ-452,469,ПАЗ (ПРОМС)</w:t>
            </w:r>
          </w:p>
        </w:tc>
        <w:tc>
          <w:tcPr>
            <w:tcW w:type="dxa" w:w="2880"/>
          </w:tcPr>
          <w:p>
            <w:r>
              <w:t>ВК</w:t>
            </w:r>
          </w:p>
        </w:tc>
      </w:tr>
      <w:tr>
        <w:tc>
          <w:tcPr>
            <w:tcW w:type="dxa" w:w="2880"/>
          </w:tcPr>
          <w:p>
            <w:r>
              <w:t>514</w:t>
            </w:r>
          </w:p>
        </w:tc>
        <w:tc>
          <w:tcPr>
            <w:tcW w:type="dxa" w:w="2880"/>
          </w:tcPr>
          <w:p>
            <w:r>
              <w:t>Замок зажигания ГАЗ-53,УАЗ-452,469,ПАЗ (Электром)</w:t>
            </w:r>
          </w:p>
        </w:tc>
        <w:tc>
          <w:tcPr>
            <w:tcW w:type="dxa" w:w="2880"/>
          </w:tcPr>
          <w:p>
            <w:r>
              <w:t>12-3704</w:t>
            </w:r>
          </w:p>
        </w:tc>
      </w:tr>
      <w:tr>
        <w:tc>
          <w:tcPr>
            <w:tcW w:type="dxa" w:w="2880"/>
          </w:tcPr>
          <w:p>
            <w:r>
              <w:t>515</w:t>
            </w:r>
          </w:p>
        </w:tc>
        <w:tc>
          <w:tcPr>
            <w:tcW w:type="dxa" w:w="2880"/>
          </w:tcPr>
          <w:p>
            <w:r>
              <w:t>Замок зажигания ГАЗ-Бизнес,ГАЗель (+замок левой вод.двери)</w:t>
            </w:r>
          </w:p>
        </w:tc>
        <w:tc>
          <w:tcPr>
            <w:tcW w:type="dxa" w:w="2880"/>
          </w:tcPr>
          <w:p>
            <w:r>
              <w:t>3302-6105006-10</w:t>
            </w:r>
          </w:p>
        </w:tc>
      </w:tr>
      <w:tr>
        <w:tc>
          <w:tcPr>
            <w:tcW w:type="dxa" w:w="2880"/>
          </w:tcPr>
          <w:p>
            <w:r>
              <w:t>516</w:t>
            </w:r>
          </w:p>
        </w:tc>
        <w:tc>
          <w:tcPr>
            <w:tcW w:type="dxa" w:w="2880"/>
          </w:tcPr>
          <w:p>
            <w:r>
              <w:t>Замок зажигания Газель-5 конт.</w:t>
            </w:r>
          </w:p>
        </w:tc>
        <w:tc>
          <w:tcPr>
            <w:tcW w:type="dxa" w:w="2880"/>
          </w:tcPr>
          <w:p>
            <w:r>
              <w:t>3302-3704011</w:t>
            </w:r>
          </w:p>
        </w:tc>
      </w:tr>
      <w:tr>
        <w:tc>
          <w:tcPr>
            <w:tcW w:type="dxa" w:w="2880"/>
          </w:tcPr>
          <w:p>
            <w:r>
              <w:t>517</w:t>
            </w:r>
          </w:p>
        </w:tc>
        <w:tc>
          <w:tcPr>
            <w:tcW w:type="dxa" w:w="2880"/>
          </w:tcPr>
          <w:p>
            <w:r>
              <w:t>Замок зажигания Газель-NEXT (+ замок левой вод.двери)</w:t>
            </w:r>
          </w:p>
        </w:tc>
        <w:tc>
          <w:tcPr>
            <w:tcW w:type="dxa" w:w="2880"/>
          </w:tcPr>
          <w:p>
            <w:r>
              <w:t>A21R423.6205006-01</w:t>
            </w:r>
          </w:p>
        </w:tc>
      </w:tr>
      <w:tr>
        <w:tc>
          <w:tcPr>
            <w:tcW w:type="dxa" w:w="2880"/>
          </w:tcPr>
          <w:p>
            <w:r>
              <w:t>518</w:t>
            </w:r>
          </w:p>
        </w:tc>
        <w:tc>
          <w:tcPr>
            <w:tcW w:type="dxa" w:w="2880"/>
          </w:tcPr>
          <w:p>
            <w:r>
              <w:t>Замок зажигания Газель-NEXT ЦМФ с личинками (к-т 4 шт.)(29,3704-02 12В)</w:t>
            </w:r>
          </w:p>
        </w:tc>
        <w:tc>
          <w:tcPr>
            <w:tcW w:type="dxa" w:w="2880"/>
          </w:tcPr>
          <w:p>
            <w:r>
              <w:t>A31R23.6105006</w:t>
            </w:r>
          </w:p>
        </w:tc>
      </w:tr>
      <w:tr>
        <w:tc>
          <w:tcPr>
            <w:tcW w:type="dxa" w:w="2880"/>
          </w:tcPr>
          <w:p>
            <w:r>
              <w:t>519</w:t>
            </w:r>
          </w:p>
        </w:tc>
        <w:tc>
          <w:tcPr>
            <w:tcW w:type="dxa" w:w="2880"/>
          </w:tcPr>
          <w:p>
            <w:r>
              <w:t>Замок зажигания Газель-Бизнес (+ 3замка)</w:t>
            </w:r>
          </w:p>
        </w:tc>
        <w:tc>
          <w:tcPr>
            <w:tcW w:type="dxa" w:w="2880"/>
          </w:tcPr>
          <w:p>
            <w:r>
              <w:t>2705-6100506-10</w:t>
            </w:r>
          </w:p>
        </w:tc>
      </w:tr>
      <w:tr>
        <w:tc>
          <w:tcPr>
            <w:tcW w:type="dxa" w:w="2880"/>
          </w:tcPr>
          <w:p>
            <w:r>
              <w:t>520</w:t>
            </w:r>
          </w:p>
        </w:tc>
        <w:tc>
          <w:tcPr>
            <w:tcW w:type="dxa" w:w="2880"/>
          </w:tcPr>
          <w:p>
            <w:r>
              <w:t>Замок капота ГАЗ-3307,2410,31105 (ГАЗ)</w:t>
            </w:r>
          </w:p>
        </w:tc>
        <w:tc>
          <w:tcPr>
            <w:tcW w:type="dxa" w:w="2880"/>
          </w:tcPr>
          <w:p>
            <w:r>
              <w:t>21-8406012</w:t>
            </w:r>
          </w:p>
        </w:tc>
      </w:tr>
      <w:tr>
        <w:tc>
          <w:tcPr>
            <w:tcW w:type="dxa" w:w="2880"/>
          </w:tcPr>
          <w:p>
            <w:r>
              <w:t>521</w:t>
            </w:r>
          </w:p>
        </w:tc>
        <w:tc>
          <w:tcPr>
            <w:tcW w:type="dxa" w:w="2880"/>
          </w:tcPr>
          <w:p>
            <w:r>
              <w:t>Звено разжимное тормозных колодок ГАЗ-3307-3309 "ГАЗ"</w:t>
            </w:r>
          </w:p>
        </w:tc>
        <w:tc>
          <w:tcPr>
            <w:tcW w:type="dxa" w:w="2880"/>
          </w:tcPr>
          <w:p>
            <w:r>
              <w:t>3307-3508154</w:t>
            </w:r>
          </w:p>
        </w:tc>
      </w:tr>
      <w:tr>
        <w:tc>
          <w:tcPr>
            <w:tcW w:type="dxa" w:w="2880"/>
          </w:tcPr>
          <w:p>
            <w:r>
              <w:t>522</w:t>
            </w:r>
          </w:p>
        </w:tc>
        <w:tc>
          <w:tcPr>
            <w:tcW w:type="dxa" w:w="2880"/>
          </w:tcPr>
          <w:p>
            <w:r>
              <w:t>Зеркало заднего вида ГАЗ 3308,3309,3310 Валдай (с обогревом)</w:t>
            </w:r>
          </w:p>
        </w:tc>
        <w:tc>
          <w:tcPr>
            <w:tcW w:type="dxa" w:w="2880"/>
          </w:tcPr>
          <w:p>
            <w:r>
              <w:t>61.8201020-20</w:t>
            </w:r>
          </w:p>
        </w:tc>
      </w:tr>
      <w:tr>
        <w:tc>
          <w:tcPr>
            <w:tcW w:type="dxa" w:w="2880"/>
          </w:tcPr>
          <w:p>
            <w:r>
              <w:t>523</w:t>
            </w:r>
          </w:p>
        </w:tc>
        <w:tc>
          <w:tcPr>
            <w:tcW w:type="dxa" w:w="2880"/>
          </w:tcPr>
          <w:p>
            <w:r>
              <w:t>Зеркало заднего вида ГАЗ-3307 (4301)  290х150</w:t>
            </w:r>
          </w:p>
        </w:tc>
        <w:tc>
          <w:tcPr>
            <w:tcW w:type="dxa" w:w="2880"/>
          </w:tcPr>
          <w:p>
            <w:r>
              <w:t>4301-8201218</w:t>
            </w:r>
          </w:p>
        </w:tc>
      </w:tr>
      <w:tr>
        <w:tc>
          <w:tcPr>
            <w:tcW w:type="dxa" w:w="2880"/>
          </w:tcPr>
          <w:p>
            <w:r>
              <w:t>524</w:t>
            </w:r>
          </w:p>
        </w:tc>
        <w:tc>
          <w:tcPr>
            <w:tcW w:type="dxa" w:w="2880"/>
          </w:tcPr>
          <w:p>
            <w:r>
              <w:t>Зеркало заднего вида ГАЗ-53</w:t>
            </w:r>
          </w:p>
        </w:tc>
        <w:tc>
          <w:tcPr>
            <w:tcW w:type="dxa" w:w="2880"/>
          </w:tcPr>
          <w:p>
            <w:r>
              <w:t>248х148</w:t>
            </w:r>
          </w:p>
        </w:tc>
      </w:tr>
      <w:tr>
        <w:tc>
          <w:tcPr>
            <w:tcW w:type="dxa" w:w="2880"/>
          </w:tcPr>
          <w:p>
            <w:r>
              <w:t>525</w:t>
            </w:r>
          </w:p>
        </w:tc>
        <w:tc>
          <w:tcPr>
            <w:tcW w:type="dxa" w:w="2880"/>
          </w:tcPr>
          <w:p>
            <w:r>
              <w:t>Зеркало заднего вида ГАЗон Next левое (с обогревом) с кронштейном в сборе</w:t>
            </w:r>
          </w:p>
        </w:tc>
        <w:tc>
          <w:tcPr>
            <w:tcW w:type="dxa" w:w="2880"/>
          </w:tcPr>
          <w:p>
            <w:r>
              <w:t>C41R11.8201021-10</w:t>
            </w:r>
          </w:p>
        </w:tc>
      </w:tr>
      <w:tr>
        <w:tc>
          <w:tcPr>
            <w:tcW w:type="dxa" w:w="2880"/>
          </w:tcPr>
          <w:p>
            <w:r>
              <w:t>526</w:t>
            </w:r>
          </w:p>
        </w:tc>
        <w:tc>
          <w:tcPr>
            <w:tcW w:type="dxa" w:w="2880"/>
          </w:tcPr>
          <w:p>
            <w:r>
              <w:t>Зеркало заднего вида ГАЗон Next левое (с обогревом)(ТИМЕР)</w:t>
            </w:r>
          </w:p>
        </w:tc>
        <w:tc>
          <w:tcPr>
            <w:tcW w:type="dxa" w:w="2880"/>
          </w:tcPr>
          <w:p>
            <w:r>
              <w:t>61.8201020-51</w:t>
            </w:r>
          </w:p>
        </w:tc>
      </w:tr>
      <w:tr>
        <w:tc>
          <w:tcPr>
            <w:tcW w:type="dxa" w:w="2880"/>
          </w:tcPr>
          <w:p>
            <w:r>
              <w:t>527</w:t>
            </w:r>
          </w:p>
        </w:tc>
        <w:tc>
          <w:tcPr>
            <w:tcW w:type="dxa" w:w="2880"/>
          </w:tcPr>
          <w:p>
            <w:r>
              <w:t>Зеркало заднего вида ГАЗон Next левое, с обогревом</w:t>
            </w:r>
          </w:p>
        </w:tc>
        <w:tc>
          <w:tcPr>
            <w:tcW w:type="dxa" w:w="2880"/>
          </w:tcPr>
          <w:p>
            <w:r>
              <w:t>В61.8201020-55</w:t>
            </w:r>
          </w:p>
        </w:tc>
      </w:tr>
      <w:tr>
        <w:tc>
          <w:tcPr>
            <w:tcW w:type="dxa" w:w="2880"/>
          </w:tcPr>
          <w:p>
            <w:r>
              <w:t>528</w:t>
            </w:r>
          </w:p>
        </w:tc>
        <w:tc>
          <w:tcPr>
            <w:tcW w:type="dxa" w:w="2880"/>
          </w:tcPr>
          <w:p>
            <w:r>
              <w:t>Зеркало заднего вида ГАЗон Next правое (с обогревом) с кронштейном ст.</w:t>
            </w:r>
          </w:p>
        </w:tc>
        <w:tc>
          <w:tcPr>
            <w:tcW w:type="dxa" w:w="2880"/>
          </w:tcPr>
          <w:p>
            <w:r>
              <w:t>С41R11.8201020-10</w:t>
            </w:r>
          </w:p>
        </w:tc>
      </w:tr>
      <w:tr>
        <w:tc>
          <w:tcPr>
            <w:tcW w:type="dxa" w:w="2880"/>
          </w:tcPr>
          <w:p>
            <w:r>
              <w:t>529</w:t>
            </w:r>
          </w:p>
        </w:tc>
        <w:tc>
          <w:tcPr>
            <w:tcW w:type="dxa" w:w="2880"/>
          </w:tcPr>
          <w:p>
            <w:r>
              <w:t>Зеркало заднего вида ГАЗон Next правое (с обогревом)(ТИМЕР)</w:t>
            </w:r>
          </w:p>
        </w:tc>
        <w:tc>
          <w:tcPr>
            <w:tcW w:type="dxa" w:w="2880"/>
          </w:tcPr>
          <w:p>
            <w:r>
              <w:t>61.8201020-50</w:t>
            </w:r>
          </w:p>
        </w:tc>
      </w:tr>
      <w:tr>
        <w:tc>
          <w:tcPr>
            <w:tcW w:type="dxa" w:w="2880"/>
          </w:tcPr>
          <w:p>
            <w:r>
              <w:t>530</w:t>
            </w:r>
          </w:p>
        </w:tc>
        <w:tc>
          <w:tcPr>
            <w:tcW w:type="dxa" w:w="2880"/>
          </w:tcPr>
          <w:p>
            <w:r>
              <w:t>Зеркало заднего вида ГАЗон Next правое, с обогревом</w:t>
            </w:r>
          </w:p>
        </w:tc>
        <w:tc>
          <w:tcPr>
            <w:tcW w:type="dxa" w:w="2880"/>
          </w:tcPr>
          <w:p>
            <w:r>
              <w:t>В61.8201020-54</w:t>
            </w:r>
          </w:p>
        </w:tc>
      </w:tr>
      <w:tr>
        <w:tc>
          <w:tcPr>
            <w:tcW w:type="dxa" w:w="2880"/>
          </w:tcPr>
          <w:p>
            <w:r>
              <w:t>531</w:t>
            </w:r>
          </w:p>
        </w:tc>
        <w:tc>
          <w:tcPr>
            <w:tcW w:type="dxa" w:w="2880"/>
          </w:tcPr>
          <w:p>
            <w:r>
              <w:t>Зеркало заднего вида ГАЗон Next широкоугольное, дополнительное</w:t>
            </w:r>
          </w:p>
        </w:tc>
        <w:tc>
          <w:tcPr>
            <w:tcW w:type="dxa" w:w="2880"/>
          </w:tcPr>
          <w:p>
            <w:r>
              <w:t>В57.8201020-10</w:t>
            </w:r>
          </w:p>
        </w:tc>
      </w:tr>
      <w:tr>
        <w:tc>
          <w:tcPr>
            <w:tcW w:type="dxa" w:w="2880"/>
          </w:tcPr>
          <w:p>
            <w:r>
              <w:t>532</w:t>
            </w:r>
          </w:p>
        </w:tc>
        <w:tc>
          <w:tcPr>
            <w:tcW w:type="dxa" w:w="2880"/>
          </w:tcPr>
          <w:p>
            <w:r>
              <w:t>Камера тормозная задняя энергоаккумулятора ГАЗон-NEXT</w:t>
            </w:r>
          </w:p>
        </w:tc>
        <w:tc>
          <w:tcPr>
            <w:tcW w:type="dxa" w:w="2880"/>
          </w:tcPr>
          <w:p>
            <w:r>
              <w:t>С41R.3519130</w:t>
            </w:r>
          </w:p>
        </w:tc>
      </w:tr>
      <w:tr>
        <w:tc>
          <w:tcPr>
            <w:tcW w:type="dxa" w:w="2880"/>
          </w:tcPr>
          <w:p>
            <w:r>
              <w:t>533</w:t>
            </w:r>
          </w:p>
        </w:tc>
        <w:tc>
          <w:tcPr>
            <w:tcW w:type="dxa" w:w="2880"/>
          </w:tcPr>
          <w:p>
            <w:r>
              <w:t>Камера тормозная передняя левая ГАЗон-NEXT "ГАЗ"</w:t>
            </w:r>
          </w:p>
        </w:tc>
        <w:tc>
          <w:tcPr>
            <w:tcW w:type="dxa" w:w="2880"/>
          </w:tcPr>
          <w:p>
            <w:r>
              <w:t>С41R.3519031</w:t>
            </w:r>
          </w:p>
        </w:tc>
      </w:tr>
      <w:tr>
        <w:tc>
          <w:tcPr>
            <w:tcW w:type="dxa" w:w="2880"/>
          </w:tcPr>
          <w:p>
            <w:r>
              <w:t>534</w:t>
            </w:r>
          </w:p>
        </w:tc>
        <w:tc>
          <w:tcPr>
            <w:tcW w:type="dxa" w:w="2880"/>
          </w:tcPr>
          <w:p>
            <w:r>
              <w:t>Камера тормозная передняя правая ГАЗон-NEXT "ГАЗ"</w:t>
            </w:r>
          </w:p>
        </w:tc>
        <w:tc>
          <w:tcPr>
            <w:tcW w:type="dxa" w:w="2880"/>
          </w:tcPr>
          <w:p>
            <w:r>
              <w:t>С41R.3519030</w:t>
            </w:r>
          </w:p>
        </w:tc>
      </w:tr>
      <w:tr>
        <w:tc>
          <w:tcPr>
            <w:tcW w:type="dxa" w:w="2880"/>
          </w:tcPr>
          <w:p>
            <w:r>
              <w:t>535</w:t>
            </w:r>
          </w:p>
        </w:tc>
        <w:tc>
          <w:tcPr>
            <w:tcW w:type="dxa" w:w="2880"/>
          </w:tcPr>
          <w:p>
            <w:r>
              <w:t>Капот 3307 ГАЗ</w:t>
            </w:r>
          </w:p>
        </w:tc>
        <w:tc>
          <w:tcPr>
            <w:tcW w:type="dxa" w:w="2880"/>
          </w:tcPr>
          <w:p>
            <w:r>
              <w:t>3307-8402012</w:t>
            </w:r>
          </w:p>
        </w:tc>
      </w:tr>
      <w:tr>
        <w:tc>
          <w:tcPr>
            <w:tcW w:type="dxa" w:w="2880"/>
          </w:tcPr>
          <w:p>
            <w:r>
              <w:t>536</w:t>
            </w:r>
          </w:p>
        </w:tc>
        <w:tc>
          <w:tcPr>
            <w:tcW w:type="dxa" w:w="2880"/>
          </w:tcPr>
          <w:p>
            <w:r>
              <w:t>Капот ГАЗон NEXT ГАЗ</w:t>
            </w:r>
          </w:p>
        </w:tc>
        <w:tc>
          <w:tcPr>
            <w:tcW w:type="dxa" w:w="2880"/>
          </w:tcPr>
          <w:p>
            <w:r>
              <w:t>С41R11-8402012</w:t>
            </w:r>
          </w:p>
        </w:tc>
      </w:tr>
      <w:tr>
        <w:tc>
          <w:tcPr>
            <w:tcW w:type="dxa" w:w="2880"/>
          </w:tcPr>
          <w:p>
            <w:r>
              <w:t>537</w:t>
            </w:r>
          </w:p>
        </w:tc>
        <w:tc>
          <w:tcPr>
            <w:tcW w:type="dxa" w:w="2880"/>
          </w:tcPr>
          <w:p>
            <w:r>
              <w:t>Карбюратор ГАЗ-52 Пекар</w:t>
            </w:r>
          </w:p>
        </w:tc>
        <w:tc>
          <w:tcPr>
            <w:tcW w:type="dxa" w:w="2880"/>
          </w:tcPr>
          <w:p>
            <w:r>
              <w:t>К126И</w:t>
            </w:r>
          </w:p>
        </w:tc>
      </w:tr>
      <w:tr>
        <w:tc>
          <w:tcPr>
            <w:tcW w:type="dxa" w:w="2880"/>
          </w:tcPr>
          <w:p>
            <w:r>
              <w:t>538</w:t>
            </w:r>
          </w:p>
        </w:tc>
        <w:tc>
          <w:tcPr>
            <w:tcW w:type="dxa" w:w="2880"/>
          </w:tcPr>
          <w:p>
            <w:r>
              <w:t>Карбюратор ГАЗ-53</w:t>
            </w:r>
          </w:p>
        </w:tc>
        <w:tc>
          <w:tcPr>
            <w:tcW w:type="dxa" w:w="2880"/>
          </w:tcPr>
          <w:p>
            <w:r>
              <w:t>К126БГ</w:t>
            </w:r>
          </w:p>
        </w:tc>
      </w:tr>
      <w:tr>
        <w:tc>
          <w:tcPr>
            <w:tcW w:type="dxa" w:w="2880"/>
          </w:tcPr>
          <w:p>
            <w:r>
              <w:t>539</w:t>
            </w:r>
          </w:p>
        </w:tc>
        <w:tc>
          <w:tcPr>
            <w:tcW w:type="dxa" w:w="2880"/>
          </w:tcPr>
          <w:p>
            <w:r>
              <w:t>Карбюратор ГАЗ-53 ГАЗ-3307 "Truckman"</w:t>
            </w:r>
          </w:p>
        </w:tc>
        <w:tc>
          <w:tcPr>
            <w:tcW w:type="dxa" w:w="2880"/>
          </w:tcPr>
          <w:p>
            <w:r>
              <w:t>К-135</w:t>
            </w:r>
          </w:p>
        </w:tc>
      </w:tr>
      <w:tr>
        <w:tc>
          <w:tcPr>
            <w:tcW w:type="dxa" w:w="2880"/>
          </w:tcPr>
          <w:p>
            <w:r>
              <w:t>540</w:t>
            </w:r>
          </w:p>
        </w:tc>
        <w:tc>
          <w:tcPr>
            <w:tcW w:type="dxa" w:w="2880"/>
          </w:tcPr>
          <w:p>
            <w:r>
              <w:t>Карбюратор ГАЗ-53,ГАЗ-66 "ПЕКАР"</w:t>
            </w:r>
          </w:p>
        </w:tc>
        <w:tc>
          <w:tcPr>
            <w:tcW w:type="dxa" w:w="2880"/>
          </w:tcPr>
          <w:p>
            <w:r>
              <w:t>К135-1107010</w:t>
            </w:r>
          </w:p>
        </w:tc>
      </w:tr>
      <w:tr>
        <w:tc>
          <w:tcPr>
            <w:tcW w:type="dxa" w:w="2880"/>
          </w:tcPr>
          <w:p>
            <w:r>
              <w:t>541</w:t>
            </w:r>
          </w:p>
        </w:tc>
        <w:tc>
          <w:tcPr>
            <w:tcW w:type="dxa" w:w="2880"/>
          </w:tcPr>
          <w:p>
            <w:r>
              <w:t>Карбюратор ГАЗ-53,ГАЗ-66,ПАЗ "Пекар"</w:t>
            </w:r>
          </w:p>
        </w:tc>
        <w:tc>
          <w:tcPr>
            <w:tcW w:type="dxa" w:w="2880"/>
          </w:tcPr>
          <w:p>
            <w:r>
              <w:t>К135МУ-1107010</w:t>
            </w:r>
          </w:p>
        </w:tc>
      </w:tr>
      <w:tr>
        <w:tc>
          <w:tcPr>
            <w:tcW w:type="dxa" w:w="2880"/>
          </w:tcPr>
          <w:p>
            <w:r>
              <w:t>542</w:t>
            </w:r>
          </w:p>
        </w:tc>
        <w:tc>
          <w:tcPr>
            <w:tcW w:type="dxa" w:w="2880"/>
          </w:tcPr>
          <w:p>
            <w:r>
              <w:t>Карбюратор ПАЗ "Пекар"</w:t>
            </w:r>
          </w:p>
        </w:tc>
        <w:tc>
          <w:tcPr>
            <w:tcW w:type="dxa" w:w="2880"/>
          </w:tcPr>
          <w:p>
            <w:r>
              <w:t>К135Г-1107010</w:t>
            </w:r>
          </w:p>
        </w:tc>
      </w:tr>
      <w:tr>
        <w:tc>
          <w:tcPr>
            <w:tcW w:type="dxa" w:w="2880"/>
          </w:tcPr>
          <w:p>
            <w:r>
              <w:t>543</w:t>
            </w:r>
          </w:p>
        </w:tc>
        <w:tc>
          <w:tcPr>
            <w:tcW w:type="dxa" w:w="2880"/>
          </w:tcPr>
          <w:p>
            <w:r>
              <w:t>Кардан рулевой  ГАЗ-4301(ГАЗ)</w:t>
            </w:r>
          </w:p>
        </w:tc>
        <w:tc>
          <w:tcPr>
            <w:tcW w:type="dxa" w:w="2880"/>
          </w:tcPr>
          <w:p>
            <w:r>
              <w:t>4301-3401205</w:t>
            </w:r>
          </w:p>
        </w:tc>
      </w:tr>
      <w:tr>
        <w:tc>
          <w:tcPr>
            <w:tcW w:type="dxa" w:w="2880"/>
          </w:tcPr>
          <w:p>
            <w:r>
              <w:t>544</w:t>
            </w:r>
          </w:p>
        </w:tc>
        <w:tc>
          <w:tcPr>
            <w:tcW w:type="dxa" w:w="2880"/>
          </w:tcPr>
          <w:p>
            <w:r>
              <w:t>Кардан рулевой голый ГАЗ-3307 (ГАЗ)</w:t>
            </w:r>
          </w:p>
        </w:tc>
        <w:tc>
          <w:tcPr>
            <w:tcW w:type="dxa" w:w="2880"/>
          </w:tcPr>
          <w:p>
            <w:r>
              <w:t>3307-3401044</w:t>
            </w:r>
          </w:p>
        </w:tc>
      </w:tr>
      <w:tr>
        <w:tc>
          <w:tcPr>
            <w:tcW w:type="dxa" w:w="2880"/>
          </w:tcPr>
          <w:p>
            <w:r>
              <w:t>545</w:t>
            </w:r>
          </w:p>
        </w:tc>
        <w:tc>
          <w:tcPr>
            <w:tcW w:type="dxa" w:w="2880"/>
          </w:tcPr>
          <w:p>
            <w:r>
              <w:t>Кардан рулевой нешлицевой ГАЗ-3307,3309 (ГАЗ)</w:t>
            </w:r>
          </w:p>
        </w:tc>
        <w:tc>
          <w:tcPr>
            <w:tcW w:type="dxa" w:w="2880"/>
          </w:tcPr>
          <w:p>
            <w:r>
              <w:t>3307-3401042</w:t>
            </w:r>
          </w:p>
        </w:tc>
      </w:tr>
      <w:tr>
        <w:tc>
          <w:tcPr>
            <w:tcW w:type="dxa" w:w="2880"/>
          </w:tcPr>
          <w:p>
            <w:r>
              <w:t>546</w:t>
            </w:r>
          </w:p>
        </w:tc>
        <w:tc>
          <w:tcPr>
            <w:tcW w:type="dxa" w:w="2880"/>
          </w:tcPr>
          <w:p>
            <w:r>
              <w:t>Карданчик рулевого управления ГАЗон-NEXT нижн. 54 шлиц</w:t>
            </w:r>
          </w:p>
        </w:tc>
        <w:tc>
          <w:tcPr>
            <w:tcW w:type="dxa" w:w="2880"/>
          </w:tcPr>
          <w:p>
            <w:r>
              <w:t>C41R11-3401123</w:t>
            </w:r>
          </w:p>
        </w:tc>
      </w:tr>
      <w:tr>
        <w:tc>
          <w:tcPr>
            <w:tcW w:type="dxa" w:w="2880"/>
          </w:tcPr>
          <w:p>
            <w:r>
              <w:t>547</w:t>
            </w:r>
          </w:p>
        </w:tc>
        <w:tc>
          <w:tcPr>
            <w:tcW w:type="dxa" w:w="2880"/>
          </w:tcPr>
          <w:p>
            <w:r>
              <w:t>Карман обшивки двери ГАЗ-3307-4301 (ГАЗ)</w:t>
            </w:r>
          </w:p>
        </w:tc>
        <w:tc>
          <w:tcPr>
            <w:tcW w:type="dxa" w:w="2880"/>
          </w:tcPr>
          <w:p>
            <w:r>
              <w:t>4301-3942406</w:t>
            </w:r>
          </w:p>
        </w:tc>
      </w:tr>
      <w:tr>
        <w:tc>
          <w:tcPr>
            <w:tcW w:type="dxa" w:w="2880"/>
          </w:tcPr>
          <w:p>
            <w:r>
              <w:t>548</w:t>
            </w:r>
          </w:p>
        </w:tc>
        <w:tc>
          <w:tcPr>
            <w:tcW w:type="dxa" w:w="2880"/>
          </w:tcPr>
          <w:p>
            <w:r>
              <w:t>Картер КПП 3309,ВАЛДАЙ задний (ГАЗ)</w:t>
            </w:r>
          </w:p>
        </w:tc>
        <w:tc>
          <w:tcPr>
            <w:tcW w:type="dxa" w:w="2880"/>
          </w:tcPr>
          <w:p>
            <w:r>
              <w:t>3309-1701016-02</w:t>
            </w:r>
          </w:p>
        </w:tc>
      </w:tr>
      <w:tr>
        <w:tc>
          <w:tcPr>
            <w:tcW w:type="dxa" w:w="2880"/>
          </w:tcPr>
          <w:p>
            <w:r>
              <w:t>549</w:t>
            </w:r>
          </w:p>
        </w:tc>
        <w:tc>
          <w:tcPr>
            <w:tcW w:type="dxa" w:w="2880"/>
          </w:tcPr>
          <w:p>
            <w:r>
              <w:t>Картер КПП 3309,ВАЛДАЙ передний (ГАЗ)</w:t>
            </w:r>
          </w:p>
        </w:tc>
        <w:tc>
          <w:tcPr>
            <w:tcW w:type="dxa" w:w="2880"/>
          </w:tcPr>
          <w:p>
            <w:r>
              <w:t>3309-1701015-11</w:t>
            </w:r>
          </w:p>
        </w:tc>
      </w:tr>
      <w:tr>
        <w:tc>
          <w:tcPr>
            <w:tcW w:type="dxa" w:w="2880"/>
          </w:tcPr>
          <w:p>
            <w:r>
              <w:t>550</w:t>
            </w:r>
          </w:p>
        </w:tc>
        <w:tc>
          <w:tcPr>
            <w:tcW w:type="dxa" w:w="2880"/>
          </w:tcPr>
          <w:p>
            <w:r>
              <w:t>Картер КПП ГАЗ-53</w:t>
            </w:r>
          </w:p>
        </w:tc>
        <w:tc>
          <w:tcPr>
            <w:tcW w:type="dxa" w:w="2880"/>
          </w:tcPr>
          <w:p>
            <w:r>
              <w:t>52-1701015</w:t>
            </w:r>
          </w:p>
        </w:tc>
      </w:tr>
      <w:tr>
        <w:tc>
          <w:tcPr>
            <w:tcW w:type="dxa" w:w="2880"/>
          </w:tcPr>
          <w:p>
            <w:r>
              <w:t>551</w:t>
            </w:r>
          </w:p>
        </w:tc>
        <w:tc>
          <w:tcPr>
            <w:tcW w:type="dxa" w:w="2880"/>
          </w:tcPr>
          <w:p>
            <w:r>
              <w:t>Картер масленный Г-53,ПАЗ дв.511,523</w:t>
            </w:r>
          </w:p>
        </w:tc>
        <w:tc>
          <w:tcPr>
            <w:tcW w:type="dxa" w:w="2880"/>
          </w:tcPr>
          <w:p>
            <w:r>
              <w:t>53-11-1009010</w:t>
            </w:r>
          </w:p>
        </w:tc>
      </w:tr>
      <w:tr>
        <w:tc>
          <w:tcPr>
            <w:tcW w:type="dxa" w:w="2880"/>
          </w:tcPr>
          <w:p>
            <w:r>
              <w:t>552</w:t>
            </w:r>
          </w:p>
        </w:tc>
        <w:tc>
          <w:tcPr>
            <w:tcW w:type="dxa" w:w="2880"/>
          </w:tcPr>
          <w:p>
            <w:r>
              <w:t>Картер сцепления (колокол) ГАЗ-3309 дв.245</w:t>
            </w:r>
          </w:p>
        </w:tc>
        <w:tc>
          <w:tcPr>
            <w:tcW w:type="dxa" w:w="2880"/>
          </w:tcPr>
          <w:p>
            <w:r>
              <w:t>33081-1601015</w:t>
            </w:r>
          </w:p>
        </w:tc>
      </w:tr>
      <w:tr>
        <w:tc>
          <w:tcPr>
            <w:tcW w:type="dxa" w:w="2880"/>
          </w:tcPr>
          <w:p>
            <w:r>
              <w:t>553</w:t>
            </w:r>
          </w:p>
        </w:tc>
        <w:tc>
          <w:tcPr>
            <w:tcW w:type="dxa" w:w="2880"/>
          </w:tcPr>
          <w:p>
            <w:r>
              <w:t>Картер сцепления ГАЗ-53</w:t>
            </w:r>
          </w:p>
        </w:tc>
        <w:tc>
          <w:tcPr>
            <w:tcW w:type="dxa" w:w="2880"/>
          </w:tcPr>
          <w:p>
            <w:r>
              <w:t>66-1601015-11</w:t>
            </w:r>
          </w:p>
        </w:tc>
      </w:tr>
      <w:tr>
        <w:tc>
          <w:tcPr>
            <w:tcW w:type="dxa" w:w="2880"/>
          </w:tcPr>
          <w:p>
            <w:r>
              <w:t>554</w:t>
            </w:r>
          </w:p>
        </w:tc>
        <w:tc>
          <w:tcPr>
            <w:tcW w:type="dxa" w:w="2880"/>
          </w:tcPr>
          <w:p>
            <w:r>
              <w:t>Картер сцепления нижняя часть ЗМЗ-511,513,523,73</w:t>
            </w:r>
          </w:p>
        </w:tc>
        <w:tc>
          <w:tcPr>
            <w:tcW w:type="dxa" w:w="2880"/>
          </w:tcPr>
          <w:p>
            <w:r>
              <w:t>66-50-1601018-02</w:t>
            </w:r>
          </w:p>
        </w:tc>
      </w:tr>
      <w:tr>
        <w:tc>
          <w:tcPr>
            <w:tcW w:type="dxa" w:w="2880"/>
          </w:tcPr>
          <w:p>
            <w:r>
              <w:t>555</w:t>
            </w:r>
          </w:p>
        </w:tc>
        <w:tc>
          <w:tcPr>
            <w:tcW w:type="dxa" w:w="2880"/>
          </w:tcPr>
          <w:p>
            <w:r>
              <w:t>Картридж осушителя ГАЗон-NEXT</w:t>
            </w:r>
          </w:p>
        </w:tc>
        <w:tc>
          <w:tcPr>
            <w:tcW w:type="dxa" w:w="2880"/>
          </w:tcPr>
          <w:p>
            <w:r>
              <w:t>4329012232</w:t>
            </w:r>
          </w:p>
        </w:tc>
      </w:tr>
      <w:tr>
        <w:tc>
          <w:tcPr>
            <w:tcW w:type="dxa" w:w="2880"/>
          </w:tcPr>
          <w:p>
            <w:r>
              <w:t>556</w:t>
            </w:r>
          </w:p>
        </w:tc>
        <w:tc>
          <w:tcPr>
            <w:tcW w:type="dxa" w:w="2880"/>
          </w:tcPr>
          <w:p>
            <w:r>
              <w:t>Картридж осушителя ГАЗон-NEXT( DIFA)</w:t>
            </w:r>
          </w:p>
        </w:tc>
        <w:tc>
          <w:tcPr>
            <w:tcW w:type="dxa" w:w="2880"/>
          </w:tcPr>
          <w:p>
            <w:r>
              <w:t>DIFA9101</w:t>
            </w:r>
          </w:p>
        </w:tc>
      </w:tr>
      <w:tr>
        <w:tc>
          <w:tcPr>
            <w:tcW w:type="dxa" w:w="2880"/>
          </w:tcPr>
          <w:p>
            <w:r>
              <w:t>557</w:t>
            </w:r>
          </w:p>
        </w:tc>
        <w:tc>
          <w:tcPr>
            <w:tcW w:type="dxa" w:w="2880"/>
          </w:tcPr>
          <w:p>
            <w:r>
              <w:t>Картридж турбины CZ-019B на GAZ Next 4.4L</w:t>
            </w:r>
          </w:p>
        </w:tc>
        <w:tc>
          <w:tcPr>
            <w:tcW w:type="dxa" w:w="2880"/>
          </w:tcPr>
          <w:p>
            <w:r>
              <w:t>CZ019B</w:t>
            </w:r>
          </w:p>
        </w:tc>
      </w:tr>
      <w:tr>
        <w:tc>
          <w:tcPr>
            <w:tcW w:type="dxa" w:w="2880"/>
          </w:tcPr>
          <w:p>
            <w:r>
              <w:t>558</w:t>
            </w:r>
          </w:p>
        </w:tc>
        <w:tc>
          <w:tcPr>
            <w:tcW w:type="dxa" w:w="2880"/>
          </w:tcPr>
          <w:p>
            <w:r>
              <w:t>Каталог автозапч.двиг.ЗМЗ-405,406 Евро 3</w:t>
            </w:r>
          </w:p>
        </w:tc>
        <w:tc>
          <w:tcPr>
            <w:tcW w:type="dxa" w:w="2880"/>
          </w:tcPr>
          <w:p>
            <w:r>
              <w:t>изд.ОАО</w:t>
            </w:r>
          </w:p>
        </w:tc>
      </w:tr>
      <w:tr>
        <w:tc>
          <w:tcPr>
            <w:tcW w:type="dxa" w:w="2880"/>
          </w:tcPr>
          <w:p>
            <w:r>
              <w:t>559</w:t>
            </w:r>
          </w:p>
        </w:tc>
        <w:tc>
          <w:tcPr>
            <w:tcW w:type="dxa" w:w="2880"/>
          </w:tcPr>
          <w:p>
            <w:r>
              <w:t>Каталог ГАЗ-2217/3302 "Соболь"Газель кузовное железо</w:t>
            </w:r>
          </w:p>
        </w:tc>
        <w:tc>
          <w:tcPr>
            <w:tcW w:type="dxa" w:w="2880"/>
          </w:tcPr>
          <w:p>
            <w:r>
              <w:t>14849</w:t>
            </w:r>
          </w:p>
        </w:tc>
      </w:tr>
      <w:tr>
        <w:tc>
          <w:tcPr>
            <w:tcW w:type="dxa" w:w="2880"/>
          </w:tcPr>
          <w:p>
            <w:r>
              <w:t>560</w:t>
            </w:r>
          </w:p>
        </w:tc>
        <w:tc>
          <w:tcPr>
            <w:tcW w:type="dxa" w:w="2880"/>
          </w:tcPr>
          <w:p>
            <w:r>
              <w:t>Каталог ГАЗ-2217/3302 кузовное железо</w:t>
            </w:r>
          </w:p>
        </w:tc>
        <w:tc>
          <w:tcPr>
            <w:tcW w:type="dxa" w:w="2880"/>
          </w:tcPr>
          <w:p>
            <w:r>
              <w:t>0631</w:t>
            </w:r>
          </w:p>
        </w:tc>
      </w:tr>
      <w:tr>
        <w:tc>
          <w:tcPr>
            <w:tcW w:type="dxa" w:w="2880"/>
          </w:tcPr>
          <w:p>
            <w:r>
              <w:t>561</w:t>
            </w:r>
          </w:p>
        </w:tc>
        <w:tc>
          <w:tcPr>
            <w:tcW w:type="dxa" w:w="2880"/>
          </w:tcPr>
          <w:p>
            <w:r>
              <w:t>Катафот ГАЗ-3302 красный на защелках</w:t>
            </w:r>
          </w:p>
        </w:tc>
        <w:tc>
          <w:tcPr>
            <w:tcW w:type="dxa" w:w="2880"/>
          </w:tcPr>
          <w:p>
            <w:r>
              <w:t>56.3731</w:t>
            </w:r>
          </w:p>
        </w:tc>
      </w:tr>
      <w:tr>
        <w:tc>
          <w:tcPr>
            <w:tcW w:type="dxa" w:w="2880"/>
          </w:tcPr>
          <w:p>
            <w:r>
              <w:t>562</w:t>
            </w:r>
          </w:p>
        </w:tc>
        <w:tc>
          <w:tcPr>
            <w:tcW w:type="dxa" w:w="2880"/>
          </w:tcPr>
          <w:p>
            <w:r>
              <w:t>Катушка зажигания 405 (АМР разъем) "Соатэ"</w:t>
            </w:r>
          </w:p>
        </w:tc>
        <w:tc>
          <w:tcPr>
            <w:tcW w:type="dxa" w:w="2880"/>
          </w:tcPr>
          <w:p>
            <w:r>
              <w:t>405.3705</w:t>
            </w:r>
          </w:p>
        </w:tc>
      </w:tr>
      <w:tr>
        <w:tc>
          <w:tcPr>
            <w:tcW w:type="dxa" w:w="2880"/>
          </w:tcPr>
          <w:p>
            <w:r>
              <w:t>563</w:t>
            </w:r>
          </w:p>
        </w:tc>
        <w:tc>
          <w:tcPr>
            <w:tcW w:type="dxa" w:w="2880"/>
          </w:tcPr>
          <w:p>
            <w:r>
              <w:t>Катушка зажигания 40524,40525,40904 ЕВРО-3 "Metalpart"</w:t>
            </w:r>
          </w:p>
        </w:tc>
        <w:tc>
          <w:tcPr>
            <w:tcW w:type="dxa" w:w="2880"/>
          </w:tcPr>
          <w:p>
            <w:r>
              <w:t>407-3705</w:t>
            </w:r>
          </w:p>
        </w:tc>
      </w:tr>
      <w:tr>
        <w:tc>
          <w:tcPr>
            <w:tcW w:type="dxa" w:w="2880"/>
          </w:tcPr>
          <w:p>
            <w:r>
              <w:t>564</w:t>
            </w:r>
          </w:p>
        </w:tc>
        <w:tc>
          <w:tcPr>
            <w:tcW w:type="dxa" w:w="2880"/>
          </w:tcPr>
          <w:p>
            <w:r>
              <w:t>Катушка зажигания 40524,40525,40904 ЕВРО-3,4"АвтоТрейд"</w:t>
            </w:r>
          </w:p>
        </w:tc>
        <w:tc>
          <w:tcPr>
            <w:tcW w:type="dxa" w:w="2880"/>
          </w:tcPr>
          <w:p>
            <w:r>
              <w:t>АТ671-2</w:t>
            </w:r>
          </w:p>
        </w:tc>
      </w:tr>
      <w:tr>
        <w:tc>
          <w:tcPr>
            <w:tcW w:type="dxa" w:w="2880"/>
          </w:tcPr>
          <w:p>
            <w:r>
              <w:t>565</w:t>
            </w:r>
          </w:p>
        </w:tc>
        <w:tc>
          <w:tcPr>
            <w:tcW w:type="dxa" w:w="2880"/>
          </w:tcPr>
          <w:p>
            <w:r>
              <w:t>Катушка зажигания 40524,40525,40904 ЕВРО-3"Bosch"</w:t>
            </w:r>
          </w:p>
        </w:tc>
        <w:tc>
          <w:tcPr>
            <w:tcW w:type="dxa" w:w="2880"/>
          </w:tcPr>
          <w:p>
            <w:r>
              <w:t>0221504027</w:t>
            </w:r>
          </w:p>
        </w:tc>
      </w:tr>
      <w:tr>
        <w:tc>
          <w:tcPr>
            <w:tcW w:type="dxa" w:w="2880"/>
          </w:tcPr>
          <w:p>
            <w:r>
              <w:t>566</w:t>
            </w:r>
          </w:p>
        </w:tc>
        <w:tc>
          <w:tcPr>
            <w:tcW w:type="dxa" w:w="2880"/>
          </w:tcPr>
          <w:p>
            <w:r>
              <w:t>Катушка зажигания 40524,40525,40905 ЕВРО-5"Соатэ"</w:t>
            </w:r>
          </w:p>
        </w:tc>
        <w:tc>
          <w:tcPr>
            <w:tcW w:type="dxa" w:w="2880"/>
          </w:tcPr>
          <w:p>
            <w:r>
              <w:t>407-3705-10</w:t>
            </w:r>
          </w:p>
        </w:tc>
      </w:tr>
      <w:tr>
        <w:tc>
          <w:tcPr>
            <w:tcW w:type="dxa" w:w="2880"/>
          </w:tcPr>
          <w:p>
            <w:r>
              <w:t>567</w:t>
            </w:r>
          </w:p>
        </w:tc>
        <w:tc>
          <w:tcPr>
            <w:tcW w:type="dxa" w:w="2880"/>
          </w:tcPr>
          <w:p>
            <w:r>
              <w:t>Катушка зажигания 406.405 409 "СОАТЭ"</w:t>
            </w:r>
          </w:p>
        </w:tc>
        <w:tc>
          <w:tcPr>
            <w:tcW w:type="dxa" w:w="2880"/>
          </w:tcPr>
          <w:p>
            <w:r>
              <w:t>406.3705</w:t>
            </w:r>
          </w:p>
        </w:tc>
      </w:tr>
      <w:tr>
        <w:tc>
          <w:tcPr>
            <w:tcW w:type="dxa" w:w="2880"/>
          </w:tcPr>
          <w:p>
            <w:r>
              <w:t>568</w:t>
            </w:r>
          </w:p>
        </w:tc>
        <w:tc>
          <w:tcPr>
            <w:tcW w:type="dxa" w:w="2880"/>
          </w:tcPr>
          <w:p>
            <w:r>
              <w:t>Катушка зажигания 4216 Евро-4 "Соатэ"</w:t>
            </w:r>
          </w:p>
        </w:tc>
        <w:tc>
          <w:tcPr>
            <w:tcW w:type="dxa" w:w="2880"/>
          </w:tcPr>
          <w:p>
            <w:r>
              <w:t>408.3705</w:t>
            </w:r>
          </w:p>
        </w:tc>
      </w:tr>
      <w:tr>
        <w:tc>
          <w:tcPr>
            <w:tcW w:type="dxa" w:w="2880"/>
          </w:tcPr>
          <w:p>
            <w:r>
              <w:t>569</w:t>
            </w:r>
          </w:p>
        </w:tc>
        <w:tc>
          <w:tcPr>
            <w:tcW w:type="dxa" w:w="2880"/>
          </w:tcPr>
          <w:p>
            <w:r>
              <w:t>Катушка зажигания 4216 Евро-4 "Соатэ"</w:t>
            </w:r>
          </w:p>
        </w:tc>
        <w:tc>
          <w:tcPr>
            <w:tcW w:type="dxa" w:w="2880"/>
          </w:tcPr>
          <w:p>
            <w:r>
              <w:t>408-3705</w:t>
            </w:r>
          </w:p>
        </w:tc>
      </w:tr>
      <w:tr>
        <w:tc>
          <w:tcPr>
            <w:tcW w:type="dxa" w:w="2880"/>
          </w:tcPr>
          <w:p>
            <w:r>
              <w:t>570</w:t>
            </w:r>
          </w:p>
        </w:tc>
        <w:tc>
          <w:tcPr>
            <w:tcW w:type="dxa" w:w="2880"/>
          </w:tcPr>
          <w:p>
            <w:r>
              <w:t>Катушка зажигания Б-114 ГАЗ-53,ЗИЛ-130</w:t>
            </w:r>
          </w:p>
        </w:tc>
        <w:tc>
          <w:tcPr>
            <w:tcW w:type="dxa" w:w="2880"/>
          </w:tcPr>
          <w:p>
            <w:r>
              <w:t>Б-114Б-01</w:t>
            </w:r>
          </w:p>
        </w:tc>
      </w:tr>
      <w:tr>
        <w:tc>
          <w:tcPr>
            <w:tcW w:type="dxa" w:w="2880"/>
          </w:tcPr>
          <w:p>
            <w:r>
              <w:t>571</w:t>
            </w:r>
          </w:p>
        </w:tc>
        <w:tc>
          <w:tcPr>
            <w:tcW w:type="dxa" w:w="2880"/>
          </w:tcPr>
          <w:p>
            <w:r>
              <w:t>Катушка зажигания Б-118 ГАЗ-66,ЗИЛ-131,УРАЛ-375</w:t>
            </w:r>
          </w:p>
        </w:tc>
        <w:tc>
          <w:tcPr>
            <w:tcW w:type="dxa" w:w="2880"/>
          </w:tcPr>
          <w:p>
            <w:r>
              <w:t>Б-118</w:t>
            </w:r>
          </w:p>
        </w:tc>
      </w:tr>
      <w:tr>
        <w:tc>
          <w:tcPr>
            <w:tcW w:type="dxa" w:w="2880"/>
          </w:tcPr>
          <w:p>
            <w:r>
              <w:t>572</w:t>
            </w:r>
          </w:p>
        </w:tc>
        <w:tc>
          <w:tcPr>
            <w:tcW w:type="dxa" w:w="2880"/>
          </w:tcPr>
          <w:p>
            <w:r>
              <w:t>Катушка зажигания ГАЗ Б-116-02 "Cargen"</w:t>
            </w:r>
          </w:p>
        </w:tc>
        <w:tc>
          <w:tcPr>
            <w:tcW w:type="dxa" w:w="2880"/>
          </w:tcPr>
          <w:p>
            <w:r>
              <w:t>Б-116</w:t>
            </w:r>
          </w:p>
        </w:tc>
      </w:tr>
      <w:tr>
        <w:tc>
          <w:tcPr>
            <w:tcW w:type="dxa" w:w="2880"/>
          </w:tcPr>
          <w:p>
            <w:r>
              <w:t>573</w:t>
            </w:r>
          </w:p>
        </w:tc>
        <w:tc>
          <w:tcPr>
            <w:tcW w:type="dxa" w:w="2880"/>
          </w:tcPr>
          <w:p>
            <w:r>
              <w:t>Катушка зажигания ГАЗ Б-116-03 дв.402 "СОАТЭ"</w:t>
            </w:r>
          </w:p>
        </w:tc>
        <w:tc>
          <w:tcPr>
            <w:tcW w:type="dxa" w:w="2880"/>
          </w:tcPr>
          <w:p>
            <w:r>
              <w:t>Б-116-03</w:t>
            </w:r>
          </w:p>
        </w:tc>
      </w:tr>
      <w:tr>
        <w:tc>
          <w:tcPr>
            <w:tcW w:type="dxa" w:w="2880"/>
          </w:tcPr>
          <w:p>
            <w:r>
              <w:t>574</w:t>
            </w:r>
          </w:p>
        </w:tc>
        <w:tc>
          <w:tcPr>
            <w:tcW w:type="dxa" w:w="2880"/>
          </w:tcPr>
          <w:p>
            <w:r>
              <w:t>Катушка зажигания УМЗ-4216,ВАЗ-2110,2123,1117,2114</w:t>
            </w:r>
          </w:p>
        </w:tc>
        <w:tc>
          <w:tcPr>
            <w:tcW w:type="dxa" w:w="2880"/>
          </w:tcPr>
          <w:p>
            <w:r>
              <w:t>2111-3705010</w:t>
            </w:r>
          </w:p>
        </w:tc>
      </w:tr>
      <w:tr>
        <w:tc>
          <w:tcPr>
            <w:tcW w:type="dxa" w:w="2880"/>
          </w:tcPr>
          <w:p>
            <w:r>
              <w:t>575</w:t>
            </w:r>
          </w:p>
        </w:tc>
        <w:tc>
          <w:tcPr>
            <w:tcW w:type="dxa" w:w="2880"/>
          </w:tcPr>
          <w:p>
            <w:r>
              <w:t>Катушка зажигания УМЗ-4216,ВАЗ-2110,2123,1117,2114 (8 клап.) "Соатэ"</w:t>
            </w:r>
          </w:p>
        </w:tc>
        <w:tc>
          <w:tcPr>
            <w:tcW w:type="dxa" w:w="2880"/>
          </w:tcPr>
          <w:p>
            <w:r>
              <w:t>2111-3705010-03</w:t>
            </w:r>
          </w:p>
        </w:tc>
      </w:tr>
      <w:tr>
        <w:tc>
          <w:tcPr>
            <w:tcW w:type="dxa" w:w="2880"/>
          </w:tcPr>
          <w:p>
            <w:r>
              <w:t>576</w:t>
            </w:r>
          </w:p>
        </w:tc>
        <w:tc>
          <w:tcPr>
            <w:tcW w:type="dxa" w:w="2880"/>
          </w:tcPr>
          <w:p>
            <w:r>
              <w:t>Катушка зажигания УМЗ-42167-70 Евро-3 "Детали машин"</w:t>
            </w:r>
          </w:p>
        </w:tc>
        <w:tc>
          <w:tcPr>
            <w:tcW w:type="dxa" w:w="2880"/>
          </w:tcPr>
          <w:p>
            <w:r>
              <w:t>57.3705000</w:t>
            </w:r>
          </w:p>
        </w:tc>
      </w:tr>
      <w:tr>
        <w:tc>
          <w:tcPr>
            <w:tcW w:type="dxa" w:w="2880"/>
          </w:tcPr>
          <w:p>
            <w:r>
              <w:t>577</w:t>
            </w:r>
          </w:p>
        </w:tc>
        <w:tc>
          <w:tcPr>
            <w:tcW w:type="dxa" w:w="2880"/>
          </w:tcPr>
          <w:p>
            <w:r>
              <w:t>Клавиша вентилятора отопителя Г-3302,2217 УАЗ-3160,3163</w:t>
            </w:r>
          </w:p>
        </w:tc>
        <w:tc>
          <w:tcPr>
            <w:tcW w:type="dxa" w:w="2880"/>
          </w:tcPr>
          <w:p>
            <w:r>
              <w:t>63.3709</w:t>
            </w:r>
          </w:p>
        </w:tc>
      </w:tr>
      <w:tr>
        <w:tc>
          <w:tcPr>
            <w:tcW w:type="dxa" w:w="2880"/>
          </w:tcPr>
          <w:p>
            <w:r>
              <w:t>578</w:t>
            </w:r>
          </w:p>
        </w:tc>
        <w:tc>
          <w:tcPr>
            <w:tcW w:type="dxa" w:w="2880"/>
          </w:tcPr>
          <w:p>
            <w:r>
              <w:t>Клавиша вентилятора отопителя ГАЗ-3110 (Автоарматура)(ГАЗ)</w:t>
            </w:r>
          </w:p>
        </w:tc>
        <w:tc>
          <w:tcPr>
            <w:tcW w:type="dxa" w:w="2880"/>
          </w:tcPr>
          <w:p>
            <w:r>
              <w:t>82.3709-03.09</w:t>
            </w:r>
          </w:p>
        </w:tc>
      </w:tr>
      <w:tr>
        <w:tc>
          <w:tcPr>
            <w:tcW w:type="dxa" w:w="2880"/>
          </w:tcPr>
          <w:p>
            <w:r>
              <w:t>579</w:t>
            </w:r>
          </w:p>
        </w:tc>
        <w:tc>
          <w:tcPr>
            <w:tcW w:type="dxa" w:w="2880"/>
          </w:tcPr>
          <w:p>
            <w:r>
              <w:t>Клавиша включения наружного освещения ГАЗ-3302-3221-Бизнес</w:t>
            </w:r>
          </w:p>
        </w:tc>
        <w:tc>
          <w:tcPr>
            <w:tcW w:type="dxa" w:w="2880"/>
          </w:tcPr>
          <w:p>
            <w:r>
              <w:t>997</w:t>
            </w:r>
          </w:p>
        </w:tc>
      </w:tr>
      <w:tr>
        <w:tc>
          <w:tcPr>
            <w:tcW w:type="dxa" w:w="2880"/>
          </w:tcPr>
          <w:p>
            <w:r>
              <w:t>580</w:t>
            </w:r>
          </w:p>
        </w:tc>
        <w:tc>
          <w:tcPr>
            <w:tcW w:type="dxa" w:w="2880"/>
          </w:tcPr>
          <w:p>
            <w:r>
              <w:t>Клавиша включения обогрева заднего стекла ГАЗ-3110 (Автоарматура)(ГАЗ)</w:t>
            </w:r>
          </w:p>
        </w:tc>
        <w:tc>
          <w:tcPr>
            <w:tcW w:type="dxa" w:w="2880"/>
          </w:tcPr>
          <w:p>
            <w:r>
              <w:t>82.3709-04.20</w:t>
            </w:r>
          </w:p>
        </w:tc>
      </w:tr>
      <w:tr>
        <w:tc>
          <w:tcPr>
            <w:tcW w:type="dxa" w:w="2880"/>
          </w:tcPr>
          <w:p>
            <w:r>
              <w:t>581</w:t>
            </w:r>
          </w:p>
        </w:tc>
        <w:tc>
          <w:tcPr>
            <w:tcW w:type="dxa" w:w="2880"/>
          </w:tcPr>
          <w:p>
            <w:r>
              <w:t>Клавиша включения освещения салона ГАЗ-3110,ПАЗ</w:t>
            </w:r>
          </w:p>
        </w:tc>
        <w:tc>
          <w:tcPr>
            <w:tcW w:type="dxa" w:w="2880"/>
          </w:tcPr>
          <w:p>
            <w:r>
              <w:t>82.3709-01.12</w:t>
            </w:r>
          </w:p>
        </w:tc>
      </w:tr>
      <w:tr>
        <w:tc>
          <w:tcPr>
            <w:tcW w:type="dxa" w:w="2880"/>
          </w:tcPr>
          <w:p>
            <w:r>
              <w:t>582</w:t>
            </w:r>
          </w:p>
        </w:tc>
        <w:tc>
          <w:tcPr>
            <w:tcW w:type="dxa" w:w="2880"/>
          </w:tcPr>
          <w:p>
            <w:r>
              <w:t>Клавиша внутреннего освещения салона ГАЗ-3302,2217,33104</w:t>
            </w:r>
          </w:p>
        </w:tc>
        <w:tc>
          <w:tcPr>
            <w:tcW w:type="dxa" w:w="2880"/>
          </w:tcPr>
          <w:p>
            <w:r>
              <w:t>996,3710-08,09</w:t>
            </w:r>
          </w:p>
        </w:tc>
      </w:tr>
      <w:tr>
        <w:tc>
          <w:tcPr>
            <w:tcW w:type="dxa" w:w="2880"/>
          </w:tcPr>
          <w:p>
            <w:r>
              <w:t>583</w:t>
            </w:r>
          </w:p>
        </w:tc>
        <w:tc>
          <w:tcPr>
            <w:tcW w:type="dxa" w:w="2880"/>
          </w:tcPr>
          <w:p>
            <w:r>
              <w:t>Клавиша дальний свет ГАЗ-3302,2217</w:t>
            </w:r>
          </w:p>
        </w:tc>
        <w:tc>
          <w:tcPr>
            <w:tcW w:type="dxa" w:w="2880"/>
          </w:tcPr>
          <w:p>
            <w:r>
              <w:t>85,3710</w:t>
            </w:r>
          </w:p>
        </w:tc>
      </w:tr>
      <w:tr>
        <w:tc>
          <w:tcPr>
            <w:tcW w:type="dxa" w:w="2880"/>
          </w:tcPr>
          <w:p>
            <w:r>
              <w:t>584</w:t>
            </w:r>
          </w:p>
        </w:tc>
        <w:tc>
          <w:tcPr>
            <w:tcW w:type="dxa" w:w="2880"/>
          </w:tcPr>
          <w:p>
            <w:r>
              <w:t>Клавиша заднего противотум.фонаря ГАЗ-3308.УАЗ-3151 (ГАЗ)</w:t>
            </w:r>
          </w:p>
        </w:tc>
        <w:tc>
          <w:tcPr>
            <w:tcW w:type="dxa" w:w="2880"/>
          </w:tcPr>
          <w:p>
            <w:r>
              <w:t>3832-3710000</w:t>
            </w:r>
          </w:p>
        </w:tc>
      </w:tr>
      <w:tr>
        <w:tc>
          <w:tcPr>
            <w:tcW w:type="dxa" w:w="2880"/>
          </w:tcPr>
          <w:p>
            <w:r>
              <w:t>585</w:t>
            </w:r>
          </w:p>
        </w:tc>
        <w:tc>
          <w:tcPr>
            <w:tcW w:type="dxa" w:w="2880"/>
          </w:tcPr>
          <w:p>
            <w:r>
              <w:t>Клавиша задних противотум.фар ГАЗ-3110 (ГАЗ)</w:t>
            </w:r>
          </w:p>
        </w:tc>
        <w:tc>
          <w:tcPr>
            <w:tcW w:type="dxa" w:w="2880"/>
          </w:tcPr>
          <w:p>
            <w:r>
              <w:t>82.3709-01.07</w:t>
            </w:r>
          </w:p>
        </w:tc>
      </w:tr>
      <w:tr>
        <w:tc>
          <w:tcPr>
            <w:tcW w:type="dxa" w:w="2880"/>
          </w:tcPr>
          <w:p>
            <w:r>
              <w:t>586</w:t>
            </w:r>
          </w:p>
        </w:tc>
        <w:tc>
          <w:tcPr>
            <w:tcW w:type="dxa" w:w="2880"/>
          </w:tcPr>
          <w:p>
            <w:r>
              <w:t>Клавиша задних противотум.фар ГАЗ-3302(ГАЗ)</w:t>
            </w:r>
          </w:p>
        </w:tc>
        <w:tc>
          <w:tcPr>
            <w:tcW w:type="dxa" w:w="2880"/>
          </w:tcPr>
          <w:p>
            <w:r>
              <w:t>85.3710000-02.04</w:t>
            </w:r>
          </w:p>
        </w:tc>
      </w:tr>
      <w:tr>
        <w:tc>
          <w:tcPr>
            <w:tcW w:type="dxa" w:w="2880"/>
          </w:tcPr>
          <w:p>
            <w:r>
              <w:t>587</w:t>
            </w:r>
          </w:p>
        </w:tc>
        <w:tc>
          <w:tcPr>
            <w:tcW w:type="dxa" w:w="2880"/>
          </w:tcPr>
          <w:p>
            <w:r>
              <w:t>Клавиша задних противотум.фар ГАЗ-33104 (ГАЗ)</w:t>
            </w:r>
          </w:p>
        </w:tc>
        <w:tc>
          <w:tcPr>
            <w:tcW w:type="dxa" w:w="2880"/>
          </w:tcPr>
          <w:p>
            <w:r>
              <w:t>93,3710-01,02</w:t>
            </w:r>
          </w:p>
        </w:tc>
      </w:tr>
      <w:tr>
        <w:tc>
          <w:tcPr>
            <w:tcW w:type="dxa" w:w="2880"/>
          </w:tcPr>
          <w:p>
            <w:r>
              <w:t>588</w:t>
            </w:r>
          </w:p>
        </w:tc>
        <w:tc>
          <w:tcPr>
            <w:tcW w:type="dxa" w:w="2880"/>
          </w:tcPr>
          <w:p>
            <w:r>
              <w:t>Клавиша обогрева заднего стекла ГАЗ-3110 (ГАЗ)</w:t>
            </w:r>
          </w:p>
        </w:tc>
        <w:tc>
          <w:tcPr>
            <w:tcW w:type="dxa" w:w="2880"/>
          </w:tcPr>
          <w:p>
            <w:r>
              <w:t>82,3709000-04,20</w:t>
            </w:r>
          </w:p>
        </w:tc>
      </w:tr>
      <w:tr>
        <w:tc>
          <w:tcPr>
            <w:tcW w:type="dxa" w:w="2880"/>
          </w:tcPr>
          <w:p>
            <w:r>
              <w:t>589</w:t>
            </w:r>
          </w:p>
        </w:tc>
        <w:tc>
          <w:tcPr>
            <w:tcW w:type="dxa" w:w="2880"/>
          </w:tcPr>
          <w:p>
            <w:r>
              <w:t>Клавиша отопителя ГАЗ-31105 (ГАЗ)</w:t>
            </w:r>
          </w:p>
        </w:tc>
        <w:tc>
          <w:tcPr>
            <w:tcW w:type="dxa" w:w="2880"/>
          </w:tcPr>
          <w:p>
            <w:r>
              <w:t>82-3709000-03</w:t>
            </w:r>
          </w:p>
        </w:tc>
      </w:tr>
      <w:tr>
        <w:tc>
          <w:tcPr>
            <w:tcW w:type="dxa" w:w="2880"/>
          </w:tcPr>
          <w:p>
            <w:r>
              <w:t>590</w:t>
            </w:r>
          </w:p>
        </w:tc>
        <w:tc>
          <w:tcPr>
            <w:tcW w:type="dxa" w:w="2880"/>
          </w:tcPr>
          <w:p>
            <w:r>
              <w:t>Клавиша передних противотум.фар ГАЗ-3110 (ГАЗ)</w:t>
            </w:r>
          </w:p>
        </w:tc>
        <w:tc>
          <w:tcPr>
            <w:tcW w:type="dxa" w:w="2880"/>
          </w:tcPr>
          <w:p>
            <w:r>
              <w:t>82.3709-02.06</w:t>
            </w:r>
          </w:p>
        </w:tc>
      </w:tr>
      <w:tr>
        <w:tc>
          <w:tcPr>
            <w:tcW w:type="dxa" w:w="2880"/>
          </w:tcPr>
          <w:p>
            <w:r>
              <w:t>591</w:t>
            </w:r>
          </w:p>
        </w:tc>
        <w:tc>
          <w:tcPr>
            <w:tcW w:type="dxa" w:w="2880"/>
          </w:tcPr>
          <w:p>
            <w:r>
              <w:t>Клавиша передних противотум.фар ГАЗ-33104 (ГАЗ)</w:t>
            </w:r>
          </w:p>
        </w:tc>
        <w:tc>
          <w:tcPr>
            <w:tcW w:type="dxa" w:w="2880"/>
          </w:tcPr>
          <w:p>
            <w:r>
              <w:t>93.3710-01.01</w:t>
            </w:r>
          </w:p>
        </w:tc>
      </w:tr>
      <w:tr>
        <w:tc>
          <w:tcPr>
            <w:tcW w:type="dxa" w:w="2880"/>
          </w:tcPr>
          <w:p>
            <w:r>
              <w:t>592</w:t>
            </w:r>
          </w:p>
        </w:tc>
        <w:tc>
          <w:tcPr>
            <w:tcW w:type="dxa" w:w="2880"/>
          </w:tcPr>
          <w:p>
            <w:r>
              <w:t>Клавиша передних противотуман.фар ГАЗ-3302-3221</w:t>
            </w:r>
          </w:p>
        </w:tc>
        <w:tc>
          <w:tcPr>
            <w:tcW w:type="dxa" w:w="2880"/>
          </w:tcPr>
          <w:p>
            <w:r>
              <w:t>85-37101003</w:t>
            </w:r>
          </w:p>
        </w:tc>
      </w:tr>
      <w:tr>
        <w:tc>
          <w:tcPr>
            <w:tcW w:type="dxa" w:w="2880"/>
          </w:tcPr>
          <w:p>
            <w:r>
              <w:t>593</w:t>
            </w:r>
          </w:p>
        </w:tc>
        <w:tc>
          <w:tcPr>
            <w:tcW w:type="dxa" w:w="2880"/>
          </w:tcPr>
          <w:p>
            <w:r>
              <w:t>Клавиша перекл.(подъем-опускание антены) ГАЗ 2410,3102</w:t>
            </w:r>
          </w:p>
        </w:tc>
        <w:tc>
          <w:tcPr>
            <w:tcW w:type="dxa" w:w="2880"/>
          </w:tcPr>
          <w:p>
            <w:r>
              <w:t>П150-16.20</w:t>
            </w:r>
          </w:p>
        </w:tc>
      </w:tr>
      <w:tr>
        <w:tc>
          <w:tcPr>
            <w:tcW w:type="dxa" w:w="2880"/>
          </w:tcPr>
          <w:p>
            <w:r>
              <w:t>594</w:t>
            </w:r>
          </w:p>
        </w:tc>
        <w:tc>
          <w:tcPr>
            <w:tcW w:type="dxa" w:w="2880"/>
          </w:tcPr>
          <w:p>
            <w:r>
              <w:t>Клавиша стеклопод. на двери ГАЗ-31105</w:t>
            </w:r>
          </w:p>
        </w:tc>
        <w:tc>
          <w:tcPr>
            <w:tcW w:type="dxa" w:w="2880"/>
          </w:tcPr>
          <w:p>
            <w:r>
              <w:t>92.3709000</w:t>
            </w:r>
          </w:p>
        </w:tc>
      </w:tr>
      <w:tr>
        <w:tc>
          <w:tcPr>
            <w:tcW w:type="dxa" w:w="2880"/>
          </w:tcPr>
          <w:p>
            <w:r>
              <w:t>595</w:t>
            </w:r>
          </w:p>
        </w:tc>
        <w:tc>
          <w:tcPr>
            <w:tcW w:type="dxa" w:w="2880"/>
          </w:tcPr>
          <w:p>
            <w:r>
              <w:t>Клавиша стеклопод.ГАЗель NEXT, ГАЗель Бизнес</w:t>
            </w:r>
          </w:p>
        </w:tc>
        <w:tc>
          <w:tcPr>
            <w:tcW w:type="dxa" w:w="2880"/>
          </w:tcPr>
          <w:p>
            <w:r>
              <w:t>921.3709000-0</w:t>
            </w:r>
          </w:p>
        </w:tc>
      </w:tr>
      <w:tr>
        <w:tc>
          <w:tcPr>
            <w:tcW w:type="dxa" w:w="2880"/>
          </w:tcPr>
          <w:p>
            <w:r>
              <w:t>596</w:t>
            </w:r>
          </w:p>
        </w:tc>
        <w:tc>
          <w:tcPr>
            <w:tcW w:type="dxa" w:w="2880"/>
          </w:tcPr>
          <w:p>
            <w:r>
              <w:t>Клапан впускной ЗМЗ-511,523 к-т 8 шт (Детали машин)</w:t>
            </w:r>
          </w:p>
        </w:tc>
        <w:tc>
          <w:tcPr>
            <w:tcW w:type="dxa" w:w="2880"/>
          </w:tcPr>
          <w:p>
            <w:r>
              <w:t>13.3906593-580</w:t>
            </w:r>
          </w:p>
        </w:tc>
      </w:tr>
      <w:tr>
        <w:tc>
          <w:tcPr>
            <w:tcW w:type="dxa" w:w="2880"/>
          </w:tcPr>
          <w:p>
            <w:r>
              <w:t>597</w:t>
            </w:r>
          </w:p>
        </w:tc>
        <w:tc>
          <w:tcPr>
            <w:tcW w:type="dxa" w:w="2880"/>
          </w:tcPr>
          <w:p>
            <w:r>
              <w:t>Клапан впускной ЯМЗ-534 ГАЗОН-NEXT</w:t>
            </w:r>
          </w:p>
        </w:tc>
        <w:tc>
          <w:tcPr>
            <w:tcW w:type="dxa" w:w="2880"/>
          </w:tcPr>
          <w:p>
            <w:r>
              <w:t>5340.1007010</w:t>
            </w:r>
          </w:p>
        </w:tc>
      </w:tr>
      <w:tr>
        <w:tc>
          <w:tcPr>
            <w:tcW w:type="dxa" w:w="2880"/>
          </w:tcPr>
          <w:p>
            <w:r>
              <w:t>598</w:t>
            </w:r>
          </w:p>
        </w:tc>
        <w:tc>
          <w:tcPr>
            <w:tcW w:type="dxa" w:w="2880"/>
          </w:tcPr>
          <w:p>
            <w:r>
              <w:t>Клапан выпускной дв.511,513,5233,ПАЗ-3205 н/о под масл.колп. ЗМЗ</w:t>
            </w:r>
          </w:p>
        </w:tc>
        <w:tc>
          <w:tcPr>
            <w:tcW w:type="dxa" w:w="2880"/>
          </w:tcPr>
          <w:p>
            <w:r>
              <w:t>511-1007015</w:t>
            </w:r>
          </w:p>
        </w:tc>
      </w:tr>
      <w:tr>
        <w:tc>
          <w:tcPr>
            <w:tcW w:type="dxa" w:w="2880"/>
          </w:tcPr>
          <w:p>
            <w:r>
              <w:t>599</w:t>
            </w:r>
          </w:p>
        </w:tc>
        <w:tc>
          <w:tcPr>
            <w:tcW w:type="dxa" w:w="2880"/>
          </w:tcPr>
          <w:p>
            <w:r>
              <w:t>Клапан выпускной ЗМЗ-511,523 к-т 8 шт (Детали машин)</w:t>
            </w:r>
          </w:p>
        </w:tc>
        <w:tc>
          <w:tcPr>
            <w:tcW w:type="dxa" w:w="2880"/>
          </w:tcPr>
          <w:p>
            <w:r>
              <w:t>511-3906597-20</w:t>
            </w:r>
          </w:p>
        </w:tc>
      </w:tr>
      <w:tr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Клапан выпускной ЯМЗ-534 ГАЗОН-NEXT</w:t>
            </w:r>
          </w:p>
        </w:tc>
        <w:tc>
          <w:tcPr>
            <w:tcW w:type="dxa" w:w="2880"/>
          </w:tcPr>
          <w:p>
            <w:r>
              <w:t>5340.1007012</w:t>
            </w:r>
          </w:p>
        </w:tc>
      </w:tr>
      <w:tr>
        <w:tc>
          <w:tcPr>
            <w:tcW w:type="dxa" w:w="2880"/>
          </w:tcPr>
          <w:p>
            <w:r>
              <w:t>601</w:t>
            </w:r>
          </w:p>
        </w:tc>
        <w:tc>
          <w:tcPr>
            <w:tcW w:type="dxa" w:w="2880"/>
          </w:tcPr>
          <w:p>
            <w:r>
              <w:t>Клапан защитный двухконтурный ГАЗ-3309 Евро-3(ГАЗ)</w:t>
            </w:r>
          </w:p>
        </w:tc>
        <w:tc>
          <w:tcPr>
            <w:tcW w:type="dxa" w:w="2880"/>
          </w:tcPr>
          <w:p>
            <w:r>
              <w:t>8806-3515320</w:t>
            </w:r>
          </w:p>
        </w:tc>
      </w:tr>
      <w:tr>
        <w:tc>
          <w:tcPr>
            <w:tcW w:type="dxa" w:w="2880"/>
          </w:tcPr>
          <w:p>
            <w:r>
              <w:t>602</w:t>
            </w:r>
          </w:p>
        </w:tc>
        <w:tc>
          <w:tcPr>
            <w:tcW w:type="dxa" w:w="2880"/>
          </w:tcPr>
          <w:p>
            <w:r>
              <w:t>Клапан контрольного вывода тормозной системы  ГАЗон NEXT  ГАЗ</w:t>
            </w:r>
          </w:p>
        </w:tc>
        <w:tc>
          <w:tcPr>
            <w:tcW w:type="dxa" w:w="2880"/>
          </w:tcPr>
          <w:p>
            <w:r>
              <w:t>VPCM22х1,5-М19х1,5</w:t>
            </w:r>
          </w:p>
        </w:tc>
      </w:tr>
      <w:tr>
        <w:tc>
          <w:tcPr>
            <w:tcW w:type="dxa" w:w="2880"/>
          </w:tcPr>
          <w:p>
            <w:r>
              <w:t>603</w:t>
            </w:r>
          </w:p>
        </w:tc>
        <w:tc>
          <w:tcPr>
            <w:tcW w:type="dxa" w:w="2880"/>
          </w:tcPr>
          <w:p>
            <w:r>
              <w:t>Клапан обратки в бак,в сборе ГАЗ-3302,3307 66 ПАЗ (ГАЗ)</w:t>
            </w:r>
          </w:p>
        </w:tc>
        <w:tc>
          <w:tcPr>
            <w:tcW w:type="dxa" w:w="2880"/>
          </w:tcPr>
          <w:p>
            <w:r>
              <w:t>33021-1101281</w:t>
            </w:r>
          </w:p>
        </w:tc>
      </w:tr>
      <w:tr>
        <w:tc>
          <w:tcPr>
            <w:tcW w:type="dxa" w:w="2880"/>
          </w:tcPr>
          <w:p>
            <w:r>
              <w:t>604</w:t>
            </w:r>
          </w:p>
        </w:tc>
        <w:tc>
          <w:tcPr>
            <w:tcW w:type="dxa" w:w="2880"/>
          </w:tcPr>
          <w:p>
            <w:r>
              <w:t>Клапан ограничения давления в рампе ЕВРО-4(1800)</w:t>
            </w:r>
          </w:p>
        </w:tc>
        <w:tc>
          <w:tcPr>
            <w:tcW w:type="dxa" w:w="2880"/>
          </w:tcPr>
          <w:p>
            <w:r>
              <w:t>091.001</w:t>
            </w:r>
          </w:p>
        </w:tc>
      </w:tr>
      <w:tr>
        <w:tc>
          <w:tcPr>
            <w:tcW w:type="dxa" w:w="2880"/>
          </w:tcPr>
          <w:p>
            <w:r>
              <w:t>605</w:t>
            </w:r>
          </w:p>
        </w:tc>
        <w:tc>
          <w:tcPr>
            <w:tcW w:type="dxa" w:w="2880"/>
          </w:tcPr>
          <w:p>
            <w:r>
              <w:t>Клапан ограничения давления в рампе ЕВРО-5(2000)</w:t>
            </w:r>
          </w:p>
        </w:tc>
        <w:tc>
          <w:tcPr>
            <w:tcW w:type="dxa" w:w="2880"/>
          </w:tcPr>
          <w:p>
            <w:r>
              <w:t>F</w:t>
            </w:r>
          </w:p>
        </w:tc>
      </w:tr>
      <w:tr>
        <w:tc>
          <w:tcPr>
            <w:tcW w:type="dxa" w:w="2880"/>
          </w:tcPr>
          <w:p>
            <w:r>
              <w:t>606</w:t>
            </w:r>
          </w:p>
        </w:tc>
        <w:tc>
          <w:tcPr>
            <w:tcW w:type="dxa" w:w="2880"/>
          </w:tcPr>
          <w:p>
            <w:r>
              <w:t>Клапан продольной тяги ГАЗ-33081,3309,(ГАЗ)</w:t>
            </w:r>
          </w:p>
        </w:tc>
        <w:tc>
          <w:tcPr>
            <w:tcW w:type="dxa" w:w="2880"/>
          </w:tcPr>
          <w:p>
            <w:r>
              <w:t>33097-3430010</w:t>
            </w:r>
          </w:p>
        </w:tc>
      </w:tr>
      <w:tr>
        <w:tc>
          <w:tcPr>
            <w:tcW w:type="dxa" w:w="2880"/>
          </w:tcPr>
          <w:p>
            <w:r>
              <w:t>607</w:t>
            </w:r>
          </w:p>
        </w:tc>
        <w:tc>
          <w:tcPr>
            <w:tcW w:type="dxa" w:w="2880"/>
          </w:tcPr>
          <w:p>
            <w:r>
              <w:t>Клапан топливного бака ГАЗ-3308 "ГАЗ"</w:t>
            </w:r>
          </w:p>
        </w:tc>
        <w:tc>
          <w:tcPr>
            <w:tcW w:type="dxa" w:w="2880"/>
          </w:tcPr>
          <w:p>
            <w:r>
              <w:t>66-01-1101281</w:t>
            </w:r>
          </w:p>
        </w:tc>
      </w:tr>
      <w:tr>
        <w:tc>
          <w:tcPr>
            <w:tcW w:type="dxa" w:w="2880"/>
          </w:tcPr>
          <w:p>
            <w:r>
              <w:t>608</w:t>
            </w:r>
          </w:p>
        </w:tc>
        <w:tc>
          <w:tcPr>
            <w:tcW w:type="dxa" w:w="2880"/>
          </w:tcPr>
          <w:p>
            <w:r>
              <w:t>Клапан ускорительный модуля заднего моста ГАЗОН НЕКСТ (437 017 026 0)</w:t>
            </w:r>
          </w:p>
        </w:tc>
        <w:tc>
          <w:tcPr>
            <w:tcW w:type="dxa" w:w="2880"/>
          </w:tcPr>
          <w:p>
            <w:r>
              <w:t>С41R11.3518210</w:t>
            </w:r>
          </w:p>
        </w:tc>
      </w:tr>
      <w:tr>
        <w:tc>
          <w:tcPr>
            <w:tcW w:type="dxa" w:w="2880"/>
          </w:tcPr>
          <w:p>
            <w:r>
              <w:t>609</w:t>
            </w:r>
          </w:p>
        </w:tc>
        <w:tc>
          <w:tcPr>
            <w:tcW w:type="dxa" w:w="2880"/>
          </w:tcPr>
          <w:p>
            <w:r>
              <w:t>Клапан ускорительный модуля заднего моста ГАЗон-NEXT ГАЗ</w:t>
            </w:r>
          </w:p>
        </w:tc>
        <w:tc>
          <w:tcPr>
            <w:tcW w:type="dxa" w:w="2880"/>
          </w:tcPr>
          <w:p>
            <w:r>
              <w:t>C41R11.3518210</w:t>
            </w:r>
          </w:p>
        </w:tc>
      </w:tr>
      <w:tr>
        <w:tc>
          <w:tcPr>
            <w:tcW w:type="dxa" w:w="2880"/>
          </w:tcPr>
          <w:p>
            <w:r>
              <w:t>610</w:t>
            </w:r>
          </w:p>
        </w:tc>
        <w:tc>
          <w:tcPr>
            <w:tcW w:type="dxa" w:w="2880"/>
          </w:tcPr>
          <w:p>
            <w:r>
              <w:t>Клапана выпускные ЗМЗ-511,513,523 "Keno" к-т.4 шт.</w:t>
            </w:r>
          </w:p>
        </w:tc>
        <w:tc>
          <w:tcPr>
            <w:tcW w:type="dxa" w:w="2880"/>
          </w:tcPr>
          <w:p>
            <w:r>
              <w:t>270519</w:t>
            </w:r>
          </w:p>
        </w:tc>
      </w:tr>
      <w:tr>
        <w:tc>
          <w:tcPr>
            <w:tcW w:type="dxa" w:w="2880"/>
          </w:tcPr>
          <w:p>
            <w:r>
              <w:t>611</w:t>
            </w:r>
          </w:p>
        </w:tc>
        <w:tc>
          <w:tcPr>
            <w:tcW w:type="dxa" w:w="2880"/>
          </w:tcPr>
          <w:p>
            <w:r>
              <w:t>Клапана ГАЗ-53(16шт.) кт.дв.511 513 523 "Детали машин"</w:t>
            </w:r>
          </w:p>
        </w:tc>
        <w:tc>
          <w:tcPr>
            <w:tcW w:type="dxa" w:w="2880"/>
          </w:tcPr>
          <w:p>
            <w:r>
              <w:t>66-1007015</w:t>
            </w:r>
          </w:p>
        </w:tc>
      </w:tr>
      <w:tr>
        <w:tc>
          <w:tcPr>
            <w:tcW w:type="dxa" w:w="2880"/>
          </w:tcPr>
          <w:p>
            <w:r>
              <w:t>612</w:t>
            </w:r>
          </w:p>
        </w:tc>
        <w:tc>
          <w:tcPr>
            <w:tcW w:type="dxa" w:w="2880"/>
          </w:tcPr>
          <w:p>
            <w:r>
              <w:t>Клапанная коробка Гур ГАЗ-3309,3308</w:t>
            </w:r>
          </w:p>
        </w:tc>
        <w:tc>
          <w:tcPr>
            <w:tcW w:type="dxa" w:w="2880"/>
          </w:tcPr>
          <w:p>
            <w:r>
              <w:t>453479.350</w:t>
            </w:r>
          </w:p>
        </w:tc>
      </w:tr>
      <w:tr>
        <w:tc>
          <w:tcPr>
            <w:tcW w:type="dxa" w:w="2880"/>
          </w:tcPr>
          <w:p>
            <w:r>
              <w:t>613</w:t>
            </w:r>
          </w:p>
        </w:tc>
        <w:tc>
          <w:tcPr>
            <w:tcW w:type="dxa" w:w="2880"/>
          </w:tcPr>
          <w:p>
            <w:r>
              <w:t>Клин шкворня ГАЗ-53</w:t>
            </w:r>
          </w:p>
        </w:tc>
        <w:tc>
          <w:tcPr>
            <w:tcW w:type="dxa" w:w="2880"/>
          </w:tcPr>
          <w:p>
            <w:r>
              <w:t>51-3001025-02</w:t>
            </w:r>
          </w:p>
        </w:tc>
      </w:tr>
      <w:tr>
        <w:tc>
          <w:tcPr>
            <w:tcW w:type="dxa" w:w="2880"/>
          </w:tcPr>
          <w:p>
            <w:r>
              <w:t>614</w:t>
            </w:r>
          </w:p>
        </w:tc>
        <w:tc>
          <w:tcPr>
            <w:tcW w:type="dxa" w:w="2880"/>
          </w:tcPr>
          <w:p>
            <w:r>
              <w:t>Кнопка блокировки дверей ГАЗ-3302-2217 3307-4301 (ГАЗ)</w:t>
            </w:r>
          </w:p>
        </w:tc>
        <w:tc>
          <w:tcPr>
            <w:tcW w:type="dxa" w:w="2880"/>
          </w:tcPr>
          <w:p>
            <w:r>
              <w:t>4301-6105074</w:t>
            </w:r>
          </w:p>
        </w:tc>
      </w:tr>
      <w:tr>
        <w:tc>
          <w:tcPr>
            <w:tcW w:type="dxa" w:w="2880"/>
          </w:tcPr>
          <w:p>
            <w:r>
              <w:t>615</w:t>
            </w:r>
          </w:p>
        </w:tc>
        <w:tc>
          <w:tcPr>
            <w:tcW w:type="dxa" w:w="2880"/>
          </w:tcPr>
          <w:p>
            <w:r>
              <w:t>Кнопка вентилятора отопителя ГАЗ-3302-3221,УАЗ</w:t>
            </w:r>
          </w:p>
        </w:tc>
        <w:tc>
          <w:tcPr>
            <w:tcW w:type="dxa" w:w="2880"/>
          </w:tcPr>
          <w:p>
            <w:r>
              <w:t>85.3710-02.15</w:t>
            </w:r>
          </w:p>
        </w:tc>
      </w:tr>
      <w:tr>
        <w:tc>
          <w:tcPr>
            <w:tcW w:type="dxa" w:w="2880"/>
          </w:tcPr>
          <w:p>
            <w:r>
              <w:t>616</w:t>
            </w:r>
          </w:p>
        </w:tc>
        <w:tc>
          <w:tcPr>
            <w:tcW w:type="dxa" w:w="2880"/>
          </w:tcPr>
          <w:p>
            <w:r>
              <w:t>Кнопка включения фары-искателя ГАЗ-3302</w:t>
            </w:r>
          </w:p>
        </w:tc>
        <w:tc>
          <w:tcPr>
            <w:tcW w:type="dxa" w:w="2880"/>
          </w:tcPr>
          <w:p>
            <w:r>
              <w:t>931.3710-01.13</w:t>
            </w:r>
          </w:p>
        </w:tc>
      </w:tr>
      <w:tr>
        <w:tc>
          <w:tcPr>
            <w:tcW w:type="dxa" w:w="2880"/>
          </w:tcPr>
          <w:p>
            <w:r>
              <w:t>617</w:t>
            </w:r>
          </w:p>
        </w:tc>
        <w:tc>
          <w:tcPr>
            <w:tcW w:type="dxa" w:w="2880"/>
          </w:tcPr>
          <w:p>
            <w:r>
              <w:t>Кнопка дальнего света с подсветкой ГАЗ-3302-3221,УАЗ</w:t>
            </w:r>
          </w:p>
        </w:tc>
        <w:tc>
          <w:tcPr>
            <w:tcW w:type="dxa" w:w="2880"/>
          </w:tcPr>
          <w:p>
            <w:r>
              <w:t>85-37100202</w:t>
            </w:r>
          </w:p>
        </w:tc>
      </w:tr>
      <w:tr>
        <w:tc>
          <w:tcPr>
            <w:tcW w:type="dxa" w:w="2880"/>
          </w:tcPr>
          <w:p>
            <w:r>
              <w:t>618</w:t>
            </w:r>
          </w:p>
        </w:tc>
        <w:tc>
          <w:tcPr>
            <w:tcW w:type="dxa" w:w="2880"/>
          </w:tcPr>
          <w:p>
            <w:r>
              <w:t>Кнопка задних противотуман.фар Валдай,УАЗ-3160,ВАЗ-2114</w:t>
            </w:r>
          </w:p>
        </w:tc>
        <w:tc>
          <w:tcPr>
            <w:tcW w:type="dxa" w:w="2880"/>
          </w:tcPr>
          <w:p>
            <w:r>
              <w:t>93.3710-01.02</w:t>
            </w:r>
          </w:p>
        </w:tc>
      </w:tr>
      <w:tr>
        <w:tc>
          <w:tcPr>
            <w:tcW w:type="dxa" w:w="2880"/>
          </w:tcPr>
          <w:p>
            <w:r>
              <w:t>619</w:t>
            </w:r>
          </w:p>
        </w:tc>
        <w:tc>
          <w:tcPr>
            <w:tcW w:type="dxa" w:w="2880"/>
          </w:tcPr>
          <w:p>
            <w:r>
              <w:t>Кнопка освещения салона ГАЗ-3302 н/о,Валдай</w:t>
            </w:r>
          </w:p>
        </w:tc>
        <w:tc>
          <w:tcPr>
            <w:tcW w:type="dxa" w:w="2880"/>
          </w:tcPr>
          <w:p>
            <w:r>
              <w:t>931.3710-02.09</w:t>
            </w:r>
          </w:p>
        </w:tc>
      </w:tr>
      <w:tr>
        <w:tc>
          <w:tcPr>
            <w:tcW w:type="dxa" w:w="2880"/>
          </w:tcPr>
          <w:p>
            <w:r>
              <w:t>620</w:t>
            </w:r>
          </w:p>
        </w:tc>
        <w:tc>
          <w:tcPr>
            <w:tcW w:type="dxa" w:w="2880"/>
          </w:tcPr>
          <w:p>
            <w:r>
              <w:t>Кнопка света салона ГАЗ-2705</w:t>
            </w:r>
          </w:p>
        </w:tc>
        <w:tc>
          <w:tcPr>
            <w:tcW w:type="dxa" w:w="2880"/>
          </w:tcPr>
          <w:p>
            <w:r>
              <w:t>85.3710002-09</w:t>
            </w:r>
          </w:p>
        </w:tc>
      </w:tr>
      <w:tr>
        <w:tc>
          <w:tcPr>
            <w:tcW w:type="dxa" w:w="2880"/>
          </w:tcPr>
          <w:p>
            <w:r>
              <w:t>621</w:t>
            </w:r>
          </w:p>
        </w:tc>
        <w:tc>
          <w:tcPr>
            <w:tcW w:type="dxa" w:w="2880"/>
          </w:tcPr>
          <w:p>
            <w:r>
              <w:t>Коллектор впускной ГАЗ-53 "паук"</w:t>
            </w:r>
          </w:p>
        </w:tc>
        <w:tc>
          <w:tcPr>
            <w:tcW w:type="dxa" w:w="2880"/>
          </w:tcPr>
          <w:p>
            <w:r>
              <w:t>511-1008015-20</w:t>
            </w:r>
          </w:p>
        </w:tc>
      </w:tr>
      <w:tr>
        <w:tc>
          <w:tcPr>
            <w:tcW w:type="dxa" w:w="2880"/>
          </w:tcPr>
          <w:p>
            <w:r>
              <w:t>622</w:t>
            </w:r>
          </w:p>
        </w:tc>
        <w:tc>
          <w:tcPr>
            <w:tcW w:type="dxa" w:w="2880"/>
          </w:tcPr>
          <w:p>
            <w:r>
              <w:t>Коллектор впускной ГАЗ-53,ПАЗ "паук"(в сборе)</w:t>
            </w:r>
          </w:p>
        </w:tc>
        <w:tc>
          <w:tcPr>
            <w:tcW w:type="dxa" w:w="2880"/>
          </w:tcPr>
          <w:p>
            <w:r>
              <w:t>511-1008015-10</w:t>
            </w:r>
          </w:p>
        </w:tc>
      </w:tr>
      <w:tr>
        <w:tc>
          <w:tcPr>
            <w:tcW w:type="dxa" w:w="2880"/>
          </w:tcPr>
          <w:p>
            <w:r>
              <w:t>623</w:t>
            </w:r>
          </w:p>
        </w:tc>
        <w:tc>
          <w:tcPr>
            <w:tcW w:type="dxa" w:w="2880"/>
          </w:tcPr>
          <w:p>
            <w:r>
              <w:t>Коллектор впускной ГАЗ-66 "паук"</w:t>
            </w:r>
          </w:p>
        </w:tc>
        <w:tc>
          <w:tcPr>
            <w:tcW w:type="dxa" w:w="2880"/>
          </w:tcPr>
          <w:p>
            <w:r>
              <w:t>66-1008014-30</w:t>
            </w:r>
          </w:p>
        </w:tc>
      </w:tr>
      <w:tr>
        <w:tc>
          <w:tcPr>
            <w:tcW w:type="dxa" w:w="2880"/>
          </w:tcPr>
          <w:p>
            <w:r>
              <w:t>624</w:t>
            </w:r>
          </w:p>
        </w:tc>
        <w:tc>
          <w:tcPr>
            <w:tcW w:type="dxa" w:w="2880"/>
          </w:tcPr>
          <w:p>
            <w:r>
              <w:t>Коллектор выпускной ЯМЗ- 534 (Next)  Автодизель</w:t>
            </w:r>
          </w:p>
        </w:tc>
        <w:tc>
          <w:tcPr>
            <w:tcW w:type="dxa" w:w="2880"/>
          </w:tcPr>
          <w:p>
            <w:r>
              <w:t>5347.1008022</w:t>
            </w:r>
          </w:p>
        </w:tc>
      </w:tr>
      <w:tr>
        <w:tc>
          <w:tcPr>
            <w:tcW w:type="dxa" w:w="2880"/>
          </w:tcPr>
          <w:p>
            <w:r>
              <w:t>625</w:t>
            </w:r>
          </w:p>
        </w:tc>
        <w:tc>
          <w:tcPr>
            <w:tcW w:type="dxa" w:w="2880"/>
          </w:tcPr>
          <w:p>
            <w:r>
              <w:t>Коллектор выпускной ЯМЗ- 534 (ПАЗ)  Автодизель</w:t>
            </w:r>
          </w:p>
        </w:tc>
        <w:tc>
          <w:tcPr>
            <w:tcW w:type="dxa" w:w="2880"/>
          </w:tcPr>
          <w:p>
            <w:r>
              <w:t>5340.1008022</w:t>
            </w:r>
          </w:p>
        </w:tc>
      </w:tr>
      <w:tr>
        <w:tc>
          <w:tcPr>
            <w:tcW w:type="dxa" w:w="2880"/>
          </w:tcPr>
          <w:p>
            <w:r>
              <w:t>626</w:t>
            </w:r>
          </w:p>
        </w:tc>
        <w:tc>
          <w:tcPr>
            <w:tcW w:type="dxa" w:w="2880"/>
          </w:tcPr>
          <w:p>
            <w:r>
              <w:t>Коллектор выпускной ЯМЗ- 534 (ПАЗ)  Автодизель, Жаропрочный с молибденом(газодизель)</w:t>
            </w:r>
          </w:p>
        </w:tc>
        <w:tc>
          <w:tcPr>
            <w:tcW w:type="dxa" w:w="2880"/>
          </w:tcPr>
          <w:p>
            <w:r>
              <w:t>5340.1008022-10</w:t>
            </w:r>
          </w:p>
        </w:tc>
      </w:tr>
      <w:tr>
        <w:tc>
          <w:tcPr>
            <w:tcW w:type="dxa" w:w="2880"/>
          </w:tcPr>
          <w:p>
            <w:r>
              <w:t>627</w:t>
            </w:r>
          </w:p>
        </w:tc>
        <w:tc>
          <w:tcPr>
            <w:tcW w:type="dxa" w:w="2880"/>
          </w:tcPr>
          <w:p>
            <w:r>
              <w:t>Колодка ручного тормоза Газ-53</w:t>
            </w:r>
          </w:p>
        </w:tc>
        <w:tc>
          <w:tcPr>
            <w:tcW w:type="dxa" w:w="2880"/>
          </w:tcPr>
          <w:p>
            <w:r>
              <w:t>51-3507014</w:t>
            </w:r>
          </w:p>
        </w:tc>
      </w:tr>
      <w:tr>
        <w:tc>
          <w:tcPr>
            <w:tcW w:type="dxa" w:w="2880"/>
          </w:tcPr>
          <w:p>
            <w:r>
              <w:t>628</w:t>
            </w:r>
          </w:p>
        </w:tc>
        <w:tc>
          <w:tcPr>
            <w:tcW w:type="dxa" w:w="2880"/>
          </w:tcPr>
          <w:p>
            <w:r>
              <w:t>Колодка соединительная датчика температуры BOSCH ГАЗ дв.405 евро-3</w:t>
            </w:r>
          </w:p>
        </w:tc>
        <w:tc>
          <w:tcPr>
            <w:tcW w:type="dxa" w:w="2880"/>
          </w:tcPr>
          <w:p>
            <w:r>
              <w:t>AX-537/9140</w:t>
            </w:r>
          </w:p>
        </w:tc>
      </w:tr>
      <w:tr>
        <w:tc>
          <w:tcPr>
            <w:tcW w:type="dxa" w:w="2880"/>
          </w:tcPr>
          <w:p>
            <w:r>
              <w:t>629</w:t>
            </w:r>
          </w:p>
        </w:tc>
        <w:tc>
          <w:tcPr>
            <w:tcW w:type="dxa" w:w="2880"/>
          </w:tcPr>
          <w:p>
            <w:r>
              <w:t>Колодка соединительная кнопки багажника</w:t>
            </w:r>
          </w:p>
        </w:tc>
        <w:tc>
          <w:tcPr>
            <w:tcW w:type="dxa" w:w="2880"/>
          </w:tcPr>
          <w:p>
            <w:r>
              <w:t>AX-348</w:t>
            </w:r>
          </w:p>
        </w:tc>
      </w:tr>
      <w:tr>
        <w:tc>
          <w:tcPr>
            <w:tcW w:type="dxa" w:w="2880"/>
          </w:tcPr>
          <w:p>
            <w:r>
              <w:t>630</w:t>
            </w:r>
          </w:p>
        </w:tc>
        <w:tc>
          <w:tcPr>
            <w:tcW w:type="dxa" w:w="2880"/>
          </w:tcPr>
          <w:p>
            <w:r>
              <w:t>Колодка стояночного тормоза "САДКО"ГАЗ   под заказ</w:t>
            </w:r>
          </w:p>
        </w:tc>
        <w:tc>
          <w:tcPr>
            <w:tcW w:type="dxa" w:w="2880"/>
          </w:tcPr>
          <w:p>
            <w:r>
              <w:t>3308-3507014</w:t>
            </w:r>
          </w:p>
        </w:tc>
      </w:tr>
      <w:tr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Колодка тормозная ГАЗ 3308,66 передняя б/асб ГАЗ</w:t>
            </w:r>
          </w:p>
        </w:tc>
        <w:tc>
          <w:tcPr>
            <w:tcW w:type="dxa" w:w="2880"/>
          </w:tcPr>
          <w:p>
            <w:r>
              <w:t>3308-3501090</w:t>
            </w:r>
          </w:p>
        </w:tc>
      </w:tr>
      <w:tr>
        <w:tc>
          <w:tcPr>
            <w:tcW w:type="dxa" w:w="2880"/>
          </w:tcPr>
          <w:p>
            <w:r>
              <w:t>632</w:t>
            </w:r>
          </w:p>
        </w:tc>
        <w:tc>
          <w:tcPr>
            <w:tcW w:type="dxa" w:w="2880"/>
          </w:tcPr>
          <w:p>
            <w:r>
              <w:t>Колодка тормозная ГАЗ-3307, 3309 задняя (АККОР)</w:t>
            </w:r>
          </w:p>
        </w:tc>
        <w:tc>
          <w:tcPr>
            <w:tcW w:type="dxa" w:w="2880"/>
          </w:tcPr>
          <w:p>
            <w:r>
              <w:t>3307-3502090</w:t>
            </w:r>
          </w:p>
        </w:tc>
      </w:tr>
      <w:tr>
        <w:tc>
          <w:tcPr>
            <w:tcW w:type="dxa" w:w="2880"/>
          </w:tcPr>
          <w:p>
            <w:r>
              <w:t>633</w:t>
            </w:r>
          </w:p>
        </w:tc>
        <w:tc>
          <w:tcPr>
            <w:tcW w:type="dxa" w:w="2880"/>
          </w:tcPr>
          <w:p>
            <w:r>
              <w:t>Колодка тормозная ГАЗ-3307, 3309 задняя б/асб. (ГАЗ)</w:t>
            </w:r>
          </w:p>
        </w:tc>
        <w:tc>
          <w:tcPr>
            <w:tcW w:type="dxa" w:w="2880"/>
          </w:tcPr>
          <w:p>
            <w:r>
              <w:t>3309-3502090</w:t>
            </w:r>
          </w:p>
        </w:tc>
      </w:tr>
      <w:tr>
        <w:tc>
          <w:tcPr>
            <w:tcW w:type="dxa" w:w="2880"/>
          </w:tcPr>
          <w:p>
            <w:r>
              <w:t>634</w:t>
            </w:r>
          </w:p>
        </w:tc>
        <w:tc>
          <w:tcPr>
            <w:tcW w:type="dxa" w:w="2880"/>
          </w:tcPr>
          <w:p>
            <w:r>
              <w:t>Колодка тормозная ГАЗ-3307,3309 передняя</w:t>
            </w:r>
          </w:p>
        </w:tc>
        <w:tc>
          <w:tcPr>
            <w:tcW w:type="dxa" w:w="2880"/>
          </w:tcPr>
          <w:p>
            <w:r>
              <w:t>4301-3501090</w:t>
            </w:r>
          </w:p>
        </w:tc>
      </w:tr>
      <w:tr>
        <w:tc>
          <w:tcPr>
            <w:tcW w:type="dxa" w:w="2880"/>
          </w:tcPr>
          <w:p>
            <w:r>
              <w:t>635</w:t>
            </w:r>
          </w:p>
        </w:tc>
        <w:tc>
          <w:tcPr>
            <w:tcW w:type="dxa" w:w="2880"/>
          </w:tcPr>
          <w:p>
            <w:r>
              <w:t>Колодка тормозная ГАЗ-53 задняя "Riginal"(1к-т.)</w:t>
            </w:r>
          </w:p>
        </w:tc>
        <w:tc>
          <w:tcPr>
            <w:tcW w:type="dxa" w:w="2880"/>
          </w:tcPr>
          <w:p>
            <w:r>
              <w:t>53-3502090</w:t>
            </w:r>
          </w:p>
        </w:tc>
      </w:tr>
      <w:tr>
        <w:tc>
          <w:tcPr>
            <w:tcW w:type="dxa" w:w="2880"/>
          </w:tcPr>
          <w:p>
            <w:r>
              <w:t>636</w:t>
            </w:r>
          </w:p>
        </w:tc>
        <w:tc>
          <w:tcPr>
            <w:tcW w:type="dxa" w:w="2880"/>
          </w:tcPr>
          <w:p>
            <w:r>
              <w:t>Колодка тормозная Газ-53 передняя длинная</w:t>
            </w:r>
          </w:p>
        </w:tc>
        <w:tc>
          <w:tcPr>
            <w:tcW w:type="dxa" w:w="2880"/>
          </w:tcPr>
          <w:p>
            <w:r>
              <w:t>53-3501091/90</w:t>
            </w:r>
          </w:p>
        </w:tc>
      </w:tr>
      <w:tr>
        <w:tc>
          <w:tcPr>
            <w:tcW w:type="dxa" w:w="2880"/>
          </w:tcPr>
          <w:p>
            <w:r>
              <w:t>637</w:t>
            </w:r>
          </w:p>
        </w:tc>
        <w:tc>
          <w:tcPr>
            <w:tcW w:type="dxa" w:w="2880"/>
          </w:tcPr>
          <w:p>
            <w:r>
              <w:t>Колодка тормозная ГАЗ-53 передняя короткая</w:t>
            </w:r>
          </w:p>
        </w:tc>
        <w:tc>
          <w:tcPr>
            <w:tcW w:type="dxa" w:w="2880"/>
          </w:tcPr>
          <w:p>
            <w:r>
              <w:t>53-3501091</w:t>
            </w:r>
          </w:p>
        </w:tc>
      </w:tr>
      <w:tr>
        <w:tc>
          <w:tcPr>
            <w:tcW w:type="dxa" w:w="2880"/>
          </w:tcPr>
          <w:p>
            <w:r>
              <w:t>638</w:t>
            </w:r>
          </w:p>
        </w:tc>
        <w:tc>
          <w:tcPr>
            <w:tcW w:type="dxa" w:w="2880"/>
          </w:tcPr>
          <w:p>
            <w:r>
              <w:t>Колодка тормозная Газон-Next</w:t>
            </w:r>
          </w:p>
        </w:tc>
        <w:tc>
          <w:tcPr>
            <w:tcW w:type="dxa" w:w="2880"/>
          </w:tcPr>
          <w:p>
            <w:r>
              <w:t>C41R11-3501800-01</w:t>
            </w:r>
          </w:p>
        </w:tc>
      </w:tr>
      <w:tr>
        <w:tc>
          <w:tcPr>
            <w:tcW w:type="dxa" w:w="2880"/>
          </w:tcPr>
          <w:p>
            <w:r>
              <w:t>639</w:t>
            </w:r>
          </w:p>
        </w:tc>
        <w:tc>
          <w:tcPr>
            <w:tcW w:type="dxa" w:w="2880"/>
          </w:tcPr>
          <w:p>
            <w:r>
              <w:t>Колодка тормозная передняя Газон-Next (барабанные торм.с 2023г.) (ПАЗ ширина 160мм)</w:t>
            </w:r>
          </w:p>
        </w:tc>
        <w:tc>
          <w:tcPr>
            <w:tcW w:type="dxa" w:w="2880"/>
          </w:tcPr>
          <w:p>
            <w:r>
              <w:t>231.3501092-10</w:t>
            </w:r>
          </w:p>
        </w:tc>
      </w:tr>
      <w:tr>
        <w:tc>
          <w:tcPr>
            <w:tcW w:type="dxa" w:w="2880"/>
          </w:tcPr>
          <w:p>
            <w:r>
              <w:t>640</w:t>
            </w:r>
          </w:p>
        </w:tc>
        <w:tc>
          <w:tcPr>
            <w:tcW w:type="dxa" w:w="2880"/>
          </w:tcPr>
          <w:p>
            <w:r>
              <w:t>Колодка-разъем датчика уровня топлива ГАЗ с пров.</w:t>
            </w:r>
          </w:p>
        </w:tc>
        <w:tc>
          <w:tcPr>
            <w:tcW w:type="dxa" w:w="2880"/>
          </w:tcPr>
          <w:p>
            <w:r>
              <w:t>АХ-508</w:t>
            </w:r>
          </w:p>
        </w:tc>
      </w:tr>
      <w:tr>
        <w:tc>
          <w:tcPr>
            <w:tcW w:type="dxa" w:w="2880"/>
          </w:tcPr>
          <w:p>
            <w:r>
              <w:t>641</w:t>
            </w:r>
          </w:p>
        </w:tc>
        <w:tc>
          <w:tcPr>
            <w:tcW w:type="dxa" w:w="2880"/>
          </w:tcPr>
          <w:p>
            <w:r>
              <w:t>Колодка-разъем ДМРВ ГАЗ с проводом</w:t>
            </w:r>
          </w:p>
        </w:tc>
        <w:tc>
          <w:tcPr>
            <w:tcW w:type="dxa" w:w="2880"/>
          </w:tcPr>
          <w:p>
            <w:r>
              <w:t>АХ-504</w:t>
            </w:r>
          </w:p>
        </w:tc>
      </w:tr>
      <w:tr>
        <w:tc>
          <w:tcPr>
            <w:tcW w:type="dxa" w:w="2880"/>
          </w:tcPr>
          <w:p>
            <w:r>
              <w:t>642</w:t>
            </w:r>
          </w:p>
        </w:tc>
        <w:tc>
          <w:tcPr>
            <w:tcW w:type="dxa" w:w="2880"/>
          </w:tcPr>
          <w:p>
            <w:r>
              <w:t>Колодка-разъем ДМРВ ГАЗ с проводом к 20.3855</w:t>
            </w:r>
          </w:p>
        </w:tc>
        <w:tc>
          <w:tcPr>
            <w:tcW w:type="dxa" w:w="2880"/>
          </w:tcPr>
          <w:p>
            <w:r>
              <w:t>АХ-505</w:t>
            </w:r>
          </w:p>
        </w:tc>
      </w:tr>
      <w:tr>
        <w:tc>
          <w:tcPr>
            <w:tcW w:type="dxa" w:w="2880"/>
          </w:tcPr>
          <w:p>
            <w:r>
              <w:t>643</w:t>
            </w:r>
          </w:p>
        </w:tc>
        <w:tc>
          <w:tcPr>
            <w:tcW w:type="dxa" w:w="2880"/>
          </w:tcPr>
          <w:p>
            <w:r>
              <w:t>Колодка-разъем ДМРВ ГАЗ с проводом к 20.3855-10</w:t>
            </w:r>
          </w:p>
        </w:tc>
        <w:tc>
          <w:tcPr>
            <w:tcW w:type="dxa" w:w="2880"/>
          </w:tcPr>
          <w:p>
            <w:r>
              <w:t>АХ-506</w:t>
            </w:r>
          </w:p>
        </w:tc>
      </w:tr>
      <w:tr>
        <w:tc>
          <w:tcPr>
            <w:tcW w:type="dxa" w:w="2880"/>
          </w:tcPr>
          <w:p>
            <w:r>
              <w:t>644</w:t>
            </w:r>
          </w:p>
        </w:tc>
        <w:tc>
          <w:tcPr>
            <w:tcW w:type="dxa" w:w="2880"/>
          </w:tcPr>
          <w:p>
            <w:r>
              <w:t>Колодка-разъем дросельной заслонки ГАЗ-3002 дв.4216 ЕВРО-4 с провод.</w:t>
            </w:r>
          </w:p>
        </w:tc>
        <w:tc>
          <w:tcPr>
            <w:tcW w:type="dxa" w:w="2880"/>
          </w:tcPr>
          <w:p>
            <w:r>
              <w:t>АХ-5182</w:t>
            </w:r>
          </w:p>
        </w:tc>
      </w:tr>
      <w:tr>
        <w:tc>
          <w:tcPr>
            <w:tcW w:type="dxa" w:w="2880"/>
          </w:tcPr>
          <w:p>
            <w:r>
              <w:t>645</w:t>
            </w:r>
          </w:p>
        </w:tc>
        <w:tc>
          <w:tcPr>
            <w:tcW w:type="dxa" w:w="2880"/>
          </w:tcPr>
          <w:p>
            <w:r>
              <w:t>Колодка-разъем катушки зажигания дв.405 ЕВРО-3 с провод.</w:t>
            </w:r>
          </w:p>
        </w:tc>
        <w:tc>
          <w:tcPr>
            <w:tcW w:type="dxa" w:w="2880"/>
          </w:tcPr>
          <w:p>
            <w:r>
              <w:t>АХ-501</w:t>
            </w:r>
          </w:p>
        </w:tc>
      </w:tr>
      <w:tr>
        <w:tc>
          <w:tcPr>
            <w:tcW w:type="dxa" w:w="2880"/>
          </w:tcPr>
          <w:p>
            <w:r>
              <w:t>646</w:t>
            </w:r>
          </w:p>
        </w:tc>
        <w:tc>
          <w:tcPr>
            <w:tcW w:type="dxa" w:w="2880"/>
          </w:tcPr>
          <w:p>
            <w:r>
              <w:t>Колодка-разъем катушки зажигания дв.405 с пров.</w:t>
            </w:r>
          </w:p>
        </w:tc>
        <w:tc>
          <w:tcPr>
            <w:tcW w:type="dxa" w:w="2880"/>
          </w:tcPr>
          <w:p>
            <w:r>
              <w:t>АХ-500</w:t>
            </w:r>
          </w:p>
        </w:tc>
      </w:tr>
      <w:tr>
        <w:tc>
          <w:tcPr>
            <w:tcW w:type="dxa" w:w="2880"/>
          </w:tcPr>
          <w:p>
            <w:r>
              <w:t>647</w:t>
            </w:r>
          </w:p>
        </w:tc>
        <w:tc>
          <w:tcPr>
            <w:tcW w:type="dxa" w:w="2880"/>
          </w:tcPr>
          <w:p>
            <w:r>
              <w:t>Колодка-разъем на 4-х.5-ти конт.(под винтовой зажим)с провод.</w:t>
            </w:r>
          </w:p>
        </w:tc>
        <w:tc>
          <w:tcPr>
            <w:tcW w:type="dxa" w:w="2880"/>
          </w:tcPr>
          <w:p>
            <w:r>
              <w:t>005/2//Ф.065</w:t>
            </w:r>
          </w:p>
        </w:tc>
      </w:tr>
      <w:tr>
        <w:tc>
          <w:tcPr>
            <w:tcW w:type="dxa" w:w="2880"/>
          </w:tcPr>
          <w:p>
            <w:r>
              <w:t>648</w:t>
            </w:r>
          </w:p>
        </w:tc>
        <w:tc>
          <w:tcPr>
            <w:tcW w:type="dxa" w:w="2880"/>
          </w:tcPr>
          <w:p>
            <w:r>
              <w:t>Колодка-разъем на реле стеклоч.Газель-Бизнес с провод.</w:t>
            </w:r>
          </w:p>
        </w:tc>
        <w:tc>
          <w:tcPr>
            <w:tcW w:type="dxa" w:w="2880"/>
          </w:tcPr>
          <w:p>
            <w:r>
              <w:t>052</w:t>
            </w:r>
          </w:p>
        </w:tc>
      </w:tr>
      <w:tr>
        <w:tc>
          <w:tcPr>
            <w:tcW w:type="dxa" w:w="2880"/>
          </w:tcPr>
          <w:p>
            <w:r>
              <w:t>649</w:t>
            </w:r>
          </w:p>
        </w:tc>
        <w:tc>
          <w:tcPr>
            <w:tcW w:type="dxa" w:w="2880"/>
          </w:tcPr>
          <w:p>
            <w:r>
              <w:t>Колодка-разъем фары-блок ГАЗ-3302 спровод.</w:t>
            </w:r>
          </w:p>
        </w:tc>
        <w:tc>
          <w:tcPr>
            <w:tcW w:type="dxa" w:w="2880"/>
          </w:tcPr>
          <w:p>
            <w:r>
              <w:t>АХ-503</w:t>
            </w:r>
          </w:p>
        </w:tc>
      </w:tr>
      <w:tr>
        <w:tc>
          <w:tcPr>
            <w:tcW w:type="dxa" w:w="2880"/>
          </w:tcPr>
          <w:p>
            <w:r>
              <w:t>650</w:t>
            </w:r>
          </w:p>
        </w:tc>
        <w:tc>
          <w:tcPr>
            <w:tcW w:type="dxa" w:w="2880"/>
          </w:tcPr>
          <w:p>
            <w:r>
              <w:t>Колодка-разъем форсунки ГАЗ-3002 дв.4216 ЕВРО-4 с провод.</w:t>
            </w:r>
          </w:p>
        </w:tc>
        <w:tc>
          <w:tcPr>
            <w:tcW w:type="dxa" w:w="2880"/>
          </w:tcPr>
          <w:p>
            <w:r>
              <w:t>АХ-511</w:t>
            </w:r>
          </w:p>
        </w:tc>
      </w:tr>
      <w:tr>
        <w:tc>
          <w:tcPr>
            <w:tcW w:type="dxa" w:w="2880"/>
          </w:tcPr>
          <w:p>
            <w:r>
              <w:t>651</w:t>
            </w:r>
          </w:p>
        </w:tc>
        <w:tc>
          <w:tcPr>
            <w:tcW w:type="dxa" w:w="2880"/>
          </w:tcPr>
          <w:p>
            <w:r>
              <w:t>Колодки тормозные ГАЗ-3310 "Валдай" перед/зад</w:t>
            </w:r>
          </w:p>
        </w:tc>
        <w:tc>
          <w:tcPr>
            <w:tcW w:type="dxa" w:w="2880"/>
          </w:tcPr>
          <w:p>
            <w:r>
              <w:t>3310-3501090/2090</w:t>
            </w:r>
          </w:p>
        </w:tc>
      </w:tr>
      <w:tr>
        <w:tc>
          <w:tcPr>
            <w:tcW w:type="dxa" w:w="2880"/>
          </w:tcPr>
          <w:p>
            <w:r>
              <w:t>652</w:t>
            </w:r>
          </w:p>
        </w:tc>
        <w:tc>
          <w:tcPr>
            <w:tcW w:type="dxa" w:w="2880"/>
          </w:tcPr>
          <w:p>
            <w:r>
              <w:t>Колодки тормозные ГАЗ-3310 "Валдай" перед/зад (АККОР)</w:t>
            </w:r>
          </w:p>
        </w:tc>
        <w:tc>
          <w:tcPr>
            <w:tcW w:type="dxa" w:w="2880"/>
          </w:tcPr>
          <w:p>
            <w:r>
              <w:t>3310-3501800</w:t>
            </w:r>
          </w:p>
        </w:tc>
      </w:tr>
      <w:tr>
        <w:tc>
          <w:tcPr>
            <w:tcW w:type="dxa" w:w="2880"/>
          </w:tcPr>
          <w:p>
            <w:r>
              <w:t>653</w:t>
            </w:r>
          </w:p>
        </w:tc>
        <w:tc>
          <w:tcPr>
            <w:tcW w:type="dxa" w:w="2880"/>
          </w:tcPr>
          <w:p>
            <w:r>
              <w:t>Колодки тормозные ГАЗ-3310 "Валдай"CAMPAR перед/зад</w:t>
            </w:r>
          </w:p>
        </w:tc>
        <w:tc>
          <w:tcPr>
            <w:tcW w:type="dxa" w:w="2880"/>
          </w:tcPr>
          <w:p>
            <w:r>
              <w:t>CMP-5335</w:t>
            </w:r>
          </w:p>
        </w:tc>
      </w:tr>
      <w:tr>
        <w:tc>
          <w:tcPr>
            <w:tcW w:type="dxa" w:w="2880"/>
          </w:tcPr>
          <w:p>
            <w:r>
              <w:t>654</w:t>
            </w:r>
          </w:p>
        </w:tc>
        <w:tc>
          <w:tcPr>
            <w:tcW w:type="dxa" w:w="2880"/>
          </w:tcPr>
          <w:p>
            <w:r>
              <w:t>Колодки тормозные Газон-Next</w:t>
            </w:r>
          </w:p>
        </w:tc>
        <w:tc>
          <w:tcPr>
            <w:tcW w:type="dxa" w:w="2880"/>
          </w:tcPr>
          <w:p>
            <w:r>
              <w:t>6403179292</w:t>
            </w:r>
          </w:p>
        </w:tc>
      </w:tr>
      <w:tr>
        <w:tc>
          <w:tcPr>
            <w:tcW w:type="dxa" w:w="2880"/>
          </w:tcPr>
          <w:p>
            <w:r>
              <w:t>655</w:t>
            </w:r>
          </w:p>
        </w:tc>
        <w:tc>
          <w:tcPr>
            <w:tcW w:type="dxa" w:w="2880"/>
          </w:tcPr>
          <w:p>
            <w:r>
              <w:t>Колодки тормозные Газон-Next Allied Nippon</w:t>
            </w:r>
          </w:p>
        </w:tc>
        <w:tc>
          <w:tcPr>
            <w:tcW w:type="dxa" w:w="2880"/>
          </w:tcPr>
          <w:p>
            <w:r>
              <w:t>ACV</w:t>
            </w:r>
          </w:p>
        </w:tc>
      </w:tr>
      <w:tr>
        <w:tc>
          <w:tcPr>
            <w:tcW w:type="dxa" w:w="2880"/>
          </w:tcPr>
          <w:p>
            <w:r>
              <w:t>656</w:t>
            </w:r>
          </w:p>
        </w:tc>
        <w:tc>
          <w:tcPr>
            <w:tcW w:type="dxa" w:w="2880"/>
          </w:tcPr>
          <w:p>
            <w:r>
              <w:t>Колодки тормозные Газон-Next CAMPAR</w:t>
            </w:r>
          </w:p>
        </w:tc>
        <w:tc>
          <w:tcPr>
            <w:tcW w:type="dxa" w:w="2880"/>
          </w:tcPr>
          <w:p>
            <w:r>
              <w:t>CMP-5380</w:t>
            </w:r>
          </w:p>
        </w:tc>
      </w:tr>
      <w:tr>
        <w:tc>
          <w:tcPr>
            <w:tcW w:type="dxa" w:w="2880"/>
          </w:tcPr>
          <w:p>
            <w:r>
              <w:t>657</w:t>
            </w:r>
          </w:p>
        </w:tc>
        <w:tc>
          <w:tcPr>
            <w:tcW w:type="dxa" w:w="2880"/>
          </w:tcPr>
          <w:p>
            <w:r>
              <w:t>Колодки тормозные Газон-Next Маркон</w:t>
            </w:r>
          </w:p>
        </w:tc>
        <w:tc>
          <w:tcPr>
            <w:tcW w:type="dxa" w:w="2880"/>
          </w:tcPr>
          <w:p>
            <w:r>
              <w:t>29088</w:t>
            </w:r>
          </w:p>
        </w:tc>
      </w:tr>
      <w:tr>
        <w:tc>
          <w:tcPr>
            <w:tcW w:type="dxa" w:w="2880"/>
          </w:tcPr>
          <w:p>
            <w:r>
              <w:t>658</w:t>
            </w:r>
          </w:p>
        </w:tc>
        <w:tc>
          <w:tcPr>
            <w:tcW w:type="dxa" w:w="2880"/>
          </w:tcPr>
          <w:p>
            <w:r>
              <w:t>Колонка рулевая ГАЗ-3307 3306 3309 (ГАЗ)-труба</w:t>
            </w:r>
          </w:p>
        </w:tc>
        <w:tc>
          <w:tcPr>
            <w:tcW w:type="dxa" w:w="2880"/>
          </w:tcPr>
          <w:p>
            <w:r>
              <w:t>4301-3400018</w:t>
            </w:r>
          </w:p>
        </w:tc>
      </w:tr>
      <w:tr>
        <w:tc>
          <w:tcPr>
            <w:tcW w:type="dxa" w:w="2880"/>
          </w:tcPr>
          <w:p>
            <w:r>
              <w:t>659</w:t>
            </w:r>
          </w:p>
        </w:tc>
        <w:tc>
          <w:tcPr>
            <w:tcW w:type="dxa" w:w="2880"/>
          </w:tcPr>
          <w:p>
            <w:r>
              <w:t>Колпак колеса 3310 "Валдай"</w:t>
            </w:r>
          </w:p>
        </w:tc>
        <w:tc>
          <w:tcPr>
            <w:tcW w:type="dxa" w:w="2880"/>
          </w:tcPr>
          <w:p>
            <w:r>
              <w:t>33104-3102016</w:t>
            </w:r>
          </w:p>
        </w:tc>
      </w:tr>
      <w:tr>
        <w:tc>
          <w:tcPr>
            <w:tcW w:type="dxa" w:w="2880"/>
          </w:tcPr>
          <w:p>
            <w:r>
              <w:t>660</w:t>
            </w:r>
          </w:p>
        </w:tc>
        <w:tc>
          <w:tcPr>
            <w:tcW w:type="dxa" w:w="2880"/>
          </w:tcPr>
          <w:p>
            <w:r>
              <w:t>Колпак колеса ГАЗ-3307 "ГАЗ"</w:t>
            </w:r>
          </w:p>
        </w:tc>
        <w:tc>
          <w:tcPr>
            <w:tcW w:type="dxa" w:w="2880"/>
          </w:tcPr>
          <w:p>
            <w:r>
              <w:t>3307-3102016-10</w:t>
            </w:r>
          </w:p>
        </w:tc>
      </w:tr>
      <w:tr>
        <w:tc>
          <w:tcPr>
            <w:tcW w:type="dxa" w:w="2880"/>
          </w:tcPr>
          <w:p>
            <w:r>
              <w:t>661</w:t>
            </w:r>
          </w:p>
        </w:tc>
        <w:tc>
          <w:tcPr>
            <w:tcW w:type="dxa" w:w="2880"/>
          </w:tcPr>
          <w:p>
            <w:r>
              <w:t>Колпак колеса ГАЗон NEXT ГАЗ</w:t>
            </w:r>
          </w:p>
        </w:tc>
        <w:tc>
          <w:tcPr>
            <w:tcW w:type="dxa" w:w="2880"/>
          </w:tcPr>
          <w:p>
            <w:r>
              <w:t>С41R11-3102016-10</w:t>
            </w:r>
          </w:p>
        </w:tc>
      </w:tr>
      <w:tr>
        <w:tc>
          <w:tcPr>
            <w:tcW w:type="dxa" w:w="2880"/>
          </w:tcPr>
          <w:p>
            <w:r>
              <w:t>662</w:t>
            </w:r>
          </w:p>
        </w:tc>
        <w:tc>
          <w:tcPr>
            <w:tcW w:type="dxa" w:w="2880"/>
          </w:tcPr>
          <w:p>
            <w:r>
              <w:t>Колпак колеса ГАЗон NEXT чёрный</w:t>
            </w:r>
          </w:p>
        </w:tc>
        <w:tc>
          <w:tcPr>
            <w:tcW w:type="dxa" w:w="2880"/>
          </w:tcPr>
          <w:p>
            <w:r>
              <w:t>С41R11-3102016-03</w:t>
            </w:r>
          </w:p>
        </w:tc>
      </w:tr>
      <w:tr>
        <w:tc>
          <w:tcPr>
            <w:tcW w:type="dxa" w:w="2880"/>
          </w:tcPr>
          <w:p>
            <w:r>
              <w:t>663</w:t>
            </w:r>
          </w:p>
        </w:tc>
        <w:tc>
          <w:tcPr>
            <w:tcW w:type="dxa" w:w="2880"/>
          </w:tcPr>
          <w:p>
            <w:r>
              <w:t>Колпак рычага КПП ГАЗ-53</w:t>
            </w:r>
          </w:p>
        </w:tc>
        <w:tc>
          <w:tcPr>
            <w:tcW w:type="dxa" w:w="2880"/>
          </w:tcPr>
          <w:p>
            <w:r>
              <w:t>53А-1702126</w:t>
            </w:r>
          </w:p>
        </w:tc>
      </w:tr>
      <w:tr>
        <w:tc>
          <w:tcPr>
            <w:tcW w:type="dxa" w:w="2880"/>
          </w:tcPr>
          <w:p>
            <w:r>
              <w:t>664</w:t>
            </w:r>
          </w:p>
        </w:tc>
        <w:tc>
          <w:tcPr>
            <w:tcW w:type="dxa" w:w="2880"/>
          </w:tcPr>
          <w:p>
            <w:r>
              <w:t>Колпак ступицы ГАЗ-3302-3221</w:t>
            </w:r>
          </w:p>
        </w:tc>
        <w:tc>
          <w:tcPr>
            <w:tcW w:type="dxa" w:w="2880"/>
          </w:tcPr>
          <w:p>
            <w:r>
              <w:t>2217-3103063</w:t>
            </w:r>
          </w:p>
        </w:tc>
      </w:tr>
      <w:tr>
        <w:tc>
          <w:tcPr>
            <w:tcW w:type="dxa" w:w="2880"/>
          </w:tcPr>
          <w:p>
            <w:r>
              <w:t>665</w:t>
            </w:r>
          </w:p>
        </w:tc>
        <w:tc>
          <w:tcPr>
            <w:tcW w:type="dxa" w:w="2880"/>
          </w:tcPr>
          <w:p>
            <w:r>
              <w:t>Колпак ступицы переднего колеса ГАЗ-3307</w:t>
            </w:r>
          </w:p>
        </w:tc>
        <w:tc>
          <w:tcPr>
            <w:tcW w:type="dxa" w:w="2880"/>
          </w:tcPr>
          <w:p>
            <w:r>
              <w:t>3307-3103063-10</w:t>
            </w:r>
          </w:p>
        </w:tc>
      </w:tr>
      <w:tr>
        <w:tc>
          <w:tcPr>
            <w:tcW w:type="dxa" w:w="2880"/>
          </w:tcPr>
          <w:p>
            <w:r>
              <w:t>666</w:t>
            </w:r>
          </w:p>
        </w:tc>
        <w:tc>
          <w:tcPr>
            <w:tcW w:type="dxa" w:w="2880"/>
          </w:tcPr>
          <w:p>
            <w:r>
              <w:t>Кольца поршневые ГАЗ-52 81,88 (Лебединск) (м/компл.)</w:t>
            </w:r>
          </w:p>
        </w:tc>
        <w:tc>
          <w:tcPr>
            <w:tcW w:type="dxa" w:w="2880"/>
          </w:tcPr>
          <w:p>
            <w:r>
              <w:t>52-1000100</w:t>
            </w:r>
          </w:p>
        </w:tc>
      </w:tr>
      <w:tr>
        <w:tc>
          <w:tcPr>
            <w:tcW w:type="dxa" w:w="2880"/>
          </w:tcPr>
          <w:p>
            <w:r>
              <w:t>667</w:t>
            </w:r>
          </w:p>
        </w:tc>
        <w:tc>
          <w:tcPr>
            <w:tcW w:type="dxa" w:w="2880"/>
          </w:tcPr>
          <w:p>
            <w:r>
              <w:t>Кольцо ГАЗ-3310, 3309, ГАЗон Next распорное вала вторичного (фторопласт) (ОАО ГАЗ)</w:t>
            </w:r>
          </w:p>
        </w:tc>
        <w:tc>
          <w:tcPr>
            <w:tcW w:type="dxa" w:w="2880"/>
          </w:tcPr>
          <w:p>
            <w:r>
              <w:t>3309-1701103</w:t>
            </w:r>
          </w:p>
        </w:tc>
      </w:tr>
      <w:tr>
        <w:tc>
          <w:tcPr>
            <w:tcW w:type="dxa" w:w="2880"/>
          </w:tcPr>
          <w:p>
            <w:r>
              <w:t>668</w:t>
            </w:r>
          </w:p>
        </w:tc>
        <w:tc>
          <w:tcPr>
            <w:tcW w:type="dxa" w:w="2880"/>
          </w:tcPr>
          <w:p>
            <w:r>
              <w:t>Кольцо ГАЗон Next стопрное вторичного вала Оригинал</w:t>
            </w:r>
          </w:p>
        </w:tc>
        <w:tc>
          <w:tcPr>
            <w:tcW w:type="dxa" w:w="2880"/>
          </w:tcPr>
          <w:p>
            <w:r>
              <w:t>С41R11-1701183</w:t>
            </w:r>
          </w:p>
        </w:tc>
      </w:tr>
      <w:tr>
        <w:tc>
          <w:tcPr>
            <w:tcW w:type="dxa" w:w="2880"/>
          </w:tcPr>
          <w:p>
            <w:r>
              <w:t>669</w:t>
            </w:r>
          </w:p>
        </w:tc>
        <w:tc>
          <w:tcPr>
            <w:tcW w:type="dxa" w:w="2880"/>
          </w:tcPr>
          <w:p>
            <w:r>
              <w:t>Кольцо запорное диска ГАЗ-53/3307</w:t>
            </w:r>
          </w:p>
        </w:tc>
        <w:tc>
          <w:tcPr>
            <w:tcW w:type="dxa" w:w="2880"/>
          </w:tcPr>
          <w:p>
            <w:r>
              <w:t>53-3101027</w:t>
            </w:r>
          </w:p>
        </w:tc>
      </w:tr>
      <w:tr>
        <w:tc>
          <w:tcPr>
            <w:tcW w:type="dxa" w:w="2880"/>
          </w:tcPr>
          <w:p>
            <w:r>
              <w:t>670</w:t>
            </w:r>
          </w:p>
        </w:tc>
        <w:tc>
          <w:tcPr>
            <w:tcW w:type="dxa" w:w="2880"/>
          </w:tcPr>
          <w:p>
            <w:r>
              <w:t>Кольцо маслоотгонное зад.моста ГАЗ-3307</w:t>
            </w:r>
          </w:p>
        </w:tc>
        <w:tc>
          <w:tcPr>
            <w:tcW w:type="dxa" w:w="2880"/>
          </w:tcPr>
          <w:p>
            <w:r>
              <w:t>51-2402037-30</w:t>
            </w:r>
          </w:p>
        </w:tc>
      </w:tr>
      <w:tr>
        <w:tc>
          <w:tcPr>
            <w:tcW w:type="dxa" w:w="2880"/>
          </w:tcPr>
          <w:p>
            <w:r>
              <w:t>671</w:t>
            </w:r>
          </w:p>
        </w:tc>
        <w:tc>
          <w:tcPr>
            <w:tcW w:type="dxa" w:w="2880"/>
          </w:tcPr>
          <w:p>
            <w:r>
              <w:t>Кольцо регулировочное промвала Газель КПП-5 (2,4мм.)</w:t>
            </w:r>
          </w:p>
        </w:tc>
        <w:tc>
          <w:tcPr>
            <w:tcW w:type="dxa" w:w="2880"/>
          </w:tcPr>
          <w:p>
            <w:r>
              <w:t>3302-1701315</w:t>
            </w:r>
          </w:p>
        </w:tc>
      </w:tr>
      <w:tr>
        <w:tc>
          <w:tcPr>
            <w:tcW w:type="dxa" w:w="2880"/>
          </w:tcPr>
          <w:p>
            <w:r>
              <w:t>672</w:t>
            </w:r>
          </w:p>
        </w:tc>
        <w:tc>
          <w:tcPr>
            <w:tcW w:type="dxa" w:w="2880"/>
          </w:tcPr>
          <w:p>
            <w:r>
              <w:t>Кольцо регулировочное промвала Газель КПП-5 (2,7мм.)</w:t>
            </w:r>
          </w:p>
        </w:tc>
        <w:tc>
          <w:tcPr>
            <w:tcW w:type="dxa" w:w="2880"/>
          </w:tcPr>
          <w:p>
            <w:r>
              <w:t>3302-1701318</w:t>
            </w:r>
          </w:p>
        </w:tc>
      </w:tr>
      <w:tr>
        <w:tc>
          <w:tcPr>
            <w:tcW w:type="dxa" w:w="2880"/>
          </w:tcPr>
          <w:p>
            <w:r>
              <w:t>673</w:t>
            </w:r>
          </w:p>
        </w:tc>
        <w:tc>
          <w:tcPr>
            <w:tcW w:type="dxa" w:w="2880"/>
          </w:tcPr>
          <w:p>
            <w:r>
              <w:t>Кольцо регулировочное промвала Газель КПП-5 (3,1мм.)</w:t>
            </w:r>
          </w:p>
        </w:tc>
        <w:tc>
          <w:tcPr>
            <w:tcW w:type="dxa" w:w="2880"/>
          </w:tcPr>
          <w:p>
            <w:r>
              <w:t>3302-1701322</w:t>
            </w:r>
          </w:p>
        </w:tc>
      </w:tr>
      <w:tr>
        <w:tc>
          <w:tcPr>
            <w:tcW w:type="dxa" w:w="2880"/>
          </w:tcPr>
          <w:p>
            <w:r>
              <w:t>674</w:t>
            </w:r>
          </w:p>
        </w:tc>
        <w:tc>
          <w:tcPr>
            <w:tcW w:type="dxa" w:w="2880"/>
          </w:tcPr>
          <w:p>
            <w:r>
              <w:t>Кольцо регулировочное промвала Газель КПП-5 (3,4мм.)</w:t>
            </w:r>
          </w:p>
        </w:tc>
        <w:tc>
          <w:tcPr>
            <w:tcW w:type="dxa" w:w="2880"/>
          </w:tcPr>
          <w:p>
            <w:r>
              <w:t>3302-1701325</w:t>
            </w:r>
          </w:p>
        </w:tc>
      </w:tr>
      <w:tr>
        <w:tc>
          <w:tcPr>
            <w:tcW w:type="dxa" w:w="2880"/>
          </w:tcPr>
          <w:p>
            <w:r>
              <w:t>675</w:t>
            </w:r>
          </w:p>
        </w:tc>
        <w:tc>
          <w:tcPr>
            <w:tcW w:type="dxa" w:w="2880"/>
          </w:tcPr>
          <w:p>
            <w:r>
              <w:t>Кольцо регулировочное промвала Газель КПП-5 (3,5мм.)</w:t>
            </w:r>
          </w:p>
        </w:tc>
        <w:tc>
          <w:tcPr>
            <w:tcW w:type="dxa" w:w="2880"/>
          </w:tcPr>
          <w:p>
            <w:r>
              <w:t>3302-1701326</w:t>
            </w:r>
          </w:p>
        </w:tc>
      </w:tr>
      <w:tr>
        <w:tc>
          <w:tcPr>
            <w:tcW w:type="dxa" w:w="2880"/>
          </w:tcPr>
          <w:p>
            <w:r>
              <w:t>676</w:t>
            </w:r>
          </w:p>
        </w:tc>
        <w:tc>
          <w:tcPr>
            <w:tcW w:type="dxa" w:w="2880"/>
          </w:tcPr>
          <w:p>
            <w:r>
              <w:t>Кольцо регулировочное редуктора з/моста ГАЗ-3307,3309,33104</w:t>
            </w:r>
          </w:p>
        </w:tc>
        <w:tc>
          <w:tcPr>
            <w:tcW w:type="dxa" w:w="2880"/>
          </w:tcPr>
          <w:p>
            <w:r>
              <w:t>53А-2402176</w:t>
            </w:r>
          </w:p>
        </w:tc>
      </w:tr>
      <w:tr>
        <w:tc>
          <w:tcPr>
            <w:tcW w:type="dxa" w:w="2880"/>
          </w:tcPr>
          <w:p>
            <w:r>
              <w:t>677</w:t>
            </w:r>
          </w:p>
        </w:tc>
        <w:tc>
          <w:tcPr>
            <w:tcW w:type="dxa" w:w="2880"/>
          </w:tcPr>
          <w:p>
            <w:r>
              <w:t>Кольцо синхронизатора блокирующее в сборе КПП-5,Валдай</w:t>
            </w:r>
          </w:p>
        </w:tc>
        <w:tc>
          <w:tcPr>
            <w:tcW w:type="dxa" w:w="2880"/>
          </w:tcPr>
          <w:p>
            <w:r>
              <w:t>33104-1701178</w:t>
            </w:r>
          </w:p>
        </w:tc>
      </w:tr>
      <w:tr>
        <w:tc>
          <w:tcPr>
            <w:tcW w:type="dxa" w:w="2880"/>
          </w:tcPr>
          <w:p>
            <w:r>
              <w:t>678</w:t>
            </w:r>
          </w:p>
        </w:tc>
        <w:tc>
          <w:tcPr>
            <w:tcW w:type="dxa" w:w="2880"/>
          </w:tcPr>
          <w:p>
            <w:r>
              <w:t>Кольцо синхронизатора ГАЗ-53,3307</w:t>
            </w:r>
          </w:p>
        </w:tc>
        <w:tc>
          <w:tcPr>
            <w:tcW w:type="dxa" w:w="2880"/>
          </w:tcPr>
          <w:p>
            <w:r>
              <w:t>52-1701164</w:t>
            </w:r>
          </w:p>
        </w:tc>
      </w:tr>
      <w:tr>
        <w:tc>
          <w:tcPr>
            <w:tcW w:type="dxa" w:w="2880"/>
          </w:tcPr>
          <w:p>
            <w:r>
              <w:t>679</w:t>
            </w:r>
          </w:p>
        </w:tc>
        <w:tc>
          <w:tcPr>
            <w:tcW w:type="dxa" w:w="2880"/>
          </w:tcPr>
          <w:p>
            <w:r>
              <w:t>Кольцо синхронизатора КПП-5 ГАЗ-33081,3309,Валдай.Газон-NEXT "Pravt" c 01.06.2016г.</w:t>
            </w:r>
          </w:p>
        </w:tc>
        <w:tc>
          <w:tcPr>
            <w:tcW w:type="dxa" w:w="2880"/>
          </w:tcPr>
          <w:p>
            <w:r>
              <w:t>3309-1701148</w:t>
            </w:r>
          </w:p>
        </w:tc>
      </w:tr>
      <w:tr>
        <w:tc>
          <w:tcPr>
            <w:tcW w:type="dxa" w:w="2880"/>
          </w:tcPr>
          <w:p>
            <w:r>
              <w:t>680</w:t>
            </w:r>
          </w:p>
        </w:tc>
        <w:tc>
          <w:tcPr>
            <w:tcW w:type="dxa" w:w="2880"/>
          </w:tcPr>
          <w:p>
            <w:r>
              <w:t>Кольцо стопорное подш. втор. вала ГАЗ-53,3307</w:t>
            </w:r>
          </w:p>
        </w:tc>
        <w:tc>
          <w:tcPr>
            <w:tcW w:type="dxa" w:w="2880"/>
          </w:tcPr>
          <w:p>
            <w:r>
              <w:t>52-1701189</w:t>
            </w:r>
          </w:p>
        </w:tc>
      </w:tr>
      <w:tr>
        <w:tc>
          <w:tcPr>
            <w:tcW w:type="dxa" w:w="2880"/>
          </w:tcPr>
          <w:p>
            <w:r>
              <w:t>681</w:t>
            </w:r>
          </w:p>
        </w:tc>
        <w:tc>
          <w:tcPr>
            <w:tcW w:type="dxa" w:w="2880"/>
          </w:tcPr>
          <w:p>
            <w:r>
              <w:t>Кольцо стопорное подш. перв. вала ГАЗ-53,3307</w:t>
            </w:r>
          </w:p>
        </w:tc>
        <w:tc>
          <w:tcPr>
            <w:tcW w:type="dxa" w:w="2880"/>
          </w:tcPr>
          <w:p>
            <w:r>
              <w:t>52-1701033</w:t>
            </w:r>
          </w:p>
        </w:tc>
      </w:tr>
      <w:tr>
        <w:tc>
          <w:tcPr>
            <w:tcW w:type="dxa" w:w="2880"/>
          </w:tcPr>
          <w:p>
            <w:r>
              <w:t>682</w:t>
            </w:r>
          </w:p>
        </w:tc>
        <w:tc>
          <w:tcPr>
            <w:tcW w:type="dxa" w:w="2880"/>
          </w:tcPr>
          <w:p>
            <w:r>
              <w:t>Кольцо уплотнительное охладителя РОГ Д-245Е4</w:t>
            </w:r>
          </w:p>
        </w:tc>
        <w:tc>
          <w:tcPr>
            <w:tcW w:type="dxa" w:w="2880"/>
          </w:tcPr>
          <w:p>
            <w:r>
              <w:t>245Е41008116</w:t>
            </w:r>
          </w:p>
        </w:tc>
      </w:tr>
      <w:tr>
        <w:tc>
          <w:tcPr>
            <w:tcW w:type="dxa" w:w="2880"/>
          </w:tcPr>
          <w:p>
            <w:r>
              <w:t>683</w:t>
            </w:r>
          </w:p>
        </w:tc>
        <w:tc>
          <w:tcPr>
            <w:tcW w:type="dxa" w:w="2880"/>
          </w:tcPr>
          <w:p>
            <w:r>
              <w:t>Кольцо уплотнительное трубопроводов дв."Cummins"ISF3.8 ГАЗ-33106 Валдай</w:t>
            </w:r>
          </w:p>
        </w:tc>
        <w:tc>
          <w:tcPr>
            <w:tcW w:type="dxa" w:w="2880"/>
          </w:tcPr>
          <w:p>
            <w:r>
              <w:t>3678603</w:t>
            </w:r>
          </w:p>
        </w:tc>
      </w:tr>
      <w:tr>
        <w:tc>
          <w:tcPr>
            <w:tcW w:type="dxa" w:w="2880"/>
          </w:tcPr>
          <w:p>
            <w:r>
              <w:t>684</w:t>
            </w:r>
          </w:p>
        </w:tc>
        <w:tc>
          <w:tcPr>
            <w:tcW w:type="dxa" w:w="2880"/>
          </w:tcPr>
          <w:p>
            <w:r>
              <w:t>Комбинация приборов ГАЗ-31105-3302 Евро-0-3</w:t>
            </w:r>
          </w:p>
        </w:tc>
        <w:tc>
          <w:tcPr>
            <w:tcW w:type="dxa" w:w="2880"/>
          </w:tcPr>
          <w:p>
            <w:r>
              <w:t>3110-3801000-90</w:t>
            </w:r>
          </w:p>
        </w:tc>
      </w:tr>
      <w:tr>
        <w:tc>
          <w:tcPr>
            <w:tcW w:type="dxa" w:w="2880"/>
          </w:tcPr>
          <w:p>
            <w:r>
              <w:t>685</w:t>
            </w:r>
          </w:p>
        </w:tc>
        <w:tc>
          <w:tcPr>
            <w:tcW w:type="dxa" w:w="2880"/>
          </w:tcPr>
          <w:p>
            <w:r>
              <w:t>Комбинация приборов ГАЗ-3302 "Бизнес"</w:t>
            </w:r>
          </w:p>
        </w:tc>
        <w:tc>
          <w:tcPr>
            <w:tcW w:type="dxa" w:w="2880"/>
          </w:tcPr>
          <w:p>
            <w:r>
              <w:t>385.3801010-75</w:t>
            </w:r>
          </w:p>
        </w:tc>
      </w:tr>
      <w:tr>
        <w:tc>
          <w:tcPr>
            <w:tcW w:type="dxa" w:w="2880"/>
          </w:tcPr>
          <w:p>
            <w:r>
              <w:t>686</w:t>
            </w:r>
          </w:p>
        </w:tc>
        <w:tc>
          <w:tcPr>
            <w:tcW w:type="dxa" w:w="2880"/>
          </w:tcPr>
          <w:p>
            <w:r>
              <w:t>Комбинация приборов ГАЗ-3302 ЕВРО-3 дв.40524,дв УМЗ-4216</w:t>
            </w:r>
          </w:p>
        </w:tc>
        <w:tc>
          <w:tcPr>
            <w:tcW w:type="dxa" w:w="2880"/>
          </w:tcPr>
          <w:p>
            <w:r>
              <w:t>385.3801010-30</w:t>
            </w:r>
          </w:p>
        </w:tc>
      </w:tr>
      <w:tr>
        <w:tc>
          <w:tcPr>
            <w:tcW w:type="dxa" w:w="2880"/>
          </w:tcPr>
          <w:p>
            <w:r>
              <w:t>687</w:t>
            </w:r>
          </w:p>
        </w:tc>
        <w:tc>
          <w:tcPr>
            <w:tcW w:type="dxa" w:w="2880"/>
          </w:tcPr>
          <w:p>
            <w:r>
              <w:t>Комбинация приборов ГАЗ-3302 рейст.</w:t>
            </w:r>
          </w:p>
        </w:tc>
        <w:tc>
          <w:tcPr>
            <w:tcW w:type="dxa" w:w="2880"/>
          </w:tcPr>
          <w:p>
            <w:r>
              <w:t>60-3801000</w:t>
            </w:r>
          </w:p>
        </w:tc>
      </w:tr>
      <w:tr>
        <w:tc>
          <w:tcPr>
            <w:tcW w:type="dxa" w:w="2880"/>
          </w:tcPr>
          <w:p>
            <w:r>
              <w:t>688</w:t>
            </w:r>
          </w:p>
        </w:tc>
        <w:tc>
          <w:tcPr>
            <w:tcW w:type="dxa" w:w="2880"/>
          </w:tcPr>
          <w:p>
            <w:r>
              <w:t>Комбинация приборов ГАЗ-3302 ст.обр.</w:t>
            </w:r>
          </w:p>
        </w:tc>
        <w:tc>
          <w:tcPr>
            <w:tcW w:type="dxa" w:w="2880"/>
          </w:tcPr>
          <w:p>
            <w:r>
              <w:t>35-3801010</w:t>
            </w:r>
          </w:p>
        </w:tc>
      </w:tr>
      <w:tr>
        <w:tc>
          <w:tcPr>
            <w:tcW w:type="dxa" w:w="2880"/>
          </w:tcPr>
          <w:p>
            <w:r>
              <w:t>689</w:t>
            </w:r>
          </w:p>
        </w:tc>
        <w:tc>
          <w:tcPr>
            <w:tcW w:type="dxa" w:w="2880"/>
          </w:tcPr>
          <w:p>
            <w:r>
              <w:t>Комбинация приборов ГАЗель Next</w:t>
            </w:r>
          </w:p>
        </w:tc>
        <w:tc>
          <w:tcPr>
            <w:tcW w:type="dxa" w:w="2880"/>
          </w:tcPr>
          <w:p>
            <w:r>
              <w:t>A21R22.3801010-10</w:t>
            </w:r>
          </w:p>
        </w:tc>
      </w:tr>
      <w:tr>
        <w:tc>
          <w:tcPr>
            <w:tcW w:type="dxa" w:w="2880"/>
          </w:tcPr>
          <w:p>
            <w:r>
              <w:t>690</w:t>
            </w:r>
          </w:p>
        </w:tc>
        <w:tc>
          <w:tcPr>
            <w:tcW w:type="dxa" w:w="2880"/>
          </w:tcPr>
          <w:p>
            <w:r>
              <w:t>Комбинация приборов ГАЗель Next</w:t>
            </w:r>
          </w:p>
        </w:tc>
        <w:tc>
          <w:tcPr>
            <w:tcW w:type="dxa" w:w="2880"/>
          </w:tcPr>
          <w:p>
            <w:r>
              <w:t>A21R23.380101010</w:t>
            </w:r>
          </w:p>
        </w:tc>
      </w:tr>
      <w:tr>
        <w:tc>
          <w:tcPr>
            <w:tcW w:type="dxa" w:w="2880"/>
          </w:tcPr>
          <w:p>
            <w:r>
              <w:t>691</w:t>
            </w:r>
          </w:p>
        </w:tc>
        <w:tc>
          <w:tcPr>
            <w:tcW w:type="dxa" w:w="2880"/>
          </w:tcPr>
          <w:p>
            <w:r>
              <w:t>Комбинация приборовГАЗ-33106 "Валдай"дв.Cummins</w:t>
            </w:r>
          </w:p>
        </w:tc>
        <w:tc>
          <w:tcPr>
            <w:tcW w:type="dxa" w:w="2880"/>
          </w:tcPr>
          <w:p>
            <w:r>
              <w:t>385.3801010-77</w:t>
            </w:r>
          </w:p>
        </w:tc>
      </w:tr>
      <w:tr>
        <w:tc>
          <w:tcPr>
            <w:tcW w:type="dxa" w:w="2880"/>
          </w:tcPr>
          <w:p>
            <w:r>
              <w:t>692</w:t>
            </w:r>
          </w:p>
        </w:tc>
        <w:tc>
          <w:tcPr>
            <w:tcW w:type="dxa" w:w="2880"/>
          </w:tcPr>
          <w:p>
            <w:r>
              <w:t>Коммутатор ГАЗ-2410,31029,53-12,3307,УАЗ (Пенза)</w:t>
            </w:r>
          </w:p>
        </w:tc>
        <w:tc>
          <w:tcPr>
            <w:tcW w:type="dxa" w:w="2880"/>
          </w:tcPr>
          <w:p>
            <w:r>
              <w:t>131.3734</w:t>
            </w:r>
          </w:p>
        </w:tc>
      </w:tr>
      <w:tr>
        <w:tc>
          <w:tcPr>
            <w:tcW w:type="dxa" w:w="2880"/>
          </w:tcPr>
          <w:p>
            <w:r>
              <w:t>693</w:t>
            </w:r>
          </w:p>
        </w:tc>
        <w:tc>
          <w:tcPr>
            <w:tcW w:type="dxa" w:w="2880"/>
          </w:tcPr>
          <w:p>
            <w:r>
              <w:t>Коммутатор ГАЗ-2410,31029,53-12,3307,УАЗ (СОАТЭ)</w:t>
            </w:r>
          </w:p>
        </w:tc>
        <w:tc>
          <w:tcPr>
            <w:tcW w:type="dxa" w:w="2880"/>
          </w:tcPr>
          <w:p>
            <w:r>
              <w:t>131.3734-01</w:t>
            </w:r>
          </w:p>
        </w:tc>
      </w:tr>
      <w:tr>
        <w:tc>
          <w:tcPr>
            <w:tcW w:type="dxa" w:w="2880"/>
          </w:tcPr>
          <w:p>
            <w:r>
              <w:t>694</w:t>
            </w:r>
          </w:p>
        </w:tc>
        <w:tc>
          <w:tcPr>
            <w:tcW w:type="dxa" w:w="2880"/>
          </w:tcPr>
          <w:p>
            <w:r>
              <w:t>Коммутатор ГАЗ-2410,31029,53-12,3307,УАЗ (СОАТЭ)</w:t>
            </w:r>
          </w:p>
        </w:tc>
        <w:tc>
          <w:tcPr>
            <w:tcW w:type="dxa" w:w="2880"/>
          </w:tcPr>
          <w:p>
            <w:r>
              <w:t>13.3774-01</w:t>
            </w:r>
          </w:p>
        </w:tc>
      </w:tr>
      <w:tr>
        <w:tc>
          <w:tcPr>
            <w:tcW w:type="dxa" w:w="2880"/>
          </w:tcPr>
          <w:p>
            <w:r>
              <w:t>695</w:t>
            </w:r>
          </w:p>
        </w:tc>
        <w:tc>
          <w:tcPr>
            <w:tcW w:type="dxa" w:w="2880"/>
          </w:tcPr>
          <w:p>
            <w:r>
              <w:t>Коммутатор ГАЗ-2410,31029,53-12,3307,УАЗ(Калуга)</w:t>
            </w:r>
          </w:p>
        </w:tc>
        <w:tc>
          <w:tcPr>
            <w:tcW w:type="dxa" w:w="2880"/>
          </w:tcPr>
          <w:p>
            <w:r>
              <w:t>13.3734</w:t>
            </w:r>
          </w:p>
        </w:tc>
      </w:tr>
      <w:tr>
        <w:tc>
          <w:tcPr>
            <w:tcW w:type="dxa" w:w="2880"/>
          </w:tcPr>
          <w:p>
            <w:r>
              <w:t>696</w:t>
            </w:r>
          </w:p>
        </w:tc>
        <w:tc>
          <w:tcPr>
            <w:tcW w:type="dxa" w:w="2880"/>
          </w:tcPr>
          <w:p>
            <w:r>
              <w:t>Коммутатор ГАЗ-53;ЗИЛ-130;ЛиАЗ;ПАЗ</w:t>
            </w:r>
          </w:p>
        </w:tc>
        <w:tc>
          <w:tcPr>
            <w:tcW w:type="dxa" w:w="2880"/>
          </w:tcPr>
          <w:p>
            <w:r>
              <w:t>ТК-102А</w:t>
            </w:r>
          </w:p>
        </w:tc>
      </w:tr>
      <w:tr>
        <w:tc>
          <w:tcPr>
            <w:tcW w:type="dxa" w:w="2880"/>
          </w:tcPr>
          <w:p>
            <w:r>
              <w:t>697</w:t>
            </w:r>
          </w:p>
        </w:tc>
        <w:tc>
          <w:tcPr>
            <w:tcW w:type="dxa" w:w="2880"/>
          </w:tcPr>
          <w:p>
            <w:r>
              <w:t>Коммутатор ГАЗ-53;ЗИЛ-130;ЛиАЗ;ПАЗ (Энергомаш)</w:t>
            </w:r>
          </w:p>
        </w:tc>
        <w:tc>
          <w:tcPr>
            <w:tcW w:type="dxa" w:w="2880"/>
          </w:tcPr>
          <w:p>
            <w:r>
              <w:t>132.3774-01(ан.ТК-102А)</w:t>
            </w:r>
          </w:p>
        </w:tc>
      </w:tr>
      <w:tr>
        <w:tc>
          <w:tcPr>
            <w:tcW w:type="dxa" w:w="2880"/>
          </w:tcPr>
          <w:p>
            <w:r>
              <w:t>698</w:t>
            </w:r>
          </w:p>
        </w:tc>
        <w:tc>
          <w:tcPr>
            <w:tcW w:type="dxa" w:w="2880"/>
          </w:tcPr>
          <w:p>
            <w:r>
              <w:t>Коммутатор ГАЗ,УАЗ аналог131.9490</w:t>
            </w:r>
          </w:p>
        </w:tc>
        <w:tc>
          <w:tcPr>
            <w:tcW w:type="dxa" w:w="2880"/>
          </w:tcPr>
          <w:p>
            <w:r>
              <w:t>97.3734</w:t>
            </w:r>
          </w:p>
        </w:tc>
      </w:tr>
      <w:tr>
        <w:tc>
          <w:tcPr>
            <w:tcW w:type="dxa" w:w="2880"/>
          </w:tcPr>
          <w:p>
            <w:r>
              <w:t>699</w:t>
            </w:r>
          </w:p>
        </w:tc>
        <w:tc>
          <w:tcPr>
            <w:tcW w:type="dxa" w:w="2880"/>
          </w:tcPr>
          <w:p>
            <w:r>
              <w:t>Комплект БСЗ АТЭ-2 ГАЗ-402дв.</w:t>
            </w:r>
          </w:p>
        </w:tc>
        <w:tc>
          <w:tcPr>
            <w:tcW w:type="dxa" w:w="2880"/>
          </w:tcPr>
          <w:p>
            <w:r>
              <w:t>54.000-01</w:t>
            </w:r>
          </w:p>
        </w:tc>
      </w:tr>
      <w:tr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Комплект ремонтный механизма натяжения Газон-Next "G-Part"</w:t>
            </w:r>
          </w:p>
        </w:tc>
        <w:tc>
          <w:tcPr>
            <w:tcW w:type="dxa" w:w="2880"/>
          </w:tcPr>
          <w:p>
            <w:r>
              <w:t>5340-1308110-01</w:t>
            </w:r>
          </w:p>
        </w:tc>
      </w:tr>
      <w:tr>
        <w:tc>
          <w:tcPr>
            <w:tcW w:type="dxa" w:w="2880"/>
          </w:tcPr>
          <w:p>
            <w:r>
              <w:t>701</w:t>
            </w:r>
          </w:p>
        </w:tc>
        <w:tc>
          <w:tcPr>
            <w:tcW w:type="dxa" w:w="2880"/>
          </w:tcPr>
          <w:p>
            <w:r>
              <w:t>Комплект ремонтный механизма натяжения Газон-Next "Praft"</w:t>
            </w:r>
          </w:p>
        </w:tc>
        <w:tc>
          <w:tcPr>
            <w:tcW w:type="dxa" w:w="2880"/>
          </w:tcPr>
          <w:p>
            <w:r>
              <w:t>5340-1308110</w:t>
            </w:r>
          </w:p>
        </w:tc>
      </w:tr>
      <w:tr>
        <w:tc>
          <w:tcPr>
            <w:tcW w:type="dxa" w:w="2880"/>
          </w:tcPr>
          <w:p>
            <w:r>
              <w:t>702</w:t>
            </w:r>
          </w:p>
        </w:tc>
        <w:tc>
          <w:tcPr>
            <w:tcW w:type="dxa" w:w="2880"/>
          </w:tcPr>
          <w:p>
            <w:r>
              <w:t>Комплект ремонтный механизма натяжения(вентилятора) Газон-Next "Praft"(ремень 6РК1371)</w:t>
            </w:r>
          </w:p>
        </w:tc>
        <w:tc>
          <w:tcPr>
            <w:tcW w:type="dxa" w:w="2880"/>
          </w:tcPr>
          <w:p>
            <w:r>
              <w:t>5340-1308110-СВ</w:t>
            </w:r>
          </w:p>
        </w:tc>
      </w:tr>
      <w:tr>
        <w:tc>
          <w:tcPr>
            <w:tcW w:type="dxa" w:w="2880"/>
          </w:tcPr>
          <w:p>
            <w:r>
              <w:t>703</w:t>
            </w:r>
          </w:p>
        </w:tc>
        <w:tc>
          <w:tcPr>
            <w:tcW w:type="dxa" w:w="2880"/>
          </w:tcPr>
          <w:p>
            <w:r>
              <w:t>Комплект ремонтный механизма натяжения(генератора) Газон-Next "Praft"(ремень 6РК1016)</w:t>
            </w:r>
          </w:p>
        </w:tc>
        <w:tc>
          <w:tcPr>
            <w:tcW w:type="dxa" w:w="2880"/>
          </w:tcPr>
          <w:p>
            <w:r>
              <w:t>5340-1308110-СГ</w:t>
            </w:r>
          </w:p>
        </w:tc>
      </w:tr>
      <w:tr>
        <w:tc>
          <w:tcPr>
            <w:tcW w:type="dxa" w:w="2880"/>
          </w:tcPr>
          <w:p>
            <w:r>
              <w:t>704</w:t>
            </w:r>
          </w:p>
        </w:tc>
        <w:tc>
          <w:tcPr>
            <w:tcW w:type="dxa" w:w="2880"/>
          </w:tcPr>
          <w:p>
            <w:r>
              <w:t>Комплект сцепления ГАЗ-3309,3307,53,ПАЗ "ПЕКАР"</w:t>
            </w:r>
          </w:p>
        </w:tc>
        <w:tc>
          <w:tcPr>
            <w:tcW w:type="dxa" w:w="2880"/>
          </w:tcPr>
          <w:p>
            <w:r>
              <w:t>511.1601000-280</w:t>
            </w:r>
          </w:p>
        </w:tc>
      </w:tr>
      <w:tr>
        <w:tc>
          <w:tcPr>
            <w:tcW w:type="dxa" w:w="2880"/>
          </w:tcPr>
          <w:p>
            <w:r>
              <w:t>705</w:t>
            </w:r>
          </w:p>
        </w:tc>
        <w:tc>
          <w:tcPr>
            <w:tcW w:type="dxa" w:w="2880"/>
          </w:tcPr>
          <w:p>
            <w:r>
              <w:t>Комплект сцепления ГАЗ-53 3307 ПАЗ (лепестковый) PRAVT</w:t>
            </w:r>
          </w:p>
        </w:tc>
        <w:tc>
          <w:tcPr>
            <w:tcW w:type="dxa" w:w="2880"/>
          </w:tcPr>
          <w:p>
            <w:r>
              <w:t>PR.511.1601000-280</w:t>
            </w:r>
          </w:p>
        </w:tc>
      </w:tr>
      <w:tr>
        <w:tc>
          <w:tcPr>
            <w:tcW w:type="dxa" w:w="2880"/>
          </w:tcPr>
          <w:p>
            <w:r>
              <w:t>706</w:t>
            </w:r>
          </w:p>
        </w:tc>
        <w:tc>
          <w:tcPr>
            <w:tcW w:type="dxa" w:w="2880"/>
          </w:tcPr>
          <w:p>
            <w:r>
              <w:t>Комплект сцепления ГАЗ-53 3307 ПАЗ (лепестковый) ЗМЗ</w:t>
            </w:r>
          </w:p>
        </w:tc>
        <w:tc>
          <w:tcPr>
            <w:tcW w:type="dxa" w:w="2880"/>
          </w:tcPr>
          <w:p>
            <w:r>
              <w:t>511-1601000</w:t>
            </w:r>
          </w:p>
        </w:tc>
      </w:tr>
      <w:tr>
        <w:tc>
          <w:tcPr>
            <w:tcW w:type="dxa" w:w="2880"/>
          </w:tcPr>
          <w:p>
            <w:r>
              <w:t>707</w:t>
            </w:r>
          </w:p>
        </w:tc>
        <w:tc>
          <w:tcPr>
            <w:tcW w:type="dxa" w:w="2880"/>
          </w:tcPr>
          <w:p>
            <w:r>
              <w:t>Комплект сцепления ГАЗ-53 3307 ПАЗ (лепестковый) Триал</w:t>
            </w:r>
          </w:p>
        </w:tc>
        <w:tc>
          <w:tcPr>
            <w:tcW w:type="dxa" w:w="2880"/>
          </w:tcPr>
          <w:p>
            <w:r>
              <w:t>71.53-1601090</w:t>
            </w:r>
          </w:p>
        </w:tc>
      </w:tr>
      <w:tr>
        <w:tc>
          <w:tcPr>
            <w:tcW w:type="dxa" w:w="2880"/>
          </w:tcPr>
          <w:p>
            <w:r>
              <w:t>708</w:t>
            </w:r>
          </w:p>
        </w:tc>
        <w:tc>
          <w:tcPr>
            <w:tcW w:type="dxa" w:w="2880"/>
          </w:tcPr>
          <w:p>
            <w:r>
              <w:t>Компрессор  ГАЗон-NEXT ЯМЗ-534 с шестерней и заглушкой (Автодизель)</w:t>
            </w:r>
          </w:p>
        </w:tc>
        <w:tc>
          <w:tcPr>
            <w:tcW w:type="dxa" w:w="2880"/>
          </w:tcPr>
          <w:p>
            <w:r>
              <w:t>5340.3509004</w:t>
            </w:r>
          </w:p>
        </w:tc>
      </w:tr>
      <w:tr>
        <w:tc>
          <w:tcPr>
            <w:tcW w:type="dxa" w:w="2880"/>
          </w:tcPr>
          <w:p>
            <w:r>
              <w:t>709</w:t>
            </w:r>
          </w:p>
        </w:tc>
        <w:tc>
          <w:tcPr>
            <w:tcW w:type="dxa" w:w="2880"/>
          </w:tcPr>
          <w:p>
            <w:r>
              <w:t>Компрессор (аналог LK3881) Паз.МАЗ.ГАЗОН NEXT. дв.ЯМЗ-534</w:t>
            </w:r>
          </w:p>
        </w:tc>
        <w:tc>
          <w:tcPr>
            <w:tcW w:type="dxa" w:w="2880"/>
          </w:tcPr>
          <w:p>
            <w:r>
              <w:t>КР-100.534</w:t>
            </w:r>
          </w:p>
        </w:tc>
      </w:tr>
      <w:tr>
        <w:tc>
          <w:tcPr>
            <w:tcW w:type="dxa" w:w="2880"/>
          </w:tcPr>
          <w:p>
            <w:r>
              <w:t>710</w:t>
            </w:r>
          </w:p>
        </w:tc>
        <w:tc>
          <w:tcPr>
            <w:tcW w:type="dxa" w:w="2880"/>
          </w:tcPr>
          <w:p>
            <w:r>
              <w:t>Компрессор ГАЗ-66,3307,3308</w:t>
            </w:r>
          </w:p>
        </w:tc>
        <w:tc>
          <w:tcPr>
            <w:tcW w:type="dxa" w:w="2880"/>
          </w:tcPr>
          <w:p>
            <w:r>
              <w:t>66-11-3509015-10</w:t>
            </w:r>
          </w:p>
        </w:tc>
      </w:tr>
      <w:tr>
        <w:tc>
          <w:tcPr>
            <w:tcW w:type="dxa" w:w="2880"/>
          </w:tcPr>
          <w:p>
            <w:r>
              <w:t>711</w:t>
            </w:r>
          </w:p>
        </w:tc>
        <w:tc>
          <w:tcPr>
            <w:tcW w:type="dxa" w:w="2880"/>
          </w:tcPr>
          <w:p>
            <w:r>
              <w:t>Контактная группа замка заж.-5 конт. ГАЗ-3302</w:t>
            </w:r>
          </w:p>
        </w:tc>
        <w:tc>
          <w:tcPr>
            <w:tcW w:type="dxa" w:w="2880"/>
          </w:tcPr>
          <w:p>
            <w:r>
              <w:t>2300000</w:t>
            </w:r>
          </w:p>
        </w:tc>
      </w:tr>
      <w:tr>
        <w:tc>
          <w:tcPr>
            <w:tcW w:type="dxa" w:w="2880"/>
          </w:tcPr>
          <w:p>
            <w:r>
              <w:t>712</w:t>
            </w:r>
          </w:p>
        </w:tc>
        <w:tc>
          <w:tcPr>
            <w:tcW w:type="dxa" w:w="2880"/>
          </w:tcPr>
          <w:p>
            <w:r>
              <w:t>Контакты трамблера кт,ГАЗ-53 ПАЗ</w:t>
            </w:r>
          </w:p>
        </w:tc>
        <w:tc>
          <w:tcPr>
            <w:tcW w:type="dxa" w:w="2880"/>
          </w:tcPr>
          <w:p>
            <w:r>
              <w:t>Р137.3706330/370</w:t>
            </w:r>
          </w:p>
        </w:tc>
      </w:tr>
      <w:tr>
        <w:tc>
          <w:tcPr>
            <w:tcW w:type="dxa" w:w="2880"/>
          </w:tcPr>
          <w:p>
            <w:r>
              <w:t>713</w:t>
            </w:r>
          </w:p>
        </w:tc>
        <w:tc>
          <w:tcPr>
            <w:tcW w:type="dxa" w:w="2880"/>
          </w:tcPr>
          <w:p>
            <w:r>
              <w:t>Контакты трамблера кт,Соатэ-402</w:t>
            </w:r>
          </w:p>
        </w:tc>
        <w:tc>
          <w:tcPr>
            <w:tcW w:type="dxa" w:w="2880"/>
          </w:tcPr>
          <w:p>
            <w:r>
              <w:t>кг10-р119</w:t>
            </w:r>
          </w:p>
        </w:tc>
      </w:tr>
      <w:tr>
        <w:tc>
          <w:tcPr>
            <w:tcW w:type="dxa" w:w="2880"/>
          </w:tcPr>
          <w:p>
            <w:r>
              <w:t>714</w:t>
            </w:r>
          </w:p>
        </w:tc>
        <w:tc>
          <w:tcPr>
            <w:tcW w:type="dxa" w:w="2880"/>
          </w:tcPr>
          <w:p>
            <w:r>
              <w:t>Корзина м/сцепл. ГАЗ-52</w:t>
            </w:r>
          </w:p>
        </w:tc>
        <w:tc>
          <w:tcPr>
            <w:tcW w:type="dxa" w:w="2880"/>
          </w:tcPr>
          <w:p>
            <w:r>
              <w:t>52-1601090-10</w:t>
            </w:r>
          </w:p>
        </w:tc>
      </w:tr>
      <w:tr>
        <w:tc>
          <w:tcPr>
            <w:tcW w:type="dxa" w:w="2880"/>
          </w:tcPr>
          <w:p>
            <w:r>
              <w:t>715</w:t>
            </w:r>
          </w:p>
        </w:tc>
        <w:tc>
          <w:tcPr>
            <w:tcW w:type="dxa" w:w="2880"/>
          </w:tcPr>
          <w:p>
            <w:r>
              <w:t>Корзина сцепления MF 362 (аналог 153482000693) ЯМЗ-534 HAMMER</w:t>
            </w:r>
          </w:p>
        </w:tc>
        <w:tc>
          <w:tcPr>
            <w:tcW w:type="dxa" w:w="2880"/>
          </w:tcPr>
          <w:p>
            <w:r>
              <w:t>200</w:t>
            </w:r>
          </w:p>
        </w:tc>
      </w:tr>
      <w:tr>
        <w:tc>
          <w:tcPr>
            <w:tcW w:type="dxa" w:w="2880"/>
          </w:tcPr>
          <w:p>
            <w:r>
              <w:t>716</w:t>
            </w:r>
          </w:p>
        </w:tc>
        <w:tc>
          <w:tcPr>
            <w:tcW w:type="dxa" w:w="2880"/>
          </w:tcPr>
          <w:p>
            <w:r>
              <w:t>Корзина сцепления ГАЗ-33096,33106 ГАЗон-Next 534,Cummins ISF 3.8 "Pravt"</w:t>
            </w:r>
          </w:p>
        </w:tc>
        <w:tc>
          <w:tcPr>
            <w:tcW w:type="dxa" w:w="2880"/>
          </w:tcPr>
          <w:p>
            <w:r>
              <w:t>153482000693</w:t>
            </w:r>
          </w:p>
        </w:tc>
      </w:tr>
      <w:tr>
        <w:tc>
          <w:tcPr>
            <w:tcW w:type="dxa" w:w="2880"/>
          </w:tcPr>
          <w:p>
            <w:r>
              <w:t>717</w:t>
            </w:r>
          </w:p>
        </w:tc>
        <w:tc>
          <w:tcPr>
            <w:tcW w:type="dxa" w:w="2880"/>
          </w:tcPr>
          <w:p>
            <w:r>
              <w:t>Корзина сцепления ГАЗ-33096,33106 ГАЗон-Next 534,Cummins ISF 3.8 МД Эксперт</w:t>
            </w:r>
          </w:p>
        </w:tc>
        <w:tc>
          <w:tcPr>
            <w:tcW w:type="dxa" w:w="2880"/>
          </w:tcPr>
          <w:p>
            <w:r>
              <w:t>44.362.090.000.693</w:t>
            </w:r>
          </w:p>
        </w:tc>
      </w:tr>
      <w:tr>
        <w:tc>
          <w:tcPr>
            <w:tcW w:type="dxa" w:w="2880"/>
          </w:tcPr>
          <w:p>
            <w:r>
              <w:t>718</w:t>
            </w:r>
          </w:p>
        </w:tc>
        <w:tc>
          <w:tcPr>
            <w:tcW w:type="dxa" w:w="2880"/>
          </w:tcPr>
          <w:p>
            <w:r>
              <w:t>Корзина сцепления ГАЗ-4301,3310"Валдай" дв.245</w:t>
            </w:r>
          </w:p>
        </w:tc>
        <w:tc>
          <w:tcPr>
            <w:tcW w:type="dxa" w:w="2880"/>
          </w:tcPr>
          <w:p>
            <w:r>
              <w:t>4301-1601090</w:t>
            </w:r>
          </w:p>
        </w:tc>
      </w:tr>
      <w:tr>
        <w:tc>
          <w:tcPr>
            <w:tcW w:type="dxa" w:w="2880"/>
          </w:tcPr>
          <w:p>
            <w:r>
              <w:t>719</w:t>
            </w:r>
          </w:p>
        </w:tc>
        <w:tc>
          <w:tcPr>
            <w:tcW w:type="dxa" w:w="2880"/>
          </w:tcPr>
          <w:p>
            <w:r>
              <w:t>Корзина сцепления ГАЗ-4301,3310"Валдай" дв.245 (ГАЗ)</w:t>
            </w:r>
          </w:p>
        </w:tc>
        <w:tc>
          <w:tcPr>
            <w:tcW w:type="dxa" w:w="2880"/>
          </w:tcPr>
          <w:p>
            <w:r>
              <w:t>4301-1601090-20</w:t>
            </w:r>
          </w:p>
        </w:tc>
      </w:tr>
      <w:tr>
        <w:tc>
          <w:tcPr>
            <w:tcW w:type="dxa" w:w="2880"/>
          </w:tcPr>
          <w:p>
            <w:r>
              <w:t>720</w:t>
            </w:r>
          </w:p>
        </w:tc>
        <w:tc>
          <w:tcPr>
            <w:tcW w:type="dxa" w:w="2880"/>
          </w:tcPr>
          <w:p>
            <w:r>
              <w:t>Корзина сцепления ГАЗ-53 3307 66 "ЗМЗ"</w:t>
            </w:r>
          </w:p>
        </w:tc>
        <w:tc>
          <w:tcPr>
            <w:tcW w:type="dxa" w:w="2880"/>
          </w:tcPr>
          <w:p>
            <w:r>
              <w:t>53-1601090</w:t>
            </w:r>
          </w:p>
        </w:tc>
      </w:tr>
      <w:tr>
        <w:tc>
          <w:tcPr>
            <w:tcW w:type="dxa" w:w="2880"/>
          </w:tcPr>
          <w:p>
            <w:r>
              <w:t>721</w:t>
            </w:r>
          </w:p>
        </w:tc>
        <w:tc>
          <w:tcPr>
            <w:tcW w:type="dxa" w:w="2880"/>
          </w:tcPr>
          <w:p>
            <w:r>
              <w:t>Корзина сцепления ГАЗ-53 3307 66 "Пекар" лепестковая</w:t>
            </w:r>
          </w:p>
        </w:tc>
        <w:tc>
          <w:tcPr>
            <w:tcW w:type="dxa" w:w="2880"/>
          </w:tcPr>
          <w:p>
            <w:r>
              <w:t>511-1601090</w:t>
            </w:r>
          </w:p>
        </w:tc>
      </w:tr>
      <w:tr>
        <w:tc>
          <w:tcPr>
            <w:tcW w:type="dxa" w:w="2880"/>
          </w:tcPr>
          <w:p>
            <w:r>
              <w:t>722</w:t>
            </w:r>
          </w:p>
        </w:tc>
        <w:tc>
          <w:tcPr>
            <w:tcW w:type="dxa" w:w="2880"/>
          </w:tcPr>
          <w:p>
            <w:r>
              <w:t>Корзина сцепления ЗМЗ-511,513,523 лепестковая "G-part"</w:t>
            </w:r>
          </w:p>
        </w:tc>
        <w:tc>
          <w:tcPr>
            <w:tcW w:type="dxa" w:w="2880"/>
          </w:tcPr>
          <w:p>
            <w:r>
              <w:t>53-1601090-280</w:t>
            </w:r>
          </w:p>
        </w:tc>
      </w:tr>
      <w:tr>
        <w:tc>
          <w:tcPr>
            <w:tcW w:type="dxa" w:w="2880"/>
          </w:tcPr>
          <w:p>
            <w:r>
              <w:t>723</w:t>
            </w:r>
          </w:p>
        </w:tc>
        <w:tc>
          <w:tcPr>
            <w:tcW w:type="dxa" w:w="2880"/>
          </w:tcPr>
          <w:p>
            <w:r>
              <w:t>Коробка отбора мощности ГАЗ-3309,3308,4301 КПП-5 длин.шток (бензовоз) под шлицы</w:t>
            </w:r>
          </w:p>
        </w:tc>
        <w:tc>
          <w:tcPr>
            <w:tcW w:type="dxa" w:w="2880"/>
          </w:tcPr>
          <w:p>
            <w:r>
              <w:t>3509-4202010-08</w:t>
            </w:r>
          </w:p>
        </w:tc>
      </w:tr>
      <w:tr>
        <w:tc>
          <w:tcPr>
            <w:tcW w:type="dxa" w:w="2880"/>
          </w:tcPr>
          <w:p>
            <w:r>
              <w:t>724</w:t>
            </w:r>
          </w:p>
        </w:tc>
        <w:tc>
          <w:tcPr>
            <w:tcW w:type="dxa" w:w="2880"/>
          </w:tcPr>
          <w:p>
            <w:r>
              <w:t>Коробка отбора мощности ГАЗ-3309,3308,4301 КПП-5 длин.шток 18см. ( ассенизатор)</w:t>
            </w:r>
          </w:p>
        </w:tc>
        <w:tc>
          <w:tcPr>
            <w:tcW w:type="dxa" w:w="2880"/>
          </w:tcPr>
          <w:p>
            <w:r>
              <w:t>3509-4202010-09</w:t>
            </w:r>
          </w:p>
        </w:tc>
      </w:tr>
      <w:tr>
        <w:tc>
          <w:tcPr>
            <w:tcW w:type="dxa" w:w="2880"/>
          </w:tcPr>
          <w:p>
            <w:r>
              <w:t>725</w:t>
            </w:r>
          </w:p>
        </w:tc>
        <w:tc>
          <w:tcPr>
            <w:tcW w:type="dxa" w:w="2880"/>
          </w:tcPr>
          <w:p>
            <w:r>
              <w:t>Коробка отбора мощности ГАЗ-3309,4301 КПП-5 длин.шток (самосвал)</w:t>
            </w:r>
          </w:p>
        </w:tc>
        <w:tc>
          <w:tcPr>
            <w:tcW w:type="dxa" w:w="2880"/>
          </w:tcPr>
          <w:p>
            <w:r>
              <w:t>3509-4202010</w:t>
            </w:r>
          </w:p>
        </w:tc>
      </w:tr>
      <w:tr>
        <w:tc>
          <w:tcPr>
            <w:tcW w:type="dxa" w:w="2880"/>
          </w:tcPr>
          <w:p>
            <w:r>
              <w:t>726</w:t>
            </w:r>
          </w:p>
        </w:tc>
        <w:tc>
          <w:tcPr>
            <w:tcW w:type="dxa" w:w="2880"/>
          </w:tcPr>
          <w:p>
            <w:r>
              <w:t>Коробка отбора мощности ГАЗ-4301,3309 5-ст. (самосвал,сред.шток под НШ32)</w:t>
            </w:r>
          </w:p>
        </w:tc>
        <w:tc>
          <w:tcPr>
            <w:tcW w:type="dxa" w:w="2880"/>
          </w:tcPr>
          <w:p>
            <w:r>
              <w:t>3507-10-4201010</w:t>
            </w:r>
          </w:p>
        </w:tc>
      </w:tr>
      <w:tr>
        <w:tc>
          <w:tcPr>
            <w:tcW w:type="dxa" w:w="2880"/>
          </w:tcPr>
          <w:p>
            <w:r>
              <w:t>727</w:t>
            </w:r>
          </w:p>
        </w:tc>
        <w:tc>
          <w:tcPr>
            <w:tcW w:type="dxa" w:w="2880"/>
          </w:tcPr>
          <w:p>
            <w:r>
              <w:t>Коробка отбора мощности ГАЗ-4301,3309 КПП-5ст.( корткий шток) под НШ-32 (самосвал)</w:t>
            </w:r>
          </w:p>
        </w:tc>
        <w:tc>
          <w:tcPr>
            <w:tcW w:type="dxa" w:w="2880"/>
          </w:tcPr>
          <w:p>
            <w:r>
              <w:t>4509-4201010</w:t>
            </w:r>
          </w:p>
        </w:tc>
      </w:tr>
      <w:tr>
        <w:tc>
          <w:tcPr>
            <w:tcW w:type="dxa" w:w="2880"/>
          </w:tcPr>
          <w:p>
            <w:r>
              <w:t>728</w:t>
            </w:r>
          </w:p>
        </w:tc>
        <w:tc>
          <w:tcPr>
            <w:tcW w:type="dxa" w:w="2880"/>
          </w:tcPr>
          <w:p>
            <w:r>
              <w:t>Коробка отбора мощности ГАЗ-4301,3309 КПП-5ст.(бензовоз) средний шток под шлицы(5-х.ступ)</w:t>
            </w:r>
          </w:p>
        </w:tc>
        <w:tc>
          <w:tcPr>
            <w:tcW w:type="dxa" w:w="2880"/>
          </w:tcPr>
          <w:p>
            <w:r>
              <w:t>КО-503В-20211700-08</w:t>
            </w:r>
          </w:p>
        </w:tc>
      </w:tr>
      <w:tr>
        <w:tc>
          <w:tcPr>
            <w:tcW w:type="dxa" w:w="2880"/>
          </w:tcPr>
          <w:p>
            <w:r>
              <w:t>729</w:t>
            </w:r>
          </w:p>
        </w:tc>
        <w:tc>
          <w:tcPr>
            <w:tcW w:type="dxa" w:w="2880"/>
          </w:tcPr>
          <w:p>
            <w:r>
              <w:t>Коробка отбора мощности ГАЗ-4301,3309 КПП-5ст.(короткий шток) под НШ</w:t>
            </w:r>
          </w:p>
        </w:tc>
        <w:tc>
          <w:tcPr>
            <w:tcW w:type="dxa" w:w="2880"/>
          </w:tcPr>
          <w:p>
            <w:r>
              <w:t>4509-4202010-10</w:t>
            </w:r>
          </w:p>
        </w:tc>
      </w:tr>
      <w:tr>
        <w:tc>
          <w:tcPr>
            <w:tcW w:type="dxa" w:w="2880"/>
          </w:tcPr>
          <w:p>
            <w:r>
              <w:t>730</w:t>
            </w:r>
          </w:p>
        </w:tc>
        <w:tc>
          <w:tcPr>
            <w:tcW w:type="dxa" w:w="2880"/>
          </w:tcPr>
          <w:p>
            <w:r>
              <w:t>Коробка отбора мощности ГАЗ-4301,3309.3308 КПП-5ст.(короткий шток) (ассенизатор) под фланец</w:t>
            </w:r>
          </w:p>
        </w:tc>
        <w:tc>
          <w:tcPr>
            <w:tcW w:type="dxa" w:w="2880"/>
          </w:tcPr>
          <w:p>
            <w:r>
              <w:t>4509-4202010-09</w:t>
            </w:r>
          </w:p>
        </w:tc>
      </w:tr>
      <w:tr>
        <w:tc>
          <w:tcPr>
            <w:tcW w:type="dxa" w:w="2880"/>
          </w:tcPr>
          <w:p>
            <w:r>
              <w:t>731</w:t>
            </w:r>
          </w:p>
        </w:tc>
        <w:tc>
          <w:tcPr>
            <w:tcW w:type="dxa" w:w="2880"/>
          </w:tcPr>
          <w:p>
            <w:r>
              <w:t>Коробка отбора мощности ГАЗ-4301,3309.3308 КПП-5ст.(короткий шток) (бензовоз) под шлицы</w:t>
            </w:r>
          </w:p>
        </w:tc>
        <w:tc>
          <w:tcPr>
            <w:tcW w:type="dxa" w:w="2880"/>
          </w:tcPr>
          <w:p>
            <w:r>
              <w:t>4509-4201010-30</w:t>
            </w:r>
          </w:p>
        </w:tc>
      </w:tr>
      <w:tr>
        <w:tc>
          <w:tcPr>
            <w:tcW w:type="dxa" w:w="2880"/>
          </w:tcPr>
          <w:p>
            <w:r>
              <w:t>732</w:t>
            </w:r>
          </w:p>
        </w:tc>
        <w:tc>
          <w:tcPr>
            <w:tcW w:type="dxa" w:w="2880"/>
          </w:tcPr>
          <w:p>
            <w:r>
              <w:t>Коробка отбора мощности ГАЗ-4301,3309.3308 КПП-5ст.под пневмоподк. НШ.</w:t>
            </w:r>
          </w:p>
        </w:tc>
        <w:tc>
          <w:tcPr>
            <w:tcW w:type="dxa" w:w="2880"/>
          </w:tcPr>
          <w:p>
            <w:r>
              <w:t>2505-10-4201010</w:t>
            </w:r>
          </w:p>
        </w:tc>
      </w:tr>
      <w:tr>
        <w:tc>
          <w:tcPr>
            <w:tcW w:type="dxa" w:w="2880"/>
          </w:tcPr>
          <w:p>
            <w:r>
              <w:t>733</w:t>
            </w:r>
          </w:p>
        </w:tc>
        <w:tc>
          <w:tcPr>
            <w:tcW w:type="dxa" w:w="2880"/>
          </w:tcPr>
          <w:p>
            <w:r>
              <w:t>Коробка отбора мощности ГАЗ-53 (самосвал,мусоровоз под НШ,одинарная косозубая шестерня)</w:t>
            </w:r>
          </w:p>
        </w:tc>
        <w:tc>
          <w:tcPr>
            <w:tcW w:type="dxa" w:w="2880"/>
          </w:tcPr>
          <w:p>
            <w:r>
              <w:t>3507-01-4202010</w:t>
            </w:r>
          </w:p>
        </w:tc>
      </w:tr>
      <w:tr>
        <w:tc>
          <w:tcPr>
            <w:tcW w:type="dxa" w:w="2880"/>
          </w:tcPr>
          <w:p>
            <w:r>
              <w:t>734</w:t>
            </w:r>
          </w:p>
        </w:tc>
        <w:tc>
          <w:tcPr>
            <w:tcW w:type="dxa" w:w="2880"/>
          </w:tcPr>
          <w:p>
            <w:r>
              <w:t>Коробка отбора мощности ГАЗ-53,3307 (бензовоз под шлицы один.шестерня)(4-х ст.)</w:t>
            </w:r>
          </w:p>
        </w:tc>
        <w:tc>
          <w:tcPr>
            <w:tcW w:type="dxa" w:w="2880"/>
          </w:tcPr>
          <w:p>
            <w:r>
              <w:t>3507-4202010-08</w:t>
            </w:r>
          </w:p>
        </w:tc>
      </w:tr>
      <w:tr>
        <w:tc>
          <w:tcPr>
            <w:tcW w:type="dxa" w:w="2880"/>
          </w:tcPr>
          <w:p>
            <w:r>
              <w:t>735</w:t>
            </w:r>
          </w:p>
        </w:tc>
        <w:tc>
          <w:tcPr>
            <w:tcW w:type="dxa" w:w="2880"/>
          </w:tcPr>
          <w:p>
            <w:r>
              <w:t>Коробка отбора мощности ГАЗ-53,3307 КПП-4ст.(одинарная шестерня под НШ-32 (самосвал)</w:t>
            </w:r>
          </w:p>
        </w:tc>
        <w:tc>
          <w:tcPr>
            <w:tcW w:type="dxa" w:w="2880"/>
          </w:tcPr>
          <w:p>
            <w:r>
              <w:t>53Б-4202010</w:t>
            </w:r>
          </w:p>
        </w:tc>
      </w:tr>
      <w:tr>
        <w:tc>
          <w:tcPr>
            <w:tcW w:type="dxa" w:w="2880"/>
          </w:tcPr>
          <w:p>
            <w:r>
              <w:t>736</w:t>
            </w:r>
          </w:p>
        </w:tc>
        <w:tc>
          <w:tcPr>
            <w:tcW w:type="dxa" w:w="2880"/>
          </w:tcPr>
          <w:p>
            <w:r>
              <w:t>Коробка отбора мощности ГАЗ-53,3307(одинар.шестерня)водовоз, ассенизатор под фланец (4-ст.)</w:t>
            </w:r>
          </w:p>
        </w:tc>
        <w:tc>
          <w:tcPr>
            <w:tcW w:type="dxa" w:w="2880"/>
          </w:tcPr>
          <w:p>
            <w:r>
              <w:t>3507-4202010-09</w:t>
            </w:r>
          </w:p>
        </w:tc>
      </w:tr>
      <w:tr>
        <w:tc>
          <w:tcPr>
            <w:tcW w:type="dxa" w:w="2880"/>
          </w:tcPr>
          <w:p>
            <w:r>
              <w:t>737</w:t>
            </w:r>
          </w:p>
        </w:tc>
        <w:tc>
          <w:tcPr>
            <w:tcW w:type="dxa" w:w="2880"/>
          </w:tcPr>
          <w:p>
            <w:r>
              <w:t>Коробка раздаточная в сборе ГАЗ-33081</w:t>
            </w:r>
          </w:p>
        </w:tc>
        <w:tc>
          <w:tcPr>
            <w:tcW w:type="dxa" w:w="2880"/>
          </w:tcPr>
          <w:p>
            <w:r>
              <w:t>3308-10-1800014</w:t>
            </w:r>
          </w:p>
        </w:tc>
      </w:tr>
      <w:tr>
        <w:tc>
          <w:tcPr>
            <w:tcW w:type="dxa" w:w="2880"/>
          </w:tcPr>
          <w:p>
            <w:r>
              <w:t>738</w:t>
            </w:r>
          </w:p>
        </w:tc>
        <w:tc>
          <w:tcPr>
            <w:tcW w:type="dxa" w:w="2880"/>
          </w:tcPr>
          <w:p>
            <w:r>
              <w:t>Коробка раздаточная ГАЗ-66</w:t>
            </w:r>
          </w:p>
        </w:tc>
        <w:tc>
          <w:tcPr>
            <w:tcW w:type="dxa" w:w="2880"/>
          </w:tcPr>
          <w:p>
            <w:r>
              <w:t>66-1800013-А</w:t>
            </w:r>
          </w:p>
        </w:tc>
      </w:tr>
      <w:tr>
        <w:tc>
          <w:tcPr>
            <w:tcW w:type="dxa" w:w="2880"/>
          </w:tcPr>
          <w:p>
            <w:r>
              <w:t>739</w:t>
            </w:r>
          </w:p>
        </w:tc>
        <w:tc>
          <w:tcPr>
            <w:tcW w:type="dxa" w:w="2880"/>
          </w:tcPr>
          <w:p>
            <w:r>
              <w:t>Корпус разжимного звена ГАЗ-3307-3309 "ГАЗ"</w:t>
            </w:r>
          </w:p>
        </w:tc>
        <w:tc>
          <w:tcPr>
            <w:tcW w:type="dxa" w:w="2880"/>
          </w:tcPr>
          <w:p>
            <w:r>
              <w:t>33078-3508157</w:t>
            </w:r>
          </w:p>
        </w:tc>
      </w:tr>
      <w:tr>
        <w:tc>
          <w:tcPr>
            <w:tcW w:type="dxa" w:w="2880"/>
          </w:tcPr>
          <w:p>
            <w:r>
              <w:t>740</w:t>
            </w:r>
          </w:p>
        </w:tc>
        <w:tc>
          <w:tcPr>
            <w:tcW w:type="dxa" w:w="2880"/>
          </w:tcPr>
          <w:p>
            <w:r>
              <w:t>Корпус рычага КПП-5 (ГАЗ)</w:t>
            </w:r>
          </w:p>
        </w:tc>
        <w:tc>
          <w:tcPr>
            <w:tcW w:type="dxa" w:w="2880"/>
          </w:tcPr>
          <w:p>
            <w:r>
              <w:t>3309-1702118</w:t>
            </w:r>
          </w:p>
        </w:tc>
      </w:tr>
      <w:tr>
        <w:tc>
          <w:tcPr>
            <w:tcW w:type="dxa" w:w="2880"/>
          </w:tcPr>
          <w:p>
            <w:r>
              <w:t>741</w:t>
            </w:r>
          </w:p>
        </w:tc>
        <w:tc>
          <w:tcPr>
            <w:tcW w:type="dxa" w:w="2880"/>
          </w:tcPr>
          <w:p>
            <w:r>
              <w:t>Корпус фильтра тонкой очистки топлива ЯМЗ-534 ЯМЗ</w:t>
            </w:r>
          </w:p>
        </w:tc>
        <w:tc>
          <w:tcPr>
            <w:tcW w:type="dxa" w:w="2880"/>
          </w:tcPr>
          <w:p>
            <w:r>
              <w:t>5340.1117012</w:t>
            </w:r>
          </w:p>
        </w:tc>
      </w:tr>
      <w:tr>
        <w:tc>
          <w:tcPr>
            <w:tcW w:type="dxa" w:w="2880"/>
          </w:tcPr>
          <w:p>
            <w:r>
              <w:t>742</w:t>
            </w:r>
          </w:p>
        </w:tc>
        <w:tc>
          <w:tcPr>
            <w:tcW w:type="dxa" w:w="2880"/>
          </w:tcPr>
          <w:p>
            <w:r>
              <w:t>КПП ГАЗ-3307 (5 ступ.)(ОАО ГАЗ под бензин)</w:t>
            </w:r>
          </w:p>
        </w:tc>
        <w:tc>
          <w:tcPr>
            <w:tcW w:type="dxa" w:w="2880"/>
          </w:tcPr>
          <w:p>
            <w:r>
              <w:t>3307-1700010-20</w:t>
            </w:r>
          </w:p>
        </w:tc>
      </w:tr>
      <w:tr>
        <w:tc>
          <w:tcPr>
            <w:tcW w:type="dxa" w:w="2880"/>
          </w:tcPr>
          <w:p>
            <w:r>
              <w:t>743</w:t>
            </w:r>
          </w:p>
        </w:tc>
        <w:tc>
          <w:tcPr>
            <w:tcW w:type="dxa" w:w="2880"/>
          </w:tcPr>
          <w:p>
            <w:r>
              <w:t>КПП Газ-3309 (5 ступ.) под Д-245</w:t>
            </w:r>
          </w:p>
        </w:tc>
        <w:tc>
          <w:tcPr>
            <w:tcW w:type="dxa" w:w="2880"/>
          </w:tcPr>
          <w:p>
            <w:r>
              <w:t>3309-1700010-20</w:t>
            </w:r>
          </w:p>
        </w:tc>
      </w:tr>
      <w:tr>
        <w:tc>
          <w:tcPr>
            <w:tcW w:type="dxa" w:w="2880"/>
          </w:tcPr>
          <w:p>
            <w:r>
              <w:t>744</w:t>
            </w:r>
          </w:p>
        </w:tc>
        <w:tc>
          <w:tcPr>
            <w:tcW w:type="dxa" w:w="2880"/>
          </w:tcPr>
          <w:p>
            <w:r>
              <w:t>КПП Газ-3309 (5 ступ.) под Д-245 (РЕМОНТ)</w:t>
            </w:r>
          </w:p>
        </w:tc>
        <w:tc>
          <w:tcPr>
            <w:tcW w:type="dxa" w:w="2880"/>
          </w:tcPr>
          <w:p>
            <w:r>
              <w:t>3309-1700010</w:t>
            </w:r>
          </w:p>
        </w:tc>
      </w:tr>
      <w:tr>
        <w:tc>
          <w:tcPr>
            <w:tcW w:type="dxa" w:w="2880"/>
          </w:tcPr>
          <w:p>
            <w:r>
              <w:t>745</w:t>
            </w:r>
          </w:p>
        </w:tc>
        <w:tc>
          <w:tcPr>
            <w:tcW w:type="dxa" w:w="2880"/>
          </w:tcPr>
          <w:p>
            <w:r>
              <w:t>КПП Газ-4301   под заказ</w:t>
            </w:r>
          </w:p>
        </w:tc>
        <w:tc>
          <w:tcPr>
            <w:tcW w:type="dxa" w:w="2880"/>
          </w:tcPr>
          <w:p>
            <w:r>
              <w:t>4301-1700010</w:t>
            </w:r>
          </w:p>
        </w:tc>
      </w:tr>
      <w:tr>
        <w:tc>
          <w:tcPr>
            <w:tcW w:type="dxa" w:w="2880"/>
          </w:tcPr>
          <w:p>
            <w:r>
              <w:t>746</w:t>
            </w:r>
          </w:p>
        </w:tc>
        <w:tc>
          <w:tcPr>
            <w:tcW w:type="dxa" w:w="2880"/>
          </w:tcPr>
          <w:p>
            <w:r>
              <w:t>КПП ГАЗ-53 (4 ступ.)(ГАЗ-3307,ПАЗ-3205) (ГАЗ) (круглый фланец)</w:t>
            </w:r>
          </w:p>
        </w:tc>
        <w:tc>
          <w:tcPr>
            <w:tcW w:type="dxa" w:w="2880"/>
          </w:tcPr>
          <w:p>
            <w:r>
              <w:t>3307-1700010</w:t>
            </w:r>
          </w:p>
        </w:tc>
      </w:tr>
      <w:tr>
        <w:tc>
          <w:tcPr>
            <w:tcW w:type="dxa" w:w="2880"/>
          </w:tcPr>
          <w:p>
            <w:r>
              <w:t>747</w:t>
            </w:r>
          </w:p>
        </w:tc>
        <w:tc>
          <w:tcPr>
            <w:tcW w:type="dxa" w:w="2880"/>
          </w:tcPr>
          <w:p>
            <w:r>
              <w:t>КПП ГАЗ-66</w:t>
            </w:r>
          </w:p>
        </w:tc>
        <w:tc>
          <w:tcPr>
            <w:tcW w:type="dxa" w:w="2880"/>
          </w:tcPr>
          <w:p>
            <w:r>
              <w:t>66-40-1700010-10</w:t>
            </w:r>
          </w:p>
        </w:tc>
      </w:tr>
      <w:tr>
        <w:tc>
          <w:tcPr>
            <w:tcW w:type="dxa" w:w="2880"/>
          </w:tcPr>
          <w:p>
            <w:r>
              <w:t>748</w:t>
            </w:r>
          </w:p>
        </w:tc>
        <w:tc>
          <w:tcPr>
            <w:tcW w:type="dxa" w:w="2880"/>
          </w:tcPr>
          <w:p>
            <w:r>
              <w:t>Кран блока сливной ГАЗ-53,2410,УАЗ</w:t>
            </w:r>
          </w:p>
        </w:tc>
        <w:tc>
          <w:tcPr>
            <w:tcW w:type="dxa" w:w="2880"/>
          </w:tcPr>
          <w:p>
            <w:r>
              <w:t>ПС</w:t>
            </w:r>
          </w:p>
        </w:tc>
      </w:tr>
      <w:tr>
        <w:tc>
          <w:tcPr>
            <w:tcW w:type="dxa" w:w="2880"/>
          </w:tcPr>
          <w:p>
            <w:r>
              <w:t>749</w:t>
            </w:r>
          </w:p>
        </w:tc>
        <w:tc>
          <w:tcPr>
            <w:tcW w:type="dxa" w:w="2880"/>
          </w:tcPr>
          <w:p>
            <w:r>
              <w:t>Кран отопителя ГАЗ-3307, 3302 (керамический)</w:t>
            </w:r>
          </w:p>
        </w:tc>
        <w:tc>
          <w:tcPr>
            <w:tcW w:type="dxa" w:w="2880"/>
          </w:tcPr>
          <w:p>
            <w:r>
              <w:t>3307-8120020</w:t>
            </w:r>
          </w:p>
        </w:tc>
      </w:tr>
      <w:tr>
        <w:tc>
          <w:tcPr>
            <w:tcW w:type="dxa" w:w="2880"/>
          </w:tcPr>
          <w:p>
            <w:r>
              <w:t>750</w:t>
            </w:r>
          </w:p>
        </w:tc>
        <w:tc>
          <w:tcPr>
            <w:tcW w:type="dxa" w:w="2880"/>
          </w:tcPr>
          <w:p>
            <w:r>
              <w:t>Кран подкачки ГАЗ-66;3308</w:t>
            </w:r>
          </w:p>
        </w:tc>
        <w:tc>
          <w:tcPr>
            <w:tcW w:type="dxa" w:w="2880"/>
          </w:tcPr>
          <w:p>
            <w:r>
              <w:t>66-01-4224202</w:t>
            </w:r>
          </w:p>
        </w:tc>
      </w:tr>
      <w:tr>
        <w:tc>
          <w:tcPr>
            <w:tcW w:type="dxa" w:w="2880"/>
          </w:tcPr>
          <w:p>
            <w:r>
              <w:t>751</w:t>
            </w:r>
          </w:p>
        </w:tc>
        <w:tc>
          <w:tcPr>
            <w:tcW w:type="dxa" w:w="2880"/>
          </w:tcPr>
          <w:p>
            <w:r>
              <w:t>Кран радиатора сливной ГАЗ-53,3307,66,2410,31029</w:t>
            </w:r>
          </w:p>
        </w:tc>
        <w:tc>
          <w:tcPr>
            <w:tcW w:type="dxa" w:w="2880"/>
          </w:tcPr>
          <w:p>
            <w:r>
              <w:t>21-1305010</w:t>
            </w:r>
          </w:p>
        </w:tc>
      </w:tr>
      <w:tr>
        <w:tc>
          <w:tcPr>
            <w:tcW w:type="dxa" w:w="2880"/>
          </w:tcPr>
          <w:p>
            <w:r>
              <w:t>752</w:t>
            </w:r>
          </w:p>
        </w:tc>
        <w:tc>
          <w:tcPr>
            <w:tcW w:type="dxa" w:w="2880"/>
          </w:tcPr>
          <w:p>
            <w:r>
              <w:t>Кран радиатора/блока сливной</w:t>
            </w:r>
          </w:p>
        </w:tc>
        <w:tc>
          <w:tcPr>
            <w:tcW w:type="dxa" w:w="2880"/>
          </w:tcPr>
          <w:p>
            <w:r>
              <w:t>51-1305040</w:t>
            </w:r>
          </w:p>
        </w:tc>
      </w:tr>
      <w:tr>
        <w:tc>
          <w:tcPr>
            <w:tcW w:type="dxa" w:w="2880"/>
          </w:tcPr>
          <w:p>
            <w:r>
              <w:t>753</w:t>
            </w:r>
          </w:p>
        </w:tc>
        <w:tc>
          <w:tcPr>
            <w:tcW w:type="dxa" w:w="2880"/>
          </w:tcPr>
          <w:p>
            <w:r>
              <w:t>Кран тормозной двухконтурный (ГАЗ)</w:t>
            </w:r>
          </w:p>
        </w:tc>
        <w:tc>
          <w:tcPr>
            <w:tcW w:type="dxa" w:w="2880"/>
          </w:tcPr>
          <w:p>
            <w:r>
              <w:t>8099-3514108-40</w:t>
            </w:r>
          </w:p>
        </w:tc>
      </w:tr>
      <w:tr>
        <w:tc>
          <w:tcPr>
            <w:tcW w:type="dxa" w:w="2880"/>
          </w:tcPr>
          <w:p>
            <w:r>
              <w:t>754</w:t>
            </w:r>
          </w:p>
        </w:tc>
        <w:tc>
          <w:tcPr>
            <w:tcW w:type="dxa" w:w="2880"/>
          </w:tcPr>
          <w:p>
            <w:r>
              <w:t>Кран тормозной двухсекционный ГАЗон-NEXT</w:t>
            </w:r>
          </w:p>
        </w:tc>
        <w:tc>
          <w:tcPr>
            <w:tcW w:type="dxa" w:w="2880"/>
          </w:tcPr>
          <w:p>
            <w:r>
              <w:t>C41R11.3514010</w:t>
            </w:r>
          </w:p>
        </w:tc>
      </w:tr>
      <w:tr>
        <w:tc>
          <w:tcPr>
            <w:tcW w:type="dxa" w:w="2880"/>
          </w:tcPr>
          <w:p>
            <w:r>
              <w:t>755</w:t>
            </w:r>
          </w:p>
        </w:tc>
        <w:tc>
          <w:tcPr>
            <w:tcW w:type="dxa" w:w="2880"/>
          </w:tcPr>
          <w:p>
            <w:r>
              <w:t>Кран тормозной обратного действия с ручным упр. ГАЗон-NEXT</w:t>
            </w:r>
          </w:p>
        </w:tc>
        <w:tc>
          <w:tcPr>
            <w:tcW w:type="dxa" w:w="2880"/>
          </w:tcPr>
          <w:p>
            <w:r>
              <w:t>C41R11.3537010</w:t>
            </w:r>
          </w:p>
        </w:tc>
      </w:tr>
      <w:tr>
        <w:tc>
          <w:tcPr>
            <w:tcW w:type="dxa" w:w="2880"/>
          </w:tcPr>
          <w:p>
            <w:r>
              <w:t>756</w:t>
            </w:r>
          </w:p>
        </w:tc>
        <w:tc>
          <w:tcPr>
            <w:tcW w:type="dxa" w:w="2880"/>
          </w:tcPr>
          <w:p>
            <w:r>
              <w:t>Кран управления гидроцилиндром ГАЗ-3307,53 (ГАЗ)</w:t>
            </w:r>
          </w:p>
        </w:tc>
        <w:tc>
          <w:tcPr>
            <w:tcW w:type="dxa" w:w="2880"/>
          </w:tcPr>
          <w:p>
            <w:r>
              <w:t>3507-8607010</w:t>
            </w:r>
          </w:p>
        </w:tc>
      </w:tr>
      <w:tr>
        <w:tc>
          <w:tcPr>
            <w:tcW w:type="dxa" w:w="2880"/>
          </w:tcPr>
          <w:p>
            <w:r>
              <w:t>757</w:t>
            </w:r>
          </w:p>
        </w:tc>
        <w:tc>
          <w:tcPr>
            <w:tcW w:type="dxa" w:w="2880"/>
          </w:tcPr>
          <w:p>
            <w:r>
              <w:t>Кран управления гидроцилиндром ГАЗ-3307,53 (Н-Н)</w:t>
            </w:r>
          </w:p>
        </w:tc>
        <w:tc>
          <w:tcPr>
            <w:tcW w:type="dxa" w:w="2880"/>
          </w:tcPr>
          <w:p>
            <w:r>
              <w:t>3512-8607010</w:t>
            </w:r>
          </w:p>
        </w:tc>
      </w:tr>
      <w:tr>
        <w:tc>
          <w:tcPr>
            <w:tcW w:type="dxa" w:w="2880"/>
          </w:tcPr>
          <w:p>
            <w:r>
              <w:t>758</w:t>
            </w:r>
          </w:p>
        </w:tc>
        <w:tc>
          <w:tcPr>
            <w:tcW w:type="dxa" w:w="2880"/>
          </w:tcPr>
          <w:p>
            <w:r>
              <w:t>Кран уровня пола (VADEN)</w:t>
            </w:r>
          </w:p>
        </w:tc>
        <w:tc>
          <w:tcPr>
            <w:tcW w:type="dxa" w:w="2880"/>
          </w:tcPr>
          <w:p>
            <w:r>
              <w:t>303.07.0007</w:t>
            </w:r>
          </w:p>
        </w:tc>
      </w:tr>
      <w:tr>
        <w:tc>
          <w:tcPr>
            <w:tcW w:type="dxa" w:w="2880"/>
          </w:tcPr>
          <w:p>
            <w:r>
              <w:t>759</w:t>
            </w:r>
          </w:p>
        </w:tc>
        <w:tc>
          <w:tcPr>
            <w:tcW w:type="dxa" w:w="2880"/>
          </w:tcPr>
          <w:p>
            <w:r>
              <w:t>Крестовина ГАЗ-3309,4301 под стопорное кольцо</w:t>
            </w:r>
          </w:p>
        </w:tc>
        <w:tc>
          <w:tcPr>
            <w:tcW w:type="dxa" w:w="2880"/>
          </w:tcPr>
          <w:p>
            <w:r>
              <w:t>4301-2201026</w:t>
            </w:r>
          </w:p>
        </w:tc>
      </w:tr>
      <w:tr>
        <w:tc>
          <w:tcPr>
            <w:tcW w:type="dxa" w:w="2880"/>
          </w:tcPr>
          <w:p>
            <w:r>
              <w:t>760</w:t>
            </w:r>
          </w:p>
        </w:tc>
        <w:tc>
          <w:tcPr>
            <w:tcW w:type="dxa" w:w="2880"/>
          </w:tcPr>
          <w:p>
            <w:r>
              <w:t>Крестовина дифференциала  ГАЗ-3307,3308,3309 Валдай "ГАЗ"</w:t>
            </w:r>
          </w:p>
        </w:tc>
        <w:tc>
          <w:tcPr>
            <w:tcW w:type="dxa" w:w="2880"/>
          </w:tcPr>
          <w:p>
            <w:r>
              <w:t>53-2403060</w:t>
            </w:r>
          </w:p>
        </w:tc>
      </w:tr>
      <w:tr>
        <w:tc>
          <w:tcPr>
            <w:tcW w:type="dxa" w:w="2880"/>
          </w:tcPr>
          <w:p>
            <w:r>
              <w:t>761</w:t>
            </w:r>
          </w:p>
        </w:tc>
        <w:tc>
          <w:tcPr>
            <w:tcW w:type="dxa" w:w="2880"/>
          </w:tcPr>
          <w:p>
            <w:r>
              <w:t>Крестовина кардана ГАЗ-53 "PRAVT"(под пластину)</w:t>
            </w:r>
          </w:p>
        </w:tc>
        <w:tc>
          <w:tcPr>
            <w:tcW w:type="dxa" w:w="2880"/>
          </w:tcPr>
          <w:p>
            <w:r>
              <w:t>53-2201025</w:t>
            </w:r>
          </w:p>
        </w:tc>
      </w:tr>
      <w:tr>
        <w:tc>
          <w:tcPr>
            <w:tcW w:type="dxa" w:w="2880"/>
          </w:tcPr>
          <w:p>
            <w:r>
              <w:t>762</w:t>
            </w:r>
          </w:p>
        </w:tc>
        <w:tc>
          <w:tcPr>
            <w:tcW w:type="dxa" w:w="2880"/>
          </w:tcPr>
          <w:p>
            <w:r>
              <w:t>Крестовина кардана ГАЗ-53 "PRАVT"(с пластинами)</w:t>
            </w:r>
          </w:p>
        </w:tc>
        <w:tc>
          <w:tcPr>
            <w:tcW w:type="dxa" w:w="2880"/>
          </w:tcPr>
          <w:p>
            <w:r>
              <w:t>53-2201800</w:t>
            </w:r>
          </w:p>
        </w:tc>
      </w:tr>
      <w:tr>
        <w:tc>
          <w:tcPr>
            <w:tcW w:type="dxa" w:w="2880"/>
          </w:tcPr>
          <w:p>
            <w:r>
              <w:t>763</w:t>
            </w:r>
          </w:p>
        </w:tc>
        <w:tc>
          <w:tcPr>
            <w:tcW w:type="dxa" w:w="2880"/>
          </w:tcPr>
          <w:p>
            <w:r>
              <w:t>Крестовина кардана ГАЗ-53,3307,ПАЗ</w:t>
            </w:r>
          </w:p>
        </w:tc>
        <w:tc>
          <w:tcPr>
            <w:tcW w:type="dxa" w:w="2880"/>
          </w:tcPr>
          <w:p>
            <w:r>
              <w:t>53А-2201025</w:t>
            </w:r>
          </w:p>
        </w:tc>
      </w:tr>
      <w:tr>
        <w:tc>
          <w:tcPr>
            <w:tcW w:type="dxa" w:w="2880"/>
          </w:tcPr>
          <w:p>
            <w:r>
              <w:t>764</w:t>
            </w:r>
          </w:p>
        </w:tc>
        <w:tc>
          <w:tcPr>
            <w:tcW w:type="dxa" w:w="2880"/>
          </w:tcPr>
          <w:p>
            <w:r>
              <w:t>Крестовина кардана ГАЗ-53,3307,ПАЗ "G-part"(с кольцами)</w:t>
            </w:r>
          </w:p>
        </w:tc>
        <w:tc>
          <w:tcPr>
            <w:tcW w:type="dxa" w:w="2880"/>
          </w:tcPr>
          <w:p>
            <w:r>
              <w:t>53-2201800-122</w:t>
            </w:r>
          </w:p>
        </w:tc>
      </w:tr>
      <w:tr>
        <w:tc>
          <w:tcPr>
            <w:tcW w:type="dxa" w:w="2880"/>
          </w:tcPr>
          <w:p>
            <w:r>
              <w:t>765</w:t>
            </w:r>
          </w:p>
        </w:tc>
        <w:tc>
          <w:tcPr>
            <w:tcW w:type="dxa" w:w="2880"/>
          </w:tcPr>
          <w:p>
            <w:r>
              <w:t>Крестовина кардана ГАЗ-53,3307,ПАЗ МД</w:t>
            </w:r>
          </w:p>
        </w:tc>
        <w:tc>
          <w:tcPr>
            <w:tcW w:type="dxa" w:w="2880"/>
          </w:tcPr>
          <w:p>
            <w:r>
              <w:t>53-2201025-10</w:t>
            </w:r>
          </w:p>
        </w:tc>
      </w:tr>
      <w:tr>
        <w:tc>
          <w:tcPr>
            <w:tcW w:type="dxa" w:w="2880"/>
          </w:tcPr>
          <w:p>
            <w:r>
              <w:t>766</w:t>
            </w:r>
          </w:p>
        </w:tc>
        <w:tc>
          <w:tcPr>
            <w:tcW w:type="dxa" w:w="2880"/>
          </w:tcPr>
          <w:p>
            <w:r>
              <w:t>Крестовина карданного вала Валдай,ГАЗ-3309 (39х118) PRAVT</w:t>
            </w:r>
          </w:p>
        </w:tc>
        <w:tc>
          <w:tcPr>
            <w:tcW w:type="dxa" w:w="2880"/>
          </w:tcPr>
          <w:p>
            <w:r>
              <w:t>33104-2201025</w:t>
            </w:r>
          </w:p>
        </w:tc>
      </w:tr>
      <w:tr>
        <w:tc>
          <w:tcPr>
            <w:tcW w:type="dxa" w:w="2880"/>
          </w:tcPr>
          <w:p>
            <w:r>
              <w:t>767</w:t>
            </w:r>
          </w:p>
        </w:tc>
        <w:tc>
          <w:tcPr>
            <w:tcW w:type="dxa" w:w="2880"/>
          </w:tcPr>
          <w:p>
            <w:r>
              <w:t>Крестовина карданного вала Валдай,ГАЗ-3309,ЗИЛ со стопорными  кольцами</w:t>
            </w:r>
          </w:p>
        </w:tc>
        <w:tc>
          <w:tcPr>
            <w:tcW w:type="dxa" w:w="2880"/>
          </w:tcPr>
          <w:p>
            <w:r>
              <w:t>33104-2201800</w:t>
            </w:r>
          </w:p>
        </w:tc>
      </w:tr>
      <w:tr>
        <w:tc>
          <w:tcPr>
            <w:tcW w:type="dxa" w:w="2880"/>
          </w:tcPr>
          <w:p>
            <w:r>
              <w:t>768</w:t>
            </w:r>
          </w:p>
        </w:tc>
        <w:tc>
          <w:tcPr>
            <w:tcW w:type="dxa" w:w="2880"/>
          </w:tcPr>
          <w:p>
            <w:r>
              <w:t>Крестовина карданного вала ГАЗон NEXT  (Pravt) d подшипника-34,95мм</w:t>
            </w:r>
          </w:p>
        </w:tc>
        <w:tc>
          <w:tcPr>
            <w:tcW w:type="dxa" w:w="2880"/>
          </w:tcPr>
          <w:p>
            <w:r>
              <w:t>68715.01.99</w:t>
            </w:r>
          </w:p>
        </w:tc>
      </w:tr>
      <w:tr>
        <w:tc>
          <w:tcPr>
            <w:tcW w:type="dxa" w:w="2880"/>
          </w:tcPr>
          <w:p>
            <w:r>
              <w:t>769</w:t>
            </w:r>
          </w:p>
        </w:tc>
        <w:tc>
          <w:tcPr>
            <w:tcW w:type="dxa" w:w="2880"/>
          </w:tcPr>
          <w:p>
            <w:r>
              <w:t>Крестовина карданного вала ГАЗон NEXT  (КНР)</w:t>
            </w:r>
          </w:p>
        </w:tc>
        <w:tc>
          <w:tcPr>
            <w:tcW w:type="dxa" w:w="2880"/>
          </w:tcPr>
          <w:p>
            <w:r>
              <w:t>4530307</w:t>
            </w:r>
          </w:p>
        </w:tc>
      </w:tr>
      <w:tr>
        <w:tc>
          <w:tcPr>
            <w:tcW w:type="dxa" w:w="2880"/>
          </w:tcPr>
          <w:p>
            <w:r>
              <w:t>770</w:t>
            </w:r>
          </w:p>
        </w:tc>
        <w:tc>
          <w:tcPr>
            <w:tcW w:type="dxa" w:w="2880"/>
          </w:tcPr>
          <w:p>
            <w:r>
              <w:t>Крестовина карданного вала ГАЗон NEXT (Riginal)</w:t>
            </w:r>
          </w:p>
        </w:tc>
        <w:tc>
          <w:tcPr>
            <w:tcW w:type="dxa" w:w="2880"/>
          </w:tcPr>
          <w:p>
            <w:r>
              <w:t>4113-4536307</w:t>
            </w:r>
          </w:p>
        </w:tc>
      </w:tr>
      <w:tr>
        <w:tc>
          <w:tcPr>
            <w:tcW w:type="dxa" w:w="2880"/>
          </w:tcPr>
          <w:p>
            <w:r>
              <w:t>771</w:t>
            </w:r>
          </w:p>
        </w:tc>
        <w:tc>
          <w:tcPr>
            <w:tcW w:type="dxa" w:w="2880"/>
          </w:tcPr>
          <w:p>
            <w:r>
              <w:t>Крестовина карданного вала ГАЗон NEXT 10т для удлин.базы(5т.доп.кард.вал(35*106,3) (Pravt)</w:t>
            </w:r>
          </w:p>
        </w:tc>
        <w:tc>
          <w:tcPr>
            <w:tcW w:type="dxa" w:w="2880"/>
          </w:tcPr>
          <w:p>
            <w:r>
              <w:t>PR.4530307-01</w:t>
            </w:r>
          </w:p>
        </w:tc>
      </w:tr>
      <w:tr>
        <w:tc>
          <w:tcPr>
            <w:tcW w:type="dxa" w:w="2880"/>
          </w:tcPr>
          <w:p>
            <w:r>
              <w:t>772</w:t>
            </w:r>
          </w:p>
        </w:tc>
        <w:tc>
          <w:tcPr>
            <w:tcW w:type="dxa" w:w="2880"/>
          </w:tcPr>
          <w:p>
            <w:r>
              <w:t>Кронштейн амортизатора верхний  ВАЛДАЙ (ГАЗ)</w:t>
            </w:r>
          </w:p>
        </w:tc>
        <w:tc>
          <w:tcPr>
            <w:tcW w:type="dxa" w:w="2880"/>
          </w:tcPr>
          <w:p>
            <w:r>
              <w:t>3310-2915541</w:t>
            </w:r>
          </w:p>
        </w:tc>
      </w:tr>
      <w:tr>
        <w:tc>
          <w:tcPr>
            <w:tcW w:type="dxa" w:w="2880"/>
          </w:tcPr>
          <w:p>
            <w:r>
              <w:t>773</w:t>
            </w:r>
          </w:p>
        </w:tc>
        <w:tc>
          <w:tcPr>
            <w:tcW w:type="dxa" w:w="2880"/>
          </w:tcPr>
          <w:p>
            <w:r>
              <w:t>Кронштейн амортизатора верхний левый ГАЗ-53 3307 3306 3309 (ГАЗ)</w:t>
            </w:r>
          </w:p>
        </w:tc>
        <w:tc>
          <w:tcPr>
            <w:tcW w:type="dxa" w:w="2880"/>
          </w:tcPr>
          <w:p>
            <w:r>
              <w:t>53-2905541</w:t>
            </w:r>
          </w:p>
        </w:tc>
      </w:tr>
      <w:tr>
        <w:tc>
          <w:tcPr>
            <w:tcW w:type="dxa" w:w="2880"/>
          </w:tcPr>
          <w:p>
            <w:r>
              <w:t>774</w:t>
            </w:r>
          </w:p>
        </w:tc>
        <w:tc>
          <w:tcPr>
            <w:tcW w:type="dxa" w:w="2880"/>
          </w:tcPr>
          <w:p>
            <w:r>
              <w:t>Кронштейн амортизатора верхний правый ГАЗ-53 3307 3306 3309 (ГАЗ)</w:t>
            </w:r>
          </w:p>
        </w:tc>
        <w:tc>
          <w:tcPr>
            <w:tcW w:type="dxa" w:w="2880"/>
          </w:tcPr>
          <w:p>
            <w:r>
              <w:t>53-2905540</w:t>
            </w:r>
          </w:p>
        </w:tc>
      </w:tr>
      <w:tr>
        <w:tc>
          <w:tcPr>
            <w:tcW w:type="dxa" w:w="2880"/>
          </w:tcPr>
          <w:p>
            <w:r>
              <w:t>775</w:t>
            </w:r>
          </w:p>
        </w:tc>
        <w:tc>
          <w:tcPr>
            <w:tcW w:type="dxa" w:w="2880"/>
          </w:tcPr>
          <w:p>
            <w:r>
              <w:t>Кронштейн бампера передний правый ГАЗон NEXT ГАЗ</w:t>
            </w:r>
          </w:p>
        </w:tc>
        <w:tc>
          <w:tcPr>
            <w:tcW w:type="dxa" w:w="2880"/>
          </w:tcPr>
          <w:p>
            <w:r>
              <w:t>С41R11-2803024</w:t>
            </w:r>
          </w:p>
        </w:tc>
      </w:tr>
      <w:tr>
        <w:tc>
          <w:tcPr>
            <w:tcW w:type="dxa" w:w="2880"/>
          </w:tcPr>
          <w:p>
            <w:r>
              <w:t>776</w:t>
            </w:r>
          </w:p>
        </w:tc>
        <w:tc>
          <w:tcPr>
            <w:tcW w:type="dxa" w:w="2880"/>
          </w:tcPr>
          <w:p>
            <w:r>
              <w:t>Кронштейн верхний левый боковой опоры двигателя ГАЗ-3309 (ГАЗ)</w:t>
            </w:r>
          </w:p>
        </w:tc>
        <w:tc>
          <w:tcPr>
            <w:tcW w:type="dxa" w:w="2880"/>
          </w:tcPr>
          <w:p>
            <w:r>
              <w:t>33081-1001091</w:t>
            </w:r>
          </w:p>
        </w:tc>
      </w:tr>
      <w:tr>
        <w:tc>
          <w:tcPr>
            <w:tcW w:type="dxa" w:w="2880"/>
          </w:tcPr>
          <w:p>
            <w:r>
              <w:t>777</w:t>
            </w:r>
          </w:p>
        </w:tc>
        <w:tc>
          <w:tcPr>
            <w:tcW w:type="dxa" w:w="2880"/>
          </w:tcPr>
          <w:p>
            <w:r>
              <w:t>Кронштейн верхний правый боковой опоры дв. Валдай Е-3</w:t>
            </w:r>
          </w:p>
        </w:tc>
        <w:tc>
          <w:tcPr>
            <w:tcW w:type="dxa" w:w="2880"/>
          </w:tcPr>
          <w:p>
            <w:r>
              <w:t>33104-1001090-20</w:t>
            </w:r>
          </w:p>
        </w:tc>
      </w:tr>
      <w:tr>
        <w:tc>
          <w:tcPr>
            <w:tcW w:type="dxa" w:w="2880"/>
          </w:tcPr>
          <w:p>
            <w:r>
              <w:t>778</w:t>
            </w:r>
          </w:p>
        </w:tc>
        <w:tc>
          <w:tcPr>
            <w:tcW w:type="dxa" w:w="2880"/>
          </w:tcPr>
          <w:p>
            <w:r>
              <w:t>Кронштейн ГАЗ-3310, 33081 валика акселератора</w:t>
            </w:r>
          </w:p>
        </w:tc>
        <w:tc>
          <w:tcPr>
            <w:tcW w:type="dxa" w:w="2880"/>
          </w:tcPr>
          <w:p>
            <w:r>
              <w:t>330810-1108070</w:t>
            </w:r>
          </w:p>
        </w:tc>
      </w:tr>
      <w:tr>
        <w:tc>
          <w:tcPr>
            <w:tcW w:type="dxa" w:w="2880"/>
          </w:tcPr>
          <w:p>
            <w:r>
              <w:t>779</w:t>
            </w:r>
          </w:p>
        </w:tc>
        <w:tc>
          <w:tcPr>
            <w:tcW w:type="dxa" w:w="2880"/>
          </w:tcPr>
          <w:p>
            <w:r>
              <w:t>Кронштейн ГАЗ-53,3307 опоры двигателя ЗМЗ</w:t>
            </w:r>
          </w:p>
        </w:tc>
        <w:tc>
          <w:tcPr>
            <w:tcW w:type="dxa" w:w="2880"/>
          </w:tcPr>
          <w:p>
            <w:r>
              <w:t>53-12-1001012</w:t>
            </w:r>
          </w:p>
        </w:tc>
      </w:tr>
      <w:tr>
        <w:tc>
          <w:tcPr>
            <w:tcW w:type="dxa" w:w="2880"/>
          </w:tcPr>
          <w:p>
            <w:r>
              <w:t>780</w:t>
            </w:r>
          </w:p>
        </w:tc>
        <w:tc>
          <w:tcPr>
            <w:tcW w:type="dxa" w:w="2880"/>
          </w:tcPr>
          <w:p>
            <w:r>
              <w:t>Кронштейн генератора 402</w:t>
            </w:r>
          </w:p>
        </w:tc>
        <w:tc>
          <w:tcPr>
            <w:tcW w:type="dxa" w:w="2880"/>
          </w:tcPr>
          <w:p>
            <w:r>
              <w:t>24-3701058-03</w:t>
            </w:r>
          </w:p>
        </w:tc>
      </w:tr>
      <w:tr>
        <w:tc>
          <w:tcPr>
            <w:tcW w:type="dxa" w:w="2880"/>
          </w:tcPr>
          <w:p>
            <w:r>
              <w:t>781</w:t>
            </w:r>
          </w:p>
        </w:tc>
        <w:tc>
          <w:tcPr>
            <w:tcW w:type="dxa" w:w="2880"/>
          </w:tcPr>
          <w:p>
            <w:r>
              <w:t>Кронштейн генератора 406-409 верх.ЗМЗ</w:t>
            </w:r>
          </w:p>
        </w:tc>
        <w:tc>
          <w:tcPr>
            <w:tcW w:type="dxa" w:w="2880"/>
          </w:tcPr>
          <w:p>
            <w:r>
              <w:t>406-3701030</w:t>
            </w:r>
          </w:p>
        </w:tc>
      </w:tr>
      <w:tr>
        <w:tc>
          <w:tcPr>
            <w:tcW w:type="dxa" w:w="2880"/>
          </w:tcPr>
          <w:p>
            <w:r>
              <w:t>782</w:t>
            </w:r>
          </w:p>
        </w:tc>
        <w:tc>
          <w:tcPr>
            <w:tcW w:type="dxa" w:w="2880"/>
          </w:tcPr>
          <w:p>
            <w:r>
              <w:t>Кронштейн генератора 406-409 нижн..ЗМЗ</w:t>
            </w:r>
          </w:p>
        </w:tc>
        <w:tc>
          <w:tcPr>
            <w:tcW w:type="dxa" w:w="2880"/>
          </w:tcPr>
          <w:p>
            <w:r>
              <w:t>406-3701028</w:t>
            </w:r>
          </w:p>
        </w:tc>
      </w:tr>
      <w:tr>
        <w:tc>
          <w:tcPr>
            <w:tcW w:type="dxa" w:w="2880"/>
          </w:tcPr>
          <w:p>
            <w:r>
              <w:t>783</w:t>
            </w:r>
          </w:p>
        </w:tc>
        <w:tc>
          <w:tcPr>
            <w:tcW w:type="dxa" w:w="2880"/>
          </w:tcPr>
          <w:p>
            <w:r>
              <w:t>Кронштейн генератора ГАЗ-53 3307 ЗМЗ</w:t>
            </w:r>
          </w:p>
        </w:tc>
        <w:tc>
          <w:tcPr>
            <w:tcW w:type="dxa" w:w="2880"/>
          </w:tcPr>
          <w:p>
            <w:r>
              <w:t>53-3701030</w:t>
            </w:r>
          </w:p>
        </w:tc>
      </w:tr>
      <w:tr>
        <w:tc>
          <w:tcPr>
            <w:tcW w:type="dxa" w:w="2880"/>
          </w:tcPr>
          <w:p>
            <w:r>
              <w:t>784</w:t>
            </w:r>
          </w:p>
        </w:tc>
        <w:tc>
          <w:tcPr>
            <w:tcW w:type="dxa" w:w="2880"/>
          </w:tcPr>
          <w:p>
            <w:r>
              <w:t>Кронштейн дополнительной рессоры ГАЗ-3307,3390(ГАЗ)</w:t>
            </w:r>
          </w:p>
        </w:tc>
        <w:tc>
          <w:tcPr>
            <w:tcW w:type="dxa" w:w="2880"/>
          </w:tcPr>
          <w:p>
            <w:r>
              <w:t>53-12-2913444</w:t>
            </w:r>
          </w:p>
        </w:tc>
      </w:tr>
      <w:tr>
        <w:tc>
          <w:tcPr>
            <w:tcW w:type="dxa" w:w="2880"/>
          </w:tcPr>
          <w:p>
            <w:r>
              <w:t>785</w:t>
            </w:r>
          </w:p>
        </w:tc>
        <w:tc>
          <w:tcPr>
            <w:tcW w:type="dxa" w:w="2880"/>
          </w:tcPr>
          <w:p>
            <w:r>
              <w:t>Кронштейн задней рессоры задний левый ГАЗ-3307 3308 3309 (ГАЗ)</w:t>
            </w:r>
          </w:p>
        </w:tc>
        <w:tc>
          <w:tcPr>
            <w:tcW w:type="dxa" w:w="2880"/>
          </w:tcPr>
          <w:p>
            <w:r>
              <w:t>4301-2912447</w:t>
            </w:r>
          </w:p>
        </w:tc>
      </w:tr>
      <w:tr>
        <w:tc>
          <w:tcPr>
            <w:tcW w:type="dxa" w:w="2880"/>
          </w:tcPr>
          <w:p>
            <w:r>
              <w:t>786</w:t>
            </w:r>
          </w:p>
        </w:tc>
        <w:tc>
          <w:tcPr>
            <w:tcW w:type="dxa" w:w="2880"/>
          </w:tcPr>
          <w:p>
            <w:r>
              <w:t>Кронштейн задней рессоры задний правый ГАЗ-3307 3308 3309 (ГАЗ)</w:t>
            </w:r>
          </w:p>
        </w:tc>
        <w:tc>
          <w:tcPr>
            <w:tcW w:type="dxa" w:w="2880"/>
          </w:tcPr>
          <w:p>
            <w:r>
              <w:t>4301-2912446</w:t>
            </w:r>
          </w:p>
        </w:tc>
      </w:tr>
      <w:tr>
        <w:tc>
          <w:tcPr>
            <w:tcW w:type="dxa" w:w="2880"/>
          </w:tcPr>
          <w:p>
            <w:r>
              <w:t>787</w:t>
            </w:r>
          </w:p>
        </w:tc>
        <w:tc>
          <w:tcPr>
            <w:tcW w:type="dxa" w:w="2880"/>
          </w:tcPr>
          <w:p>
            <w:r>
              <w:t>Кронштейн задней рессоры передней левый ГАЗ-3307 3308 3309 (ГАЗ)</w:t>
            </w:r>
          </w:p>
        </w:tc>
        <w:tc>
          <w:tcPr>
            <w:tcW w:type="dxa" w:w="2880"/>
          </w:tcPr>
          <w:p>
            <w:r>
              <w:t>53-2912445</w:t>
            </w:r>
          </w:p>
        </w:tc>
      </w:tr>
      <w:tr>
        <w:tc>
          <w:tcPr>
            <w:tcW w:type="dxa" w:w="2880"/>
          </w:tcPr>
          <w:p>
            <w:r>
              <w:t>788</w:t>
            </w:r>
          </w:p>
        </w:tc>
        <w:tc>
          <w:tcPr>
            <w:tcW w:type="dxa" w:w="2880"/>
          </w:tcPr>
          <w:p>
            <w:r>
              <w:t>Кронштейн задней рессоры передней правый ГАЗ-3307 3308 3309 (ГАЗ)</w:t>
            </w:r>
          </w:p>
        </w:tc>
        <w:tc>
          <w:tcPr>
            <w:tcW w:type="dxa" w:w="2880"/>
          </w:tcPr>
          <w:p>
            <w:r>
              <w:t>53-2912444</w:t>
            </w:r>
          </w:p>
        </w:tc>
      </w:tr>
      <w:tr>
        <w:tc>
          <w:tcPr>
            <w:tcW w:type="dxa" w:w="2880"/>
          </w:tcPr>
          <w:p>
            <w:r>
              <w:t>789</w:t>
            </w:r>
          </w:p>
        </w:tc>
        <w:tc>
          <w:tcPr>
            <w:tcW w:type="dxa" w:w="2880"/>
          </w:tcPr>
          <w:p>
            <w:r>
              <w:t>Кронштейн задней рессоры передний ВАЛДАЙ (ГАЗ)</w:t>
            </w:r>
          </w:p>
        </w:tc>
        <w:tc>
          <w:tcPr>
            <w:tcW w:type="dxa" w:w="2880"/>
          </w:tcPr>
          <w:p>
            <w:r>
              <w:t>33104-2912435</w:t>
            </w:r>
          </w:p>
        </w:tc>
      </w:tr>
      <w:tr>
        <w:tc>
          <w:tcPr>
            <w:tcW w:type="dxa" w:w="2880"/>
          </w:tcPr>
          <w:p>
            <w:r>
              <w:t>790</w:t>
            </w:r>
          </w:p>
        </w:tc>
        <w:tc>
          <w:tcPr>
            <w:tcW w:type="dxa" w:w="2880"/>
          </w:tcPr>
          <w:p>
            <w:r>
              <w:t>Кронштейн крепления бампера передний левый ГАЗ-3307-4301 (ГАЗ)</w:t>
            </w:r>
          </w:p>
        </w:tc>
        <w:tc>
          <w:tcPr>
            <w:tcW w:type="dxa" w:w="2880"/>
          </w:tcPr>
          <w:p>
            <w:r>
              <w:t>3307-2803025</w:t>
            </w:r>
          </w:p>
        </w:tc>
      </w:tr>
      <w:tr>
        <w:tc>
          <w:tcPr>
            <w:tcW w:type="dxa" w:w="2880"/>
          </w:tcPr>
          <w:p>
            <w:r>
              <w:t>791</w:t>
            </w:r>
          </w:p>
        </w:tc>
        <w:tc>
          <w:tcPr>
            <w:tcW w:type="dxa" w:w="2880"/>
          </w:tcPr>
          <w:p>
            <w:r>
              <w:t>Кронштейн крепления бампера передний правый ГАЗ-3307-4301 (ГАЗ)</w:t>
            </w:r>
          </w:p>
        </w:tc>
        <w:tc>
          <w:tcPr>
            <w:tcW w:type="dxa" w:w="2880"/>
          </w:tcPr>
          <w:p>
            <w:r>
              <w:t>3307-2803024</w:t>
            </w:r>
          </w:p>
        </w:tc>
      </w:tr>
      <w:tr>
        <w:tc>
          <w:tcPr>
            <w:tcW w:type="dxa" w:w="2880"/>
          </w:tcPr>
          <w:p>
            <w:r>
              <w:t>792</w:t>
            </w:r>
          </w:p>
        </w:tc>
        <w:tc>
          <w:tcPr>
            <w:tcW w:type="dxa" w:w="2880"/>
          </w:tcPr>
          <w:p>
            <w:r>
              <w:t>Кронштейн крепления бензобака задний ГАЗ-3307 3306 3309 4301 66 ГАЗ</w:t>
            </w:r>
          </w:p>
        </w:tc>
        <w:tc>
          <w:tcPr>
            <w:tcW w:type="dxa" w:w="2880"/>
          </w:tcPr>
          <w:p>
            <w:r>
              <w:t>4301-1101102</w:t>
            </w:r>
          </w:p>
        </w:tc>
      </w:tr>
      <w:tr>
        <w:tc>
          <w:tcPr>
            <w:tcW w:type="dxa" w:w="2880"/>
          </w:tcPr>
          <w:p>
            <w:r>
              <w:t>793</w:t>
            </w:r>
          </w:p>
        </w:tc>
        <w:tc>
          <w:tcPr>
            <w:tcW w:type="dxa" w:w="2880"/>
          </w:tcPr>
          <w:p>
            <w:r>
              <w:t>Кронштейн крепления бензобака передний ГАЗ-3307 3306 3309 4301 66 ГАЗ</w:t>
            </w:r>
          </w:p>
        </w:tc>
        <w:tc>
          <w:tcPr>
            <w:tcW w:type="dxa" w:w="2880"/>
          </w:tcPr>
          <w:p>
            <w:r>
              <w:t>4301-1101117</w:t>
            </w:r>
          </w:p>
        </w:tc>
      </w:tr>
      <w:tr>
        <w:tc>
          <w:tcPr>
            <w:tcW w:type="dxa" w:w="2880"/>
          </w:tcPr>
          <w:p>
            <w:r>
              <w:t>794</w:t>
            </w:r>
          </w:p>
        </w:tc>
        <w:tc>
          <w:tcPr>
            <w:tcW w:type="dxa" w:w="2880"/>
          </w:tcPr>
          <w:p>
            <w:r>
              <w:t>Кронштейн крепления двигателя зад.левый верх.ГАЗ-33081</w:t>
            </w:r>
          </w:p>
        </w:tc>
        <w:tc>
          <w:tcPr>
            <w:tcW w:type="dxa" w:w="2880"/>
          </w:tcPr>
          <w:p>
            <w:r>
              <w:t>3308-10-1001091</w:t>
            </w:r>
          </w:p>
        </w:tc>
      </w:tr>
      <w:tr>
        <w:tc>
          <w:tcPr>
            <w:tcW w:type="dxa" w:w="2880"/>
          </w:tcPr>
          <w:p>
            <w:r>
              <w:t>795</w:t>
            </w:r>
          </w:p>
        </w:tc>
        <w:tc>
          <w:tcPr>
            <w:tcW w:type="dxa" w:w="2880"/>
          </w:tcPr>
          <w:p>
            <w:r>
              <w:t>Кронштейн крепления стабилизатора задней подвески Газон-NEXT с шарниром (лев/прав)</w:t>
            </w:r>
          </w:p>
        </w:tc>
        <w:tc>
          <w:tcPr>
            <w:tcW w:type="dxa" w:w="2880"/>
          </w:tcPr>
          <w:p>
            <w:r>
              <w:t>33106-2916049</w:t>
            </w:r>
          </w:p>
        </w:tc>
      </w:tr>
      <w:tr>
        <w:tc>
          <w:tcPr>
            <w:tcW w:type="dxa" w:w="2880"/>
          </w:tcPr>
          <w:p>
            <w:r>
              <w:t>796</w:t>
            </w:r>
          </w:p>
        </w:tc>
        <w:tc>
          <w:tcPr>
            <w:tcW w:type="dxa" w:w="2880"/>
          </w:tcPr>
          <w:p>
            <w:r>
              <w:t>Кронштейн нижний правый боковой опоры двигателя ГАЗ-33081</w:t>
            </w:r>
          </w:p>
        </w:tc>
        <w:tc>
          <w:tcPr>
            <w:tcW w:type="dxa" w:w="2880"/>
          </w:tcPr>
          <w:p>
            <w:r>
              <w:t>3308-10-1001086</w:t>
            </w:r>
          </w:p>
        </w:tc>
      </w:tr>
      <w:tr>
        <w:tc>
          <w:tcPr>
            <w:tcW w:type="dxa" w:w="2880"/>
          </w:tcPr>
          <w:p>
            <w:r>
              <w:t>797</w:t>
            </w:r>
          </w:p>
        </w:tc>
        <w:tc>
          <w:tcPr>
            <w:tcW w:type="dxa" w:w="2880"/>
          </w:tcPr>
          <w:p>
            <w:r>
              <w:t>Кронштейн опоры подвесного подшипника ГАЗ-3307,3309(ГАЗ)</w:t>
            </w:r>
          </w:p>
        </w:tc>
        <w:tc>
          <w:tcPr>
            <w:tcW w:type="dxa" w:w="2880"/>
          </w:tcPr>
          <w:p>
            <w:r>
              <w:t>53-2202082-1</w:t>
            </w:r>
          </w:p>
        </w:tc>
      </w:tr>
      <w:tr>
        <w:tc>
          <w:tcPr>
            <w:tcW w:type="dxa" w:w="2880"/>
          </w:tcPr>
          <w:p>
            <w:r>
              <w:t>798</w:t>
            </w:r>
          </w:p>
        </w:tc>
        <w:tc>
          <w:tcPr>
            <w:tcW w:type="dxa" w:w="2880"/>
          </w:tcPr>
          <w:p>
            <w:r>
              <w:t>Кронштейн переднего стабилизатора с шарниром ГАЗ-3309 (ГАЗ)</w:t>
            </w:r>
          </w:p>
        </w:tc>
        <w:tc>
          <w:tcPr>
            <w:tcW w:type="dxa" w:w="2880"/>
          </w:tcPr>
          <w:p>
            <w:r>
              <w:t>3309-2906049</w:t>
            </w:r>
          </w:p>
        </w:tc>
      </w:tr>
      <w:tr>
        <w:tc>
          <w:tcPr>
            <w:tcW w:type="dxa" w:w="2880"/>
          </w:tcPr>
          <w:p>
            <w:r>
              <w:t>799</w:t>
            </w:r>
          </w:p>
        </w:tc>
        <w:tc>
          <w:tcPr>
            <w:tcW w:type="dxa" w:w="2880"/>
          </w:tcPr>
          <w:p>
            <w:r>
              <w:t>Кронштейн передней подушки двигателя ГАЗ-33081,3309 Валдай (ГАЗ)</w:t>
            </w:r>
          </w:p>
        </w:tc>
        <w:tc>
          <w:tcPr>
            <w:tcW w:type="dxa" w:w="2880"/>
          </w:tcPr>
          <w:p>
            <w:r>
              <w:t>33081-1001014</w:t>
            </w:r>
          </w:p>
        </w:tc>
      </w:tr>
      <w:tr>
        <w:tc>
          <w:tcPr>
            <w:tcW w:type="dxa" w:w="2880"/>
          </w:tcPr>
          <w:p>
            <w:r>
              <w:t>800</w:t>
            </w:r>
          </w:p>
        </w:tc>
        <w:tc>
          <w:tcPr>
            <w:tcW w:type="dxa" w:w="2880"/>
          </w:tcPr>
          <w:p>
            <w:r>
              <w:t>Кронштейн передней рессоры задний левый ГАЗ-3307 3308 3309 (ГАЗ)</w:t>
            </w:r>
          </w:p>
        </w:tc>
        <w:tc>
          <w:tcPr>
            <w:tcW w:type="dxa" w:w="2880"/>
          </w:tcPr>
          <w:p>
            <w:r>
              <w:t>4301-2902447</w:t>
            </w:r>
          </w:p>
        </w:tc>
      </w:tr>
      <w:tr>
        <w:tc>
          <w:tcPr>
            <w:tcW w:type="dxa" w:w="2880"/>
          </w:tcPr>
          <w:p>
            <w:r>
              <w:t>801</w:t>
            </w:r>
          </w:p>
        </w:tc>
        <w:tc>
          <w:tcPr>
            <w:tcW w:type="dxa" w:w="2880"/>
          </w:tcPr>
          <w:p>
            <w:r>
              <w:t>Кронштейн передней рессоры задний правый ГАЗ-3308</w:t>
            </w:r>
          </w:p>
        </w:tc>
        <w:tc>
          <w:tcPr>
            <w:tcW w:type="dxa" w:w="2880"/>
          </w:tcPr>
          <w:p>
            <w:r>
              <w:t>33097-2902446</w:t>
            </w:r>
          </w:p>
        </w:tc>
      </w:tr>
      <w:tr>
        <w:tc>
          <w:tcPr>
            <w:tcW w:type="dxa" w:w="2880"/>
          </w:tcPr>
          <w:p>
            <w:r>
              <w:t>802</w:t>
            </w:r>
          </w:p>
        </w:tc>
        <w:tc>
          <w:tcPr>
            <w:tcW w:type="dxa" w:w="2880"/>
          </w:tcPr>
          <w:p>
            <w:r>
              <w:t>Кронштейн передней рессоры передний левый ГАЗ-3308</w:t>
            </w:r>
          </w:p>
        </w:tc>
        <w:tc>
          <w:tcPr>
            <w:tcW w:type="dxa" w:w="2880"/>
          </w:tcPr>
          <w:p>
            <w:r>
              <w:t>33097-2902445</w:t>
            </w:r>
          </w:p>
        </w:tc>
      </w:tr>
      <w:tr>
        <w:tc>
          <w:tcPr>
            <w:tcW w:type="dxa" w:w="2880"/>
          </w:tcPr>
          <w:p>
            <w:r>
              <w:t>803</w:t>
            </w:r>
          </w:p>
        </w:tc>
        <w:tc>
          <w:tcPr>
            <w:tcW w:type="dxa" w:w="2880"/>
          </w:tcPr>
          <w:p>
            <w:r>
              <w:t>Кронштейн передний рессоры ВАЛДАЙ (ГАЗ)</w:t>
            </w:r>
          </w:p>
        </w:tc>
        <w:tc>
          <w:tcPr>
            <w:tcW w:type="dxa" w:w="2880"/>
          </w:tcPr>
          <w:p>
            <w:r>
              <w:t>33104-2902435</w:t>
            </w:r>
          </w:p>
        </w:tc>
      </w:tr>
      <w:tr>
        <w:tc>
          <w:tcPr>
            <w:tcW w:type="dxa" w:w="2880"/>
          </w:tcPr>
          <w:p>
            <w:r>
              <w:t>804</w:t>
            </w:r>
          </w:p>
        </w:tc>
        <w:tc>
          <w:tcPr>
            <w:tcW w:type="dxa" w:w="2880"/>
          </w:tcPr>
          <w:p>
            <w:r>
              <w:t>Кронштейн подножки задний  ВАЛДАЙ (ГАЗ)</w:t>
            </w:r>
          </w:p>
        </w:tc>
        <w:tc>
          <w:tcPr>
            <w:tcW w:type="dxa" w:w="2880"/>
          </w:tcPr>
          <w:p>
            <w:r>
              <w:t>3310-8405199</w:t>
            </w:r>
          </w:p>
        </w:tc>
      </w:tr>
      <w:tr>
        <w:tc>
          <w:tcPr>
            <w:tcW w:type="dxa" w:w="2880"/>
          </w:tcPr>
          <w:p>
            <w:r>
              <w:t>805</w:t>
            </w:r>
          </w:p>
        </w:tc>
        <w:tc>
          <w:tcPr>
            <w:tcW w:type="dxa" w:w="2880"/>
          </w:tcPr>
          <w:p>
            <w:r>
              <w:t>Кронштейн подножки передний  ВАЛДАЙ (ГАЗ)</w:t>
            </w:r>
          </w:p>
        </w:tc>
        <w:tc>
          <w:tcPr>
            <w:tcW w:type="dxa" w:w="2880"/>
          </w:tcPr>
          <w:p>
            <w:r>
              <w:t>3310-8405198</w:t>
            </w:r>
          </w:p>
        </w:tc>
      </w:tr>
      <w:tr>
        <w:tc>
          <w:tcPr>
            <w:tcW w:type="dxa" w:w="2880"/>
          </w:tcPr>
          <w:p>
            <w:r>
              <w:t>806</w:t>
            </w:r>
          </w:p>
        </w:tc>
        <w:tc>
          <w:tcPr>
            <w:tcW w:type="dxa" w:w="2880"/>
          </w:tcPr>
          <w:p>
            <w:r>
              <w:t>Кронштейн противотуманной фары левый ГАЗон-NEXT ГАЗ</w:t>
            </w:r>
          </w:p>
        </w:tc>
        <w:tc>
          <w:tcPr>
            <w:tcW w:type="dxa" w:w="2880"/>
          </w:tcPr>
          <w:p>
            <w:r>
              <w:t>С41R11-3743117</w:t>
            </w:r>
          </w:p>
        </w:tc>
      </w:tr>
      <w:tr>
        <w:tc>
          <w:tcPr>
            <w:tcW w:type="dxa" w:w="2880"/>
          </w:tcPr>
          <w:p>
            <w:r>
              <w:t>807</w:t>
            </w:r>
          </w:p>
        </w:tc>
        <w:tc>
          <w:tcPr>
            <w:tcW w:type="dxa" w:w="2880"/>
          </w:tcPr>
          <w:p>
            <w:r>
              <w:t>Кронштейн противотуманной фары правый ГАЗон-NEXT ГАЗ</w:t>
            </w:r>
          </w:p>
        </w:tc>
        <w:tc>
          <w:tcPr>
            <w:tcW w:type="dxa" w:w="2880"/>
          </w:tcPr>
          <w:p>
            <w:r>
              <w:t>С41R11-3743116</w:t>
            </w:r>
          </w:p>
        </w:tc>
      </w:tr>
      <w:tr>
        <w:tc>
          <w:tcPr>
            <w:tcW w:type="dxa" w:w="2880"/>
          </w:tcPr>
          <w:p>
            <w:r>
              <w:t>808</w:t>
            </w:r>
          </w:p>
        </w:tc>
        <w:tc>
          <w:tcPr>
            <w:tcW w:type="dxa" w:w="2880"/>
          </w:tcPr>
          <w:p>
            <w:r>
              <w:t>Кронштейн рессоры передней Газон-NEXT передний левый ГАЗ</w:t>
            </w:r>
          </w:p>
        </w:tc>
        <w:tc>
          <w:tcPr>
            <w:tcW w:type="dxa" w:w="2880"/>
          </w:tcPr>
          <w:p>
            <w:r>
              <w:t>C41R11-2902435</w:t>
            </w:r>
          </w:p>
        </w:tc>
      </w:tr>
      <w:tr>
        <w:tc>
          <w:tcPr>
            <w:tcW w:type="dxa" w:w="2880"/>
          </w:tcPr>
          <w:p>
            <w:r>
              <w:t>809</w:t>
            </w:r>
          </w:p>
        </w:tc>
        <w:tc>
          <w:tcPr>
            <w:tcW w:type="dxa" w:w="2880"/>
          </w:tcPr>
          <w:p>
            <w:r>
              <w:t>Кронштейн стабилизатора з/моста ВАЛДАЙ (ГАЗ) верхний</w:t>
            </w:r>
          </w:p>
        </w:tc>
        <w:tc>
          <w:tcPr>
            <w:tcW w:type="dxa" w:w="2880"/>
          </w:tcPr>
          <w:p>
            <w:r>
              <w:t>33104-2916050-10</w:t>
            </w:r>
          </w:p>
        </w:tc>
      </w:tr>
      <w:tr>
        <w:tc>
          <w:tcPr>
            <w:tcW w:type="dxa" w:w="2880"/>
          </w:tcPr>
          <w:p>
            <w:r>
              <w:t>810</w:t>
            </w:r>
          </w:p>
        </w:tc>
        <w:tc>
          <w:tcPr>
            <w:tcW w:type="dxa" w:w="2880"/>
          </w:tcPr>
          <w:p>
            <w:r>
              <w:t>Кронштейн стабилизатора задней подвески "ВАЛДАЙ" (ГАЗ) верхний с шарниром</w:t>
            </w:r>
          </w:p>
        </w:tc>
        <w:tc>
          <w:tcPr>
            <w:tcW w:type="dxa" w:w="2880"/>
          </w:tcPr>
          <w:p>
            <w:r>
              <w:t>33104-2916049-10</w:t>
            </w:r>
          </w:p>
        </w:tc>
      </w:tr>
      <w:tr>
        <w:tc>
          <w:tcPr>
            <w:tcW w:type="dxa" w:w="2880"/>
          </w:tcPr>
          <w:p>
            <w:r>
              <w:t>811</w:t>
            </w:r>
          </w:p>
        </w:tc>
        <w:tc>
          <w:tcPr>
            <w:tcW w:type="dxa" w:w="2880"/>
          </w:tcPr>
          <w:p>
            <w:r>
              <w:t>Кронштейн стабилизатора задней подвески "ВАЛДАЙ" (ГАЗ) нижний</w:t>
            </w:r>
          </w:p>
        </w:tc>
        <w:tc>
          <w:tcPr>
            <w:tcW w:type="dxa" w:w="2880"/>
          </w:tcPr>
          <w:p>
            <w:r>
              <w:t>33104-2916056</w:t>
            </w:r>
          </w:p>
        </w:tc>
      </w:tr>
      <w:tr>
        <w:tc>
          <w:tcPr>
            <w:tcW w:type="dxa" w:w="2880"/>
          </w:tcPr>
          <w:p>
            <w:r>
              <w:t>812</w:t>
            </w:r>
          </w:p>
        </w:tc>
        <w:tc>
          <w:tcPr>
            <w:tcW w:type="dxa" w:w="2880"/>
          </w:tcPr>
          <w:p>
            <w:r>
              <w:t>Кронштейн стабилизатора нижний передней подвески ВАЛДАЙ (ГАЗ)</w:t>
            </w:r>
          </w:p>
        </w:tc>
        <w:tc>
          <w:tcPr>
            <w:tcW w:type="dxa" w:w="2880"/>
          </w:tcPr>
          <w:p>
            <w:r>
              <w:t>33104-2906056</w:t>
            </w:r>
          </w:p>
        </w:tc>
      </w:tr>
      <w:tr>
        <w:tc>
          <w:tcPr>
            <w:tcW w:type="dxa" w:w="2880"/>
          </w:tcPr>
          <w:p>
            <w:r>
              <w:t>813</w:t>
            </w:r>
          </w:p>
        </w:tc>
        <w:tc>
          <w:tcPr>
            <w:tcW w:type="dxa" w:w="2880"/>
          </w:tcPr>
          <w:p>
            <w:r>
              <w:t>Кронштейн фонаря заднего левый ГАЗон NEXT</w:t>
            </w:r>
          </w:p>
        </w:tc>
        <w:tc>
          <w:tcPr>
            <w:tcW w:type="dxa" w:w="2880"/>
          </w:tcPr>
          <w:p>
            <w:r>
              <w:t>C41R11-3716051</w:t>
            </w:r>
          </w:p>
        </w:tc>
      </w:tr>
      <w:tr>
        <w:tc>
          <w:tcPr>
            <w:tcW w:type="dxa" w:w="2880"/>
          </w:tcPr>
          <w:p>
            <w:r>
              <w:t>814</w:t>
            </w:r>
          </w:p>
        </w:tc>
        <w:tc>
          <w:tcPr>
            <w:tcW w:type="dxa" w:w="2880"/>
          </w:tcPr>
          <w:p>
            <w:r>
              <w:t>Кронштейн фонаря заднего правый ГАЗон NEXT</w:t>
            </w:r>
          </w:p>
        </w:tc>
        <w:tc>
          <w:tcPr>
            <w:tcW w:type="dxa" w:w="2880"/>
          </w:tcPr>
          <w:p>
            <w:r>
              <w:t>С41R11-3716050</w:t>
            </w:r>
          </w:p>
        </w:tc>
      </w:tr>
      <w:tr>
        <w:tc>
          <w:tcPr>
            <w:tcW w:type="dxa" w:w="2880"/>
          </w:tcPr>
          <w:p>
            <w:r>
              <w:t>815</w:t>
            </w:r>
          </w:p>
        </w:tc>
        <w:tc>
          <w:tcPr>
            <w:tcW w:type="dxa" w:w="2880"/>
          </w:tcPr>
          <w:p>
            <w:r>
              <w:t>Крыло ГАЗ-3307,3309 переднее левое (ГАЗ)</w:t>
            </w:r>
          </w:p>
        </w:tc>
        <w:tc>
          <w:tcPr>
            <w:tcW w:type="dxa" w:w="2880"/>
          </w:tcPr>
          <w:p>
            <w:r>
              <w:t>3309-8403013-10</w:t>
            </w:r>
          </w:p>
        </w:tc>
      </w:tr>
      <w:tr>
        <w:tc>
          <w:tcPr>
            <w:tcW w:type="dxa" w:w="2880"/>
          </w:tcPr>
          <w:p>
            <w:r>
              <w:t>816</w:t>
            </w:r>
          </w:p>
        </w:tc>
        <w:tc>
          <w:tcPr>
            <w:tcW w:type="dxa" w:w="2880"/>
          </w:tcPr>
          <w:p>
            <w:r>
              <w:t>Крыло ГАЗ-3307,3309 переднее правое (ГАЗ)</w:t>
            </w:r>
          </w:p>
        </w:tc>
        <w:tc>
          <w:tcPr>
            <w:tcW w:type="dxa" w:w="2880"/>
          </w:tcPr>
          <w:p>
            <w:r>
              <w:t>3309-8403012-20</w:t>
            </w:r>
          </w:p>
        </w:tc>
      </w:tr>
      <w:tr>
        <w:tc>
          <w:tcPr>
            <w:tcW w:type="dxa" w:w="2880"/>
          </w:tcPr>
          <w:p>
            <w:r>
              <w:t>817</w:t>
            </w:r>
          </w:p>
        </w:tc>
        <w:tc>
          <w:tcPr>
            <w:tcW w:type="dxa" w:w="2880"/>
          </w:tcPr>
          <w:p>
            <w:r>
              <w:t>Крыло ГАЗ-3308 левое  под заказ</w:t>
            </w:r>
          </w:p>
        </w:tc>
        <w:tc>
          <w:tcPr>
            <w:tcW w:type="dxa" w:w="2880"/>
          </w:tcPr>
          <w:p>
            <w:r>
              <w:t>3308-8403013-10</w:t>
            </w:r>
          </w:p>
        </w:tc>
      </w:tr>
      <w:tr>
        <w:tc>
          <w:tcPr>
            <w:tcW w:type="dxa" w:w="2880"/>
          </w:tcPr>
          <w:p>
            <w:r>
              <w:t>818</w:t>
            </w:r>
          </w:p>
        </w:tc>
        <w:tc>
          <w:tcPr>
            <w:tcW w:type="dxa" w:w="2880"/>
          </w:tcPr>
          <w:p>
            <w:r>
              <w:t>Крыло ГАЗ-3308 правое  под заказ</w:t>
            </w:r>
          </w:p>
        </w:tc>
        <w:tc>
          <w:tcPr>
            <w:tcW w:type="dxa" w:w="2880"/>
          </w:tcPr>
          <w:p>
            <w:r>
              <w:t>3308-8403012-10</w:t>
            </w:r>
          </w:p>
        </w:tc>
      </w:tr>
      <w:tr>
        <w:tc>
          <w:tcPr>
            <w:tcW w:type="dxa" w:w="2880"/>
          </w:tcPr>
          <w:p>
            <w:r>
              <w:t>819</w:t>
            </w:r>
          </w:p>
        </w:tc>
        <w:tc>
          <w:tcPr>
            <w:tcW w:type="dxa" w:w="2880"/>
          </w:tcPr>
          <w:p>
            <w:r>
              <w:t>Крыло переднее левое ГАЗон NEXT ГАЗ</w:t>
            </w:r>
          </w:p>
        </w:tc>
        <w:tc>
          <w:tcPr>
            <w:tcW w:type="dxa" w:w="2880"/>
          </w:tcPr>
          <w:p>
            <w:r>
              <w:t>С41R11-8403013</w:t>
            </w:r>
          </w:p>
        </w:tc>
      </w:tr>
      <w:tr>
        <w:tc>
          <w:tcPr>
            <w:tcW w:type="dxa" w:w="2880"/>
          </w:tcPr>
          <w:p>
            <w:r>
              <w:t>820</w:t>
            </w:r>
          </w:p>
        </w:tc>
        <w:tc>
          <w:tcPr>
            <w:tcW w:type="dxa" w:w="2880"/>
          </w:tcPr>
          <w:p>
            <w:r>
              <w:t>Крыло переднее правое ГАЗон NEXT ГАЗ</w:t>
            </w:r>
          </w:p>
        </w:tc>
        <w:tc>
          <w:tcPr>
            <w:tcW w:type="dxa" w:w="2880"/>
          </w:tcPr>
          <w:p>
            <w:r>
              <w:t>С41R11-8403012</w:t>
            </w:r>
          </w:p>
        </w:tc>
      </w:tr>
      <w:tr>
        <w:tc>
          <w:tcPr>
            <w:tcW w:type="dxa" w:w="2880"/>
          </w:tcPr>
          <w:p>
            <w:r>
              <w:t>821</w:t>
            </w:r>
          </w:p>
        </w:tc>
        <w:tc>
          <w:tcPr>
            <w:tcW w:type="dxa" w:w="2880"/>
          </w:tcPr>
          <w:p>
            <w:r>
              <w:t>Крыльчатка вентилятора ГАЗ-3307 пласт.</w:t>
            </w:r>
          </w:p>
        </w:tc>
        <w:tc>
          <w:tcPr>
            <w:tcW w:type="dxa" w:w="2880"/>
          </w:tcPr>
          <w:p>
            <w:r>
              <w:t>3307-1308010</w:t>
            </w:r>
          </w:p>
        </w:tc>
      </w:tr>
      <w:tr>
        <w:tc>
          <w:tcPr>
            <w:tcW w:type="dxa" w:w="2880"/>
          </w:tcPr>
          <w:p>
            <w:r>
              <w:t>822</w:t>
            </w:r>
          </w:p>
        </w:tc>
        <w:tc>
          <w:tcPr>
            <w:tcW w:type="dxa" w:w="2880"/>
          </w:tcPr>
          <w:p>
            <w:r>
              <w:t>Крыльчатка вентилятора ГАЗ-3308 (ГАЗ)</w:t>
            </w:r>
          </w:p>
        </w:tc>
        <w:tc>
          <w:tcPr>
            <w:tcW w:type="dxa" w:w="2880"/>
          </w:tcPr>
          <w:p>
            <w:r>
              <w:t>3308-1308010</w:t>
            </w:r>
          </w:p>
        </w:tc>
      </w:tr>
      <w:tr>
        <w:tc>
          <w:tcPr>
            <w:tcW w:type="dxa" w:w="2880"/>
          </w:tcPr>
          <w:p>
            <w:r>
              <w:t>823</w:t>
            </w:r>
          </w:p>
        </w:tc>
        <w:tc>
          <w:tcPr>
            <w:tcW w:type="dxa" w:w="2880"/>
          </w:tcPr>
          <w:p>
            <w:r>
              <w:t>Крыльчатка ГАЗон NEXT дв.ЯМЗ-5344 (11 лоп.)"Pravt"</w:t>
            </w:r>
          </w:p>
        </w:tc>
        <w:tc>
          <w:tcPr>
            <w:tcW w:type="dxa" w:w="2880"/>
          </w:tcPr>
          <w:p>
            <w:r>
              <w:t>020005364</w:t>
            </w:r>
          </w:p>
        </w:tc>
      </w:tr>
      <w:tr>
        <w:tc>
          <w:tcPr>
            <w:tcW w:type="dxa" w:w="2880"/>
          </w:tcPr>
          <w:p>
            <w:r>
              <w:t>824</w:t>
            </w:r>
          </w:p>
        </w:tc>
        <w:tc>
          <w:tcPr>
            <w:tcW w:type="dxa" w:w="2880"/>
          </w:tcPr>
          <w:p>
            <w:r>
              <w:t>Крыльчатка помпы ГАЗ-53 ЗМЗ</w:t>
            </w:r>
          </w:p>
        </w:tc>
        <w:tc>
          <w:tcPr>
            <w:tcW w:type="dxa" w:w="2880"/>
          </w:tcPr>
          <w:p>
            <w:r>
              <w:t>13-1307016</w:t>
            </w:r>
          </w:p>
        </w:tc>
      </w:tr>
      <w:tr>
        <w:tc>
          <w:tcPr>
            <w:tcW w:type="dxa" w:w="2880"/>
          </w:tcPr>
          <w:p>
            <w:r>
              <w:t>825</w:t>
            </w:r>
          </w:p>
        </w:tc>
        <w:tc>
          <w:tcPr>
            <w:tcW w:type="dxa" w:w="2880"/>
          </w:tcPr>
          <w:p>
            <w:r>
              <w:t>Крышка АКб ГАЗ-3307 (ГАЗ)</w:t>
            </w:r>
          </w:p>
        </w:tc>
        <w:tc>
          <w:tcPr>
            <w:tcW w:type="dxa" w:w="2880"/>
          </w:tcPr>
          <w:p>
            <w:r>
              <w:t>3307-3703087</w:t>
            </w:r>
          </w:p>
        </w:tc>
      </w:tr>
      <w:tr>
        <w:tc>
          <w:tcPr>
            <w:tcW w:type="dxa" w:w="2880"/>
          </w:tcPr>
          <w:p>
            <w:r>
              <w:t>826</w:t>
            </w:r>
          </w:p>
        </w:tc>
        <w:tc>
          <w:tcPr>
            <w:tcW w:type="dxa" w:w="2880"/>
          </w:tcPr>
          <w:p>
            <w:r>
              <w:t>Крышка АКб ГАЗ-3309,33081,33104(ГАЗ)</w:t>
            </w:r>
          </w:p>
        </w:tc>
        <w:tc>
          <w:tcPr>
            <w:tcW w:type="dxa" w:w="2880"/>
          </w:tcPr>
          <w:p>
            <w:r>
              <w:t>4301-3703087</w:t>
            </w:r>
          </w:p>
        </w:tc>
      </w:tr>
      <w:tr>
        <w:tc>
          <w:tcPr>
            <w:tcW w:type="dxa" w:w="2880"/>
          </w:tcPr>
          <w:p>
            <w:r>
              <w:t>827</w:t>
            </w:r>
          </w:p>
        </w:tc>
        <w:tc>
          <w:tcPr>
            <w:tcW w:type="dxa" w:w="2880"/>
          </w:tcPr>
          <w:p>
            <w:r>
              <w:t>Крышка АКб ГАЗ-33104 (ГАЗ)</w:t>
            </w:r>
          </w:p>
        </w:tc>
        <w:tc>
          <w:tcPr>
            <w:tcW w:type="dxa" w:w="2880"/>
          </w:tcPr>
          <w:p>
            <w:r>
              <w:t>4301-3703086</w:t>
            </w:r>
          </w:p>
        </w:tc>
      </w:tr>
      <w:tr>
        <w:tc>
          <w:tcPr>
            <w:tcW w:type="dxa" w:w="2880"/>
          </w:tcPr>
          <w:p>
            <w:r>
              <w:t>828</w:t>
            </w:r>
          </w:p>
        </w:tc>
        <w:tc>
          <w:tcPr>
            <w:tcW w:type="dxa" w:w="2880"/>
          </w:tcPr>
          <w:p>
            <w:r>
              <w:t>Крышка аккумулятора ГАЗон-NEXT</w:t>
            </w:r>
          </w:p>
        </w:tc>
        <w:tc>
          <w:tcPr>
            <w:tcW w:type="dxa" w:w="2880"/>
          </w:tcPr>
          <w:p>
            <w:r>
              <w:t>С41R11-3703086</w:t>
            </w:r>
          </w:p>
        </w:tc>
      </w:tr>
      <w:tr>
        <w:tc>
          <w:tcPr>
            <w:tcW w:type="dxa" w:w="2880"/>
          </w:tcPr>
          <w:p>
            <w:r>
              <w:t>829</w:t>
            </w:r>
          </w:p>
        </w:tc>
        <w:tc>
          <w:tcPr>
            <w:tcW w:type="dxa" w:w="2880"/>
          </w:tcPr>
          <w:p>
            <w:r>
              <w:t>Крышка бардачка ГАЗ-3307,4301(ГАЗ)</w:t>
            </w:r>
          </w:p>
        </w:tc>
        <w:tc>
          <w:tcPr>
            <w:tcW w:type="dxa" w:w="2880"/>
          </w:tcPr>
          <w:p>
            <w:r>
              <w:t>4301-5303016</w:t>
            </w:r>
          </w:p>
        </w:tc>
      </w:tr>
      <w:tr>
        <w:tc>
          <w:tcPr>
            <w:tcW w:type="dxa" w:w="2880"/>
          </w:tcPr>
          <w:p>
            <w:r>
              <w:t>830</w:t>
            </w:r>
          </w:p>
        </w:tc>
        <w:tc>
          <w:tcPr>
            <w:tcW w:type="dxa" w:w="2880"/>
          </w:tcPr>
          <w:p>
            <w:r>
              <w:t>Крышка бензобака ГАЗ-3307</w:t>
            </w:r>
          </w:p>
        </w:tc>
        <w:tc>
          <w:tcPr>
            <w:tcW w:type="dxa" w:w="2880"/>
          </w:tcPr>
          <w:p>
            <w:r>
              <w:t>66-11103010</w:t>
            </w:r>
          </w:p>
        </w:tc>
      </w:tr>
      <w:tr>
        <w:tc>
          <w:tcPr>
            <w:tcW w:type="dxa" w:w="2880"/>
          </w:tcPr>
          <w:p>
            <w:r>
              <w:t>831</w:t>
            </w:r>
          </w:p>
        </w:tc>
        <w:tc>
          <w:tcPr>
            <w:tcW w:type="dxa" w:w="2880"/>
          </w:tcPr>
          <w:p>
            <w:r>
              <w:t>Крышка генератора 402,ГАЗ-53,3307 передняя</w:t>
            </w:r>
          </w:p>
        </w:tc>
        <w:tc>
          <w:tcPr>
            <w:tcW w:type="dxa" w:w="2880"/>
          </w:tcPr>
          <w:p>
            <w:r>
              <w:t>32-3701401</w:t>
            </w:r>
          </w:p>
        </w:tc>
      </w:tr>
      <w:tr>
        <w:tc>
          <w:tcPr>
            <w:tcW w:type="dxa" w:w="2880"/>
          </w:tcPr>
          <w:p>
            <w:r>
              <w:t>832</w:t>
            </w:r>
          </w:p>
        </w:tc>
        <w:tc>
          <w:tcPr>
            <w:tcW w:type="dxa" w:w="2880"/>
          </w:tcPr>
          <w:p>
            <w:r>
              <w:t>Крышка генератора ГАЗ-53,3307 задняя (Москва)</w:t>
            </w:r>
          </w:p>
        </w:tc>
        <w:tc>
          <w:tcPr>
            <w:tcW w:type="dxa" w:w="2880"/>
          </w:tcPr>
          <w:p>
            <w:r>
              <w:t>Г250</w:t>
            </w:r>
          </w:p>
        </w:tc>
      </w:tr>
      <w:tr>
        <w:tc>
          <w:tcPr>
            <w:tcW w:type="dxa" w:w="2880"/>
          </w:tcPr>
          <w:p>
            <w:r>
              <w:t>833</w:t>
            </w:r>
          </w:p>
        </w:tc>
        <w:tc>
          <w:tcPr>
            <w:tcW w:type="dxa" w:w="2880"/>
          </w:tcPr>
          <w:p>
            <w:r>
              <w:t>Крышка задняя подшипника промежуточного вала ГАЗ-53</w:t>
            </w:r>
          </w:p>
        </w:tc>
        <w:tc>
          <w:tcPr>
            <w:tcW w:type="dxa" w:w="2880"/>
          </w:tcPr>
          <w:p>
            <w:r>
              <w:t>52-1701040</w:t>
            </w:r>
          </w:p>
        </w:tc>
      </w:tr>
      <w:tr>
        <w:tc>
          <w:tcPr>
            <w:tcW w:type="dxa" w:w="2880"/>
          </w:tcPr>
          <w:p>
            <w:r>
              <w:t>834</w:t>
            </w:r>
          </w:p>
        </w:tc>
        <w:tc>
          <w:tcPr>
            <w:tcW w:type="dxa" w:w="2880"/>
          </w:tcPr>
          <w:p>
            <w:r>
              <w:t>Крышка картера редуктора з/моста ГАЗон-NEXT (ГАЗ)</w:t>
            </w:r>
          </w:p>
        </w:tc>
        <w:tc>
          <w:tcPr>
            <w:tcW w:type="dxa" w:w="2880"/>
          </w:tcPr>
          <w:p>
            <w:r>
              <w:t>C41R11-2402050-20</w:t>
            </w:r>
          </w:p>
        </w:tc>
      </w:tr>
      <w:tr>
        <w:tc>
          <w:tcPr>
            <w:tcW w:type="dxa" w:w="2880"/>
          </w:tcPr>
          <w:p>
            <w:r>
              <w:t>835</w:t>
            </w:r>
          </w:p>
        </w:tc>
        <w:tc>
          <w:tcPr>
            <w:tcW w:type="dxa" w:w="2880"/>
          </w:tcPr>
          <w:p>
            <w:r>
              <w:t>Крышка клапанная ЯМЗ-534 Автодизель</w:t>
            </w:r>
          </w:p>
        </w:tc>
        <w:tc>
          <w:tcPr>
            <w:tcW w:type="dxa" w:w="2880"/>
          </w:tcPr>
          <w:p>
            <w:r>
              <w:t>5340.1003260</w:t>
            </w:r>
          </w:p>
        </w:tc>
      </w:tr>
      <w:tr>
        <w:tc>
          <w:tcPr>
            <w:tcW w:type="dxa" w:w="2880"/>
          </w:tcPr>
          <w:p>
            <w:r>
              <w:t>836</w:t>
            </w:r>
          </w:p>
        </w:tc>
        <w:tc>
          <w:tcPr>
            <w:tcW w:type="dxa" w:w="2880"/>
          </w:tcPr>
          <w:p>
            <w:r>
              <w:t>Крышка коромысел левая (ЗМЗ-511,513,523 дв.) с горловиной</w:t>
            </w:r>
          </w:p>
        </w:tc>
        <w:tc>
          <w:tcPr>
            <w:tcW w:type="dxa" w:w="2880"/>
          </w:tcPr>
          <w:p>
            <w:r>
              <w:t>66-06-1007320</w:t>
            </w:r>
          </w:p>
        </w:tc>
      </w:tr>
      <w:tr>
        <w:tc>
          <w:tcPr>
            <w:tcW w:type="dxa" w:w="2880"/>
          </w:tcPr>
          <w:p>
            <w:r>
              <w:t>837</w:t>
            </w:r>
          </w:p>
        </w:tc>
        <w:tc>
          <w:tcPr>
            <w:tcW w:type="dxa" w:w="2880"/>
          </w:tcPr>
          <w:p>
            <w:r>
              <w:t>Крышка коромысел левая (ЗМЗ-511,513,523 дв.) с горловиной (алюминий)</w:t>
            </w:r>
          </w:p>
        </w:tc>
        <w:tc>
          <w:tcPr>
            <w:tcW w:type="dxa" w:w="2880"/>
          </w:tcPr>
          <w:p>
            <w:r>
              <w:t>513.1007231</w:t>
            </w:r>
          </w:p>
        </w:tc>
      </w:tr>
      <w:tr>
        <w:tc>
          <w:tcPr>
            <w:tcW w:type="dxa" w:w="2880"/>
          </w:tcPr>
          <w:p>
            <w:r>
              <w:t>838</w:t>
            </w:r>
          </w:p>
        </w:tc>
        <w:tc>
          <w:tcPr>
            <w:tcW w:type="dxa" w:w="2880"/>
          </w:tcPr>
          <w:p>
            <w:r>
              <w:t>Крышка коромысел правая (ЗМЗ-511,513,523 дв.)</w:t>
            </w:r>
          </w:p>
        </w:tc>
        <w:tc>
          <w:tcPr>
            <w:tcW w:type="dxa" w:w="2880"/>
          </w:tcPr>
          <w:p>
            <w:r>
              <w:t>66-1007230-10</w:t>
            </w:r>
          </w:p>
        </w:tc>
      </w:tr>
      <w:tr>
        <w:tc>
          <w:tcPr>
            <w:tcW w:type="dxa" w:w="2880"/>
          </w:tcPr>
          <w:p>
            <w:r>
              <w:t>839</w:t>
            </w:r>
          </w:p>
        </w:tc>
        <w:tc>
          <w:tcPr>
            <w:tcW w:type="dxa" w:w="2880"/>
          </w:tcPr>
          <w:p>
            <w:r>
              <w:t>Крышка коромысел правая (ЗМЗ-511,513,523 дв.) (алюминий)</w:t>
            </w:r>
          </w:p>
        </w:tc>
        <w:tc>
          <w:tcPr>
            <w:tcW w:type="dxa" w:w="2880"/>
          </w:tcPr>
          <w:p>
            <w:r>
              <w:t>13-1007231-32</w:t>
            </w:r>
          </w:p>
        </w:tc>
      </w:tr>
      <w:tr>
        <w:tc>
          <w:tcPr>
            <w:tcW w:type="dxa" w:w="2880"/>
          </w:tcPr>
          <w:p>
            <w:r>
              <w:t>840</w:t>
            </w:r>
          </w:p>
        </w:tc>
        <w:tc>
          <w:tcPr>
            <w:tcW w:type="dxa" w:w="2880"/>
          </w:tcPr>
          <w:p>
            <w:r>
              <w:t>Крышка КПП верхняя в сборе ГАЗ-53 3307 ПАЗ (ГАЗ)</w:t>
            </w:r>
          </w:p>
        </w:tc>
        <w:tc>
          <w:tcPr>
            <w:tcW w:type="dxa" w:w="2880"/>
          </w:tcPr>
          <w:p>
            <w:r>
              <w:t>3307-1702010,10</w:t>
            </w:r>
          </w:p>
        </w:tc>
      </w:tr>
      <w:tr>
        <w:tc>
          <w:tcPr>
            <w:tcW w:type="dxa" w:w="2880"/>
          </w:tcPr>
          <w:p>
            <w:r>
              <w:t>841</w:t>
            </w:r>
          </w:p>
        </w:tc>
        <w:tc>
          <w:tcPr>
            <w:tcW w:type="dxa" w:w="2880"/>
          </w:tcPr>
          <w:p>
            <w:r>
              <w:t>Крышка люка арки переднего колеса ГАЗон NEXT ГАЗ левая</w:t>
            </w:r>
          </w:p>
        </w:tc>
        <w:tc>
          <w:tcPr>
            <w:tcW w:type="dxa" w:w="2880"/>
          </w:tcPr>
          <w:p>
            <w:r>
              <w:t>С41R11-8403289</w:t>
            </w:r>
          </w:p>
        </w:tc>
      </w:tr>
      <w:tr>
        <w:tc>
          <w:tcPr>
            <w:tcW w:type="dxa" w:w="2880"/>
          </w:tcPr>
          <w:p>
            <w:r>
              <w:t>842</w:t>
            </w:r>
          </w:p>
        </w:tc>
        <w:tc>
          <w:tcPr>
            <w:tcW w:type="dxa" w:w="2880"/>
          </w:tcPr>
          <w:p>
            <w:r>
              <w:t>Крышка люка арки переднего колеса ГАЗон NEXT ГАЗ правая</w:t>
            </w:r>
          </w:p>
        </w:tc>
        <w:tc>
          <w:tcPr>
            <w:tcW w:type="dxa" w:w="2880"/>
          </w:tcPr>
          <w:p>
            <w:r>
              <w:t>С41R11-8403288</w:t>
            </w:r>
          </w:p>
        </w:tc>
      </w:tr>
      <w:tr>
        <w:tc>
          <w:tcPr>
            <w:tcW w:type="dxa" w:w="2880"/>
          </w:tcPr>
          <w:p>
            <w:r>
              <w:t>843</w:t>
            </w:r>
          </w:p>
        </w:tc>
        <w:tc>
          <w:tcPr>
            <w:tcW w:type="dxa" w:w="2880"/>
          </w:tcPr>
          <w:p>
            <w:r>
              <w:t>Крышка маслозаливной горловины ЯМЗ-5340</w:t>
            </w:r>
          </w:p>
        </w:tc>
        <w:tc>
          <w:tcPr>
            <w:tcW w:type="dxa" w:w="2880"/>
          </w:tcPr>
          <w:p>
            <w:r>
              <w:t>5340.1003278-10</w:t>
            </w:r>
          </w:p>
        </w:tc>
      </w:tr>
      <w:tr>
        <w:tc>
          <w:tcPr>
            <w:tcW w:type="dxa" w:w="2880"/>
          </w:tcPr>
          <w:p>
            <w:r>
              <w:t>844</w:t>
            </w:r>
          </w:p>
        </w:tc>
        <w:tc>
          <w:tcPr>
            <w:tcW w:type="dxa" w:w="2880"/>
          </w:tcPr>
          <w:p>
            <w:r>
              <w:t>Крышка механизма переключения передач ГАЗон-NEXT в сборе ГАЗ Оригинал</w:t>
            </w:r>
          </w:p>
        </w:tc>
        <w:tc>
          <w:tcPr>
            <w:tcW w:type="dxa" w:w="2880"/>
          </w:tcPr>
          <w:p>
            <w:r>
              <w:t>C40R13-1702208</w:t>
            </w:r>
          </w:p>
        </w:tc>
      </w:tr>
      <w:tr>
        <w:tc>
          <w:tcPr>
            <w:tcW w:type="dxa" w:w="2880"/>
          </w:tcPr>
          <w:p>
            <w:r>
              <w:t>845</w:t>
            </w:r>
          </w:p>
        </w:tc>
        <w:tc>
          <w:tcPr>
            <w:tcW w:type="dxa" w:w="2880"/>
          </w:tcPr>
          <w:p>
            <w:r>
              <w:t>Крышка переднего кронштейна рессоры ГАЗ-53.3307 (ГАЗ)</w:t>
            </w:r>
          </w:p>
        </w:tc>
        <w:tc>
          <w:tcPr>
            <w:tcW w:type="dxa" w:w="2880"/>
          </w:tcPr>
          <w:p>
            <w:r>
              <w:t>52-2912450</w:t>
            </w:r>
          </w:p>
        </w:tc>
      </w:tr>
      <w:tr>
        <w:tc>
          <w:tcPr>
            <w:tcW w:type="dxa" w:w="2880"/>
          </w:tcPr>
          <w:p>
            <w:r>
              <w:t>846</w:t>
            </w:r>
          </w:p>
        </w:tc>
        <w:tc>
          <w:tcPr>
            <w:tcW w:type="dxa" w:w="2880"/>
          </w:tcPr>
          <w:p>
            <w:r>
              <w:t>Крышка подш.крестовины кард.вала ГАЗ-53,3307,3309 (к-т)</w:t>
            </w:r>
          </w:p>
        </w:tc>
        <w:tc>
          <w:tcPr>
            <w:tcW w:type="dxa" w:w="2880"/>
          </w:tcPr>
          <w:p>
            <w:r>
              <w:t>51-4930</w:t>
            </w:r>
          </w:p>
        </w:tc>
      </w:tr>
      <w:tr>
        <w:tc>
          <w:tcPr>
            <w:tcW w:type="dxa" w:w="2880"/>
          </w:tcPr>
          <w:p>
            <w:r>
              <w:t>847</w:t>
            </w:r>
          </w:p>
        </w:tc>
        <w:tc>
          <w:tcPr>
            <w:tcW w:type="dxa" w:w="2880"/>
          </w:tcPr>
          <w:p>
            <w:r>
              <w:t>Крышка подшипника первичного вала ГАЗ-33081,3309,3310 Валдай кпп-5 ст.</w:t>
            </w:r>
          </w:p>
        </w:tc>
        <w:tc>
          <w:tcPr>
            <w:tcW w:type="dxa" w:w="2880"/>
          </w:tcPr>
          <w:p>
            <w:r>
              <w:t>3309-1701040</w:t>
            </w:r>
          </w:p>
        </w:tc>
      </w:tr>
      <w:tr>
        <w:tc>
          <w:tcPr>
            <w:tcW w:type="dxa" w:w="2880"/>
          </w:tcPr>
          <w:p>
            <w:r>
              <w:t>848</w:t>
            </w:r>
          </w:p>
        </w:tc>
        <w:tc>
          <w:tcPr>
            <w:tcW w:type="dxa" w:w="2880"/>
          </w:tcPr>
          <w:p>
            <w:r>
              <w:t>Крышка подшипника первичного вала ГАЗ-33106,3309,3308 с дв.Cummins кпп-5 ст.</w:t>
            </w:r>
          </w:p>
        </w:tc>
        <w:tc>
          <w:tcPr>
            <w:tcW w:type="dxa" w:w="2880"/>
          </w:tcPr>
          <w:p>
            <w:r>
              <w:t>33106-1701040</w:t>
            </w:r>
          </w:p>
        </w:tc>
      </w:tr>
      <w:tr>
        <w:tc>
          <w:tcPr>
            <w:tcW w:type="dxa" w:w="2880"/>
          </w:tcPr>
          <w:p>
            <w:r>
              <w:t>849</w:t>
            </w:r>
          </w:p>
        </w:tc>
        <w:tc>
          <w:tcPr>
            <w:tcW w:type="dxa" w:w="2880"/>
          </w:tcPr>
          <w:p>
            <w:r>
              <w:t>Крышка радиатора ГАЗ-53 3307 ПАЗ</w:t>
            </w:r>
          </w:p>
        </w:tc>
        <w:tc>
          <w:tcPr>
            <w:tcW w:type="dxa" w:w="2880"/>
          </w:tcPr>
          <w:p>
            <w:r>
              <w:t>24-1304010</w:t>
            </w:r>
          </w:p>
        </w:tc>
      </w:tr>
      <w:tr>
        <w:tc>
          <w:tcPr>
            <w:tcW w:type="dxa" w:w="2880"/>
          </w:tcPr>
          <w:p>
            <w:r>
              <w:t>850</w:t>
            </w:r>
          </w:p>
        </w:tc>
        <w:tc>
          <w:tcPr>
            <w:tcW w:type="dxa" w:w="2880"/>
          </w:tcPr>
          <w:p>
            <w:r>
              <w:t>Крышка распред.шестерен ГАЗ-53</w:t>
            </w:r>
          </w:p>
        </w:tc>
        <w:tc>
          <w:tcPr>
            <w:tcW w:type="dxa" w:w="2880"/>
          </w:tcPr>
          <w:p>
            <w:r>
              <w:t>66-1002060-40</w:t>
            </w:r>
          </w:p>
        </w:tc>
      </w:tr>
      <w:tr>
        <w:tc>
          <w:tcPr>
            <w:tcW w:type="dxa" w:w="2880"/>
          </w:tcPr>
          <w:p>
            <w:r>
              <w:t>851</w:t>
            </w:r>
          </w:p>
        </w:tc>
        <w:tc>
          <w:tcPr>
            <w:tcW w:type="dxa" w:w="2880"/>
          </w:tcPr>
          <w:p>
            <w:r>
              <w:t>Крышка распределителя ГАЗ-24;УАЗ</w:t>
            </w:r>
          </w:p>
        </w:tc>
        <w:tc>
          <w:tcPr>
            <w:tcW w:type="dxa" w:w="2880"/>
          </w:tcPr>
          <w:p>
            <w:r>
              <w:t>Р119-3706500</w:t>
            </w:r>
          </w:p>
        </w:tc>
      </w:tr>
      <w:tr>
        <w:tc>
          <w:tcPr>
            <w:tcW w:type="dxa" w:w="2880"/>
          </w:tcPr>
          <w:p>
            <w:r>
              <w:t>852</w:t>
            </w:r>
          </w:p>
        </w:tc>
        <w:tc>
          <w:tcPr>
            <w:tcW w:type="dxa" w:w="2880"/>
          </w:tcPr>
          <w:p>
            <w:r>
              <w:t>Крышка распределителя ГАЗ-52</w:t>
            </w:r>
          </w:p>
        </w:tc>
        <w:tc>
          <w:tcPr>
            <w:tcW w:type="dxa" w:w="2880"/>
          </w:tcPr>
          <w:p>
            <w:r>
              <w:t>Р32-3706</w:t>
            </w:r>
          </w:p>
        </w:tc>
      </w:tr>
      <w:tr>
        <w:tc>
          <w:tcPr>
            <w:tcW w:type="dxa" w:w="2880"/>
          </w:tcPr>
          <w:p>
            <w:r>
              <w:t>853</w:t>
            </w:r>
          </w:p>
        </w:tc>
        <w:tc>
          <w:tcPr>
            <w:tcW w:type="dxa" w:w="2880"/>
          </w:tcPr>
          <w:p>
            <w:r>
              <w:t>Крышка распределителя ГАЗ-53;ЗИЛ (коричневая) Москва</w:t>
            </w:r>
          </w:p>
        </w:tc>
        <w:tc>
          <w:tcPr>
            <w:tcW w:type="dxa" w:w="2880"/>
          </w:tcPr>
          <w:p>
            <w:r>
              <w:t>Р351-3706500</w:t>
            </w:r>
          </w:p>
        </w:tc>
      </w:tr>
      <w:tr>
        <w:tc>
          <w:tcPr>
            <w:tcW w:type="dxa" w:w="2880"/>
          </w:tcPr>
          <w:p>
            <w:r>
              <w:t>854</w:t>
            </w:r>
          </w:p>
        </w:tc>
        <w:tc>
          <w:tcPr>
            <w:tcW w:type="dxa" w:w="2880"/>
          </w:tcPr>
          <w:p>
            <w:r>
              <w:t>Крышка распределителя ГАЗ-53;ЗИЛ (черная)</w:t>
            </w:r>
          </w:p>
        </w:tc>
        <w:tc>
          <w:tcPr>
            <w:tcW w:type="dxa" w:w="2880"/>
          </w:tcPr>
          <w:p>
            <w:r>
              <w:t>Р133-3706500</w:t>
            </w:r>
          </w:p>
        </w:tc>
      </w:tr>
      <w:tr>
        <w:tc>
          <w:tcPr>
            <w:tcW w:type="dxa" w:w="2880"/>
          </w:tcPr>
          <w:p>
            <w:r>
              <w:t>855</w:t>
            </w:r>
          </w:p>
        </w:tc>
        <w:tc>
          <w:tcPr>
            <w:tcW w:type="dxa" w:w="2880"/>
          </w:tcPr>
          <w:p>
            <w:r>
              <w:t>Крышка стартера передняя ЗМЗ-402 Кено(3 болта)</w:t>
            </w:r>
          </w:p>
        </w:tc>
        <w:tc>
          <w:tcPr>
            <w:tcW w:type="dxa" w:w="2880"/>
          </w:tcPr>
          <w:p>
            <w:r>
              <w:t>402-3708400-52</w:t>
            </w:r>
          </w:p>
        </w:tc>
      </w:tr>
      <w:tr>
        <w:tc>
          <w:tcPr>
            <w:tcW w:type="dxa" w:w="2880"/>
          </w:tcPr>
          <w:p>
            <w:r>
              <w:t>856</w:t>
            </w:r>
          </w:p>
        </w:tc>
        <w:tc>
          <w:tcPr>
            <w:tcW w:type="dxa" w:w="2880"/>
          </w:tcPr>
          <w:p>
            <w:r>
              <w:t>Крышка стартера передняя ЗМЗ-402 Ржев(2 болта)</w:t>
            </w:r>
          </w:p>
        </w:tc>
        <w:tc>
          <w:tcPr>
            <w:tcW w:type="dxa" w:w="2880"/>
          </w:tcPr>
          <w:p>
            <w:r>
              <w:t>402-401М</w:t>
            </w:r>
          </w:p>
        </w:tc>
      </w:tr>
      <w:tr>
        <w:tc>
          <w:tcPr>
            <w:tcW w:type="dxa" w:w="2880"/>
          </w:tcPr>
          <w:p>
            <w:r>
              <w:t>857</w:t>
            </w:r>
          </w:p>
        </w:tc>
        <w:tc>
          <w:tcPr>
            <w:tcW w:type="dxa" w:w="2880"/>
          </w:tcPr>
          <w:p>
            <w:r>
              <w:t>Крышка стартера передняя ЗМЗ-402 Ржев(3 болта)</w:t>
            </w:r>
          </w:p>
        </w:tc>
        <w:tc>
          <w:tcPr>
            <w:tcW w:type="dxa" w:w="2880"/>
          </w:tcPr>
          <w:p>
            <w:r>
              <w:t>402-3708400</w:t>
            </w:r>
          </w:p>
        </w:tc>
      </w:tr>
      <w:tr>
        <w:tc>
          <w:tcPr>
            <w:tcW w:type="dxa" w:w="2880"/>
          </w:tcPr>
          <w:p>
            <w:r>
              <w:t>858</w:t>
            </w:r>
          </w:p>
        </w:tc>
        <w:tc>
          <w:tcPr>
            <w:tcW w:type="dxa" w:w="2880"/>
          </w:tcPr>
          <w:p>
            <w:r>
              <w:t>Крышка стартера передняя ЗМЗ-402.УАЗ(большая)</w:t>
            </w:r>
          </w:p>
        </w:tc>
        <w:tc>
          <w:tcPr>
            <w:tcW w:type="dxa" w:w="2880"/>
          </w:tcPr>
          <w:p>
            <w:r>
              <w:t>СТ230Б3708400</w:t>
            </w:r>
          </w:p>
        </w:tc>
      </w:tr>
      <w:tr>
        <w:tc>
          <w:tcPr>
            <w:tcW w:type="dxa" w:w="2880"/>
          </w:tcPr>
          <w:p>
            <w:r>
              <w:t>859</w:t>
            </w:r>
          </w:p>
        </w:tc>
        <w:tc>
          <w:tcPr>
            <w:tcW w:type="dxa" w:w="2880"/>
          </w:tcPr>
          <w:p>
            <w:r>
              <w:t>Крышка стартера передняя ЗМЗ-406</w:t>
            </w:r>
          </w:p>
        </w:tc>
        <w:tc>
          <w:tcPr>
            <w:tcW w:type="dxa" w:w="2880"/>
          </w:tcPr>
          <w:p>
            <w:r>
              <w:t>6012.3708400</w:t>
            </w:r>
          </w:p>
        </w:tc>
      </w:tr>
      <w:tr>
        <w:tc>
          <w:tcPr>
            <w:tcW w:type="dxa" w:w="2880"/>
          </w:tcPr>
          <w:p>
            <w:r>
              <w:t>860</w:t>
            </w:r>
          </w:p>
        </w:tc>
        <w:tc>
          <w:tcPr>
            <w:tcW w:type="dxa" w:w="2880"/>
          </w:tcPr>
          <w:p>
            <w:r>
              <w:t>Крышка стартера передняя ЗМЗ-406 Борисов(2 болта)</w:t>
            </w:r>
          </w:p>
        </w:tc>
        <w:tc>
          <w:tcPr>
            <w:tcW w:type="dxa" w:w="2880"/>
          </w:tcPr>
          <w:p>
            <w:r>
              <w:t>42.3708400-10</w:t>
            </w:r>
          </w:p>
        </w:tc>
      </w:tr>
      <w:tr>
        <w:tc>
          <w:tcPr>
            <w:tcW w:type="dxa" w:w="2880"/>
          </w:tcPr>
          <w:p>
            <w:r>
              <w:t>861</w:t>
            </w:r>
          </w:p>
        </w:tc>
        <w:tc>
          <w:tcPr>
            <w:tcW w:type="dxa" w:w="2880"/>
          </w:tcPr>
          <w:p>
            <w:r>
              <w:t>Крышка стартера передняя ЗМЗ-406 Борисов(3 болта)</w:t>
            </w:r>
          </w:p>
        </w:tc>
        <w:tc>
          <w:tcPr>
            <w:tcW w:type="dxa" w:w="2880"/>
          </w:tcPr>
          <w:p>
            <w:r>
              <w:t>42.3708400</w:t>
            </w:r>
          </w:p>
        </w:tc>
      </w:tr>
      <w:tr>
        <w:tc>
          <w:tcPr>
            <w:tcW w:type="dxa" w:w="2880"/>
          </w:tcPr>
          <w:p>
            <w:r>
              <w:t>862</w:t>
            </w:r>
          </w:p>
        </w:tc>
        <w:tc>
          <w:tcPr>
            <w:tcW w:type="dxa" w:w="2880"/>
          </w:tcPr>
          <w:p>
            <w:r>
              <w:t>Крышка хвостовика моста ГАЗ 3307,3308,3309 ГАЗ</w:t>
            </w:r>
          </w:p>
        </w:tc>
        <w:tc>
          <w:tcPr>
            <w:tcW w:type="dxa" w:w="2880"/>
          </w:tcPr>
          <w:p>
            <w:r>
              <w:t>53-0-2402051-20</w:t>
            </w:r>
          </w:p>
        </w:tc>
      </w:tr>
      <w:tr>
        <w:tc>
          <w:tcPr>
            <w:tcW w:type="dxa" w:w="2880"/>
          </w:tcPr>
          <w:p>
            <w:r>
              <w:t>863</w:t>
            </w:r>
          </w:p>
        </w:tc>
        <w:tc>
          <w:tcPr>
            <w:tcW w:type="dxa" w:w="2880"/>
          </w:tcPr>
          <w:p>
            <w:r>
              <w:t>Крышка центрального ящика для документов панели ГАЗон, Газель NEXT</w:t>
            </w:r>
          </w:p>
        </w:tc>
        <w:tc>
          <w:tcPr>
            <w:tcW w:type="dxa" w:w="2880"/>
          </w:tcPr>
          <w:p>
            <w:r>
              <w:t>A21R23-8213010</w:t>
            </w:r>
          </w:p>
        </w:tc>
      </w:tr>
      <w:tr>
        <w:tc>
          <w:tcPr>
            <w:tcW w:type="dxa" w:w="2880"/>
          </w:tcPr>
          <w:p>
            <w:r>
              <w:t>864</w:t>
            </w:r>
          </w:p>
        </w:tc>
        <w:tc>
          <w:tcPr>
            <w:tcW w:type="dxa" w:w="2880"/>
          </w:tcPr>
          <w:p>
            <w:r>
              <w:t>Крышка шкворня ГАЗ-53 нижняя</w:t>
            </w:r>
          </w:p>
        </w:tc>
        <w:tc>
          <w:tcPr>
            <w:tcW w:type="dxa" w:w="2880"/>
          </w:tcPr>
          <w:p>
            <w:r>
              <w:t>3307-3001040</w:t>
            </w:r>
          </w:p>
        </w:tc>
      </w:tr>
      <w:tr>
        <w:tc>
          <w:tcPr>
            <w:tcW w:type="dxa" w:w="2880"/>
          </w:tcPr>
          <w:p>
            <w:r>
              <w:t>865</w:t>
            </w:r>
          </w:p>
        </w:tc>
        <w:tc>
          <w:tcPr>
            <w:tcW w:type="dxa" w:w="2880"/>
          </w:tcPr>
          <w:p>
            <w:r>
              <w:t>Крюк буксирный голый ГАЗ-53</w:t>
            </w:r>
          </w:p>
        </w:tc>
        <w:tc>
          <w:tcPr>
            <w:tcW w:type="dxa" w:w="2880"/>
          </w:tcPr>
          <w:p>
            <w:r>
              <w:t>53-2805013</w:t>
            </w:r>
          </w:p>
        </w:tc>
      </w:tr>
      <w:tr>
        <w:tc>
          <w:tcPr>
            <w:tcW w:type="dxa" w:w="2880"/>
          </w:tcPr>
          <w:p>
            <w:r>
              <w:t>866</w:t>
            </w:r>
          </w:p>
        </w:tc>
        <w:tc>
          <w:tcPr>
            <w:tcW w:type="dxa" w:w="2880"/>
          </w:tcPr>
          <w:p>
            <w:r>
              <w:t>Кулак поворотный (левый)  ГАЗ-52</w:t>
            </w:r>
          </w:p>
        </w:tc>
        <w:tc>
          <w:tcPr>
            <w:tcW w:type="dxa" w:w="2880"/>
          </w:tcPr>
          <w:p>
            <w:r>
              <w:t>51-3001013-Б</w:t>
            </w:r>
          </w:p>
        </w:tc>
      </w:tr>
      <w:tr>
        <w:tc>
          <w:tcPr>
            <w:tcW w:type="dxa" w:w="2880"/>
          </w:tcPr>
          <w:p>
            <w:r>
              <w:t>867</w:t>
            </w:r>
          </w:p>
        </w:tc>
        <w:tc>
          <w:tcPr>
            <w:tcW w:type="dxa" w:w="2880"/>
          </w:tcPr>
          <w:p>
            <w:r>
              <w:t>Кулак поворотный (правый)  ГАЗ-52</w:t>
            </w:r>
          </w:p>
        </w:tc>
        <w:tc>
          <w:tcPr>
            <w:tcW w:type="dxa" w:w="2880"/>
          </w:tcPr>
          <w:p>
            <w:r>
              <w:t>51-3001012-Б</w:t>
            </w:r>
          </w:p>
        </w:tc>
      </w:tr>
      <w:tr>
        <w:tc>
          <w:tcPr>
            <w:tcW w:type="dxa" w:w="2880"/>
          </w:tcPr>
          <w:p>
            <w:r>
              <w:t>868</w:t>
            </w:r>
          </w:p>
        </w:tc>
        <w:tc>
          <w:tcPr>
            <w:tcW w:type="dxa" w:w="2880"/>
          </w:tcPr>
          <w:p>
            <w:r>
              <w:t>Кулак поворотный левый ГАЗ-3309 (ГАЗ) с АБС</w:t>
            </w:r>
          </w:p>
        </w:tc>
        <w:tc>
          <w:tcPr>
            <w:tcW w:type="dxa" w:w="2880"/>
          </w:tcPr>
          <w:p>
            <w:r>
              <w:t>3309-3001013</w:t>
            </w:r>
          </w:p>
        </w:tc>
      </w:tr>
      <w:tr>
        <w:tc>
          <w:tcPr>
            <w:tcW w:type="dxa" w:w="2880"/>
          </w:tcPr>
          <w:p>
            <w:r>
              <w:t>869</w:t>
            </w:r>
          </w:p>
        </w:tc>
        <w:tc>
          <w:tcPr>
            <w:tcW w:type="dxa" w:w="2880"/>
          </w:tcPr>
          <w:p>
            <w:r>
              <w:t>Кулак поворотный левый ГАЗ-53 3306 3307 3309 (ГАЗ)</w:t>
            </w:r>
          </w:p>
        </w:tc>
        <w:tc>
          <w:tcPr>
            <w:tcW w:type="dxa" w:w="2880"/>
          </w:tcPr>
          <w:p>
            <w:r>
              <w:t>53-3001013</w:t>
            </w:r>
          </w:p>
        </w:tc>
      </w:tr>
      <w:tr>
        <w:tc>
          <w:tcPr>
            <w:tcW w:type="dxa" w:w="2880"/>
          </w:tcPr>
          <w:p>
            <w:r>
              <w:t>870</w:t>
            </w:r>
          </w:p>
        </w:tc>
        <w:tc>
          <w:tcPr>
            <w:tcW w:type="dxa" w:w="2880"/>
          </w:tcPr>
          <w:p>
            <w:r>
              <w:t>Кулак поворотный правый ГАЗ-3309 (ГАЗ) с АБС</w:t>
            </w:r>
          </w:p>
        </w:tc>
        <w:tc>
          <w:tcPr>
            <w:tcW w:type="dxa" w:w="2880"/>
          </w:tcPr>
          <w:p>
            <w:r>
              <w:t>3309-3001012</w:t>
            </w:r>
          </w:p>
        </w:tc>
      </w:tr>
      <w:tr>
        <w:tc>
          <w:tcPr>
            <w:tcW w:type="dxa" w:w="2880"/>
          </w:tcPr>
          <w:p>
            <w:r>
              <w:t>871</w:t>
            </w:r>
          </w:p>
        </w:tc>
        <w:tc>
          <w:tcPr>
            <w:tcW w:type="dxa" w:w="2880"/>
          </w:tcPr>
          <w:p>
            <w:r>
              <w:t>Кулак поворотный правый ГАЗ-53 3306 3307 3309 (ГАЗ)</w:t>
            </w:r>
          </w:p>
        </w:tc>
        <w:tc>
          <w:tcPr>
            <w:tcW w:type="dxa" w:w="2880"/>
          </w:tcPr>
          <w:p>
            <w:r>
              <w:t>53-3001012</w:t>
            </w:r>
          </w:p>
        </w:tc>
      </w:tr>
      <w:tr>
        <w:tc>
          <w:tcPr>
            <w:tcW w:type="dxa" w:w="2880"/>
          </w:tcPr>
          <w:p>
            <w:r>
              <w:t>872</w:t>
            </w:r>
          </w:p>
        </w:tc>
        <w:tc>
          <w:tcPr>
            <w:tcW w:type="dxa" w:w="2880"/>
          </w:tcPr>
          <w:p>
            <w:r>
              <w:t>Лист №1 рессоры задней Газ 33104 (Валдай)</w:t>
            </w:r>
          </w:p>
        </w:tc>
        <w:tc>
          <w:tcPr>
            <w:tcW w:type="dxa" w:w="2880"/>
          </w:tcPr>
          <w:p>
            <w:r>
              <w:t>33104-2912015</w:t>
            </w:r>
          </w:p>
        </w:tc>
      </w:tr>
      <w:tr>
        <w:tc>
          <w:tcPr>
            <w:tcW w:type="dxa" w:w="2880"/>
          </w:tcPr>
          <w:p>
            <w:r>
              <w:t>873</w:t>
            </w:r>
          </w:p>
        </w:tc>
        <w:tc>
          <w:tcPr>
            <w:tcW w:type="dxa" w:w="2880"/>
          </w:tcPr>
          <w:p>
            <w:r>
              <w:t>Лист №1 рессоры передней ГАЗ 33104 (Валдай)</w:t>
            </w:r>
          </w:p>
        </w:tc>
        <w:tc>
          <w:tcPr>
            <w:tcW w:type="dxa" w:w="2880"/>
          </w:tcPr>
          <w:p>
            <w:r>
              <w:t>33104-2902101</w:t>
            </w:r>
          </w:p>
        </w:tc>
      </w:tr>
      <w:tr>
        <w:tc>
          <w:tcPr>
            <w:tcW w:type="dxa" w:w="2880"/>
          </w:tcPr>
          <w:p>
            <w:r>
              <w:t>874</w:t>
            </w:r>
          </w:p>
        </w:tc>
        <w:tc>
          <w:tcPr>
            <w:tcW w:type="dxa" w:w="2880"/>
          </w:tcPr>
          <w:p>
            <w:r>
              <w:t>Лист №1- рессоры задней коренной ГАЗ-53 1600х65/35х11/1,85</w:t>
            </w:r>
          </w:p>
        </w:tc>
        <w:tc>
          <w:tcPr>
            <w:tcW w:type="dxa" w:w="2880"/>
          </w:tcPr>
          <w:p>
            <w:r>
              <w:t>53А-2912015</w:t>
            </w:r>
          </w:p>
        </w:tc>
      </w:tr>
      <w:tr>
        <w:tc>
          <w:tcPr>
            <w:tcW w:type="dxa" w:w="2880"/>
          </w:tcPr>
          <w:p>
            <w:r>
              <w:t>875</w:t>
            </w:r>
          </w:p>
        </w:tc>
        <w:tc>
          <w:tcPr>
            <w:tcW w:type="dxa" w:w="2880"/>
          </w:tcPr>
          <w:p>
            <w:r>
              <w:t>Лист №1- рессоры передней ГАЗ-53 1216х65/35х7/1,15</w:t>
            </w:r>
          </w:p>
        </w:tc>
        <w:tc>
          <w:tcPr>
            <w:tcW w:type="dxa" w:w="2880"/>
          </w:tcPr>
          <w:p>
            <w:r>
              <w:t>53А-2902015</w:t>
            </w:r>
          </w:p>
        </w:tc>
      </w:tr>
      <w:tr>
        <w:tc>
          <w:tcPr>
            <w:tcW w:type="dxa" w:w="2880"/>
          </w:tcPr>
          <w:p>
            <w:r>
              <w:t>876</w:t>
            </w:r>
          </w:p>
        </w:tc>
        <w:tc>
          <w:tcPr>
            <w:tcW w:type="dxa" w:w="2880"/>
          </w:tcPr>
          <w:p>
            <w:r>
              <w:t>Лист №1-рессоры задней  (ОАО ГАЗ) ГАЗ-3309, ПАЗ-3205</w:t>
            </w:r>
          </w:p>
        </w:tc>
        <w:tc>
          <w:tcPr>
            <w:tcW w:type="dxa" w:w="2880"/>
          </w:tcPr>
          <w:p>
            <w:r>
              <w:t>3309-2912015</w:t>
            </w:r>
          </w:p>
        </w:tc>
      </w:tr>
      <w:tr>
        <w:tc>
          <w:tcPr>
            <w:tcW w:type="dxa" w:w="2880"/>
          </w:tcPr>
          <w:p>
            <w:r>
              <w:t>877</w:t>
            </w:r>
          </w:p>
        </w:tc>
        <w:tc>
          <w:tcPr>
            <w:tcW w:type="dxa" w:w="2880"/>
          </w:tcPr>
          <w:p>
            <w:r>
              <w:t>Лист №1-рессоры задней дополнительной рессоры ГАЗон-NEXT  (ОАО ГАЗ)</w:t>
            </w:r>
          </w:p>
        </w:tc>
        <w:tc>
          <w:tcPr>
            <w:tcW w:type="dxa" w:w="2880"/>
          </w:tcPr>
          <w:p>
            <w:r>
              <w:t>3309-2913101-01</w:t>
            </w:r>
          </w:p>
        </w:tc>
      </w:tr>
      <w:tr>
        <w:tc>
          <w:tcPr>
            <w:tcW w:type="dxa" w:w="2880"/>
          </w:tcPr>
          <w:p>
            <w:r>
              <w:t>878</w:t>
            </w:r>
          </w:p>
        </w:tc>
        <w:tc>
          <w:tcPr>
            <w:tcW w:type="dxa" w:w="2880"/>
          </w:tcPr>
          <w:p>
            <w:r>
              <w:t>Лист №2 рессоры задней Газ 33104 (Валдай)</w:t>
            </w:r>
          </w:p>
        </w:tc>
        <w:tc>
          <w:tcPr>
            <w:tcW w:type="dxa" w:w="2880"/>
          </w:tcPr>
          <w:p>
            <w:r>
              <w:t>33104-2912102</w:t>
            </w:r>
          </w:p>
        </w:tc>
      </w:tr>
      <w:tr>
        <w:tc>
          <w:tcPr>
            <w:tcW w:type="dxa" w:w="2880"/>
          </w:tcPr>
          <w:p>
            <w:r>
              <w:t>879</w:t>
            </w:r>
          </w:p>
        </w:tc>
        <w:tc>
          <w:tcPr>
            <w:tcW w:type="dxa" w:w="2880"/>
          </w:tcPr>
          <w:p>
            <w:r>
              <w:t>Лист №2 рессоры передней Газ 33104 (Валдай)(Газон-Next 5т.)</w:t>
            </w:r>
          </w:p>
        </w:tc>
        <w:tc>
          <w:tcPr>
            <w:tcW w:type="dxa" w:w="2880"/>
          </w:tcPr>
          <w:p>
            <w:r>
              <w:t>33104-2902102</w:t>
            </w:r>
          </w:p>
        </w:tc>
      </w:tr>
      <w:tr>
        <w:tc>
          <w:tcPr>
            <w:tcW w:type="dxa" w:w="2880"/>
          </w:tcPr>
          <w:p>
            <w:r>
              <w:t>880</w:t>
            </w:r>
          </w:p>
        </w:tc>
        <w:tc>
          <w:tcPr>
            <w:tcW w:type="dxa" w:w="2880"/>
          </w:tcPr>
          <w:p>
            <w:r>
              <w:t>Лист №2- рессоры задней (ОАО ГАЗ) ГАЗ-3309, ПАЗ-3205</w:t>
            </w:r>
          </w:p>
        </w:tc>
        <w:tc>
          <w:tcPr>
            <w:tcW w:type="dxa" w:w="2880"/>
          </w:tcPr>
          <w:p>
            <w:r>
              <w:t>3309-2912016</w:t>
            </w:r>
          </w:p>
        </w:tc>
      </w:tr>
      <w:tr>
        <w:tc>
          <w:tcPr>
            <w:tcW w:type="dxa" w:w="2880"/>
          </w:tcPr>
          <w:p>
            <w:r>
              <w:t>881</w:t>
            </w:r>
          </w:p>
        </w:tc>
        <w:tc>
          <w:tcPr>
            <w:tcW w:type="dxa" w:w="2880"/>
          </w:tcPr>
          <w:p>
            <w:r>
              <w:t>Лист №2- рессоры задней подкореной ГАЗ-53 1600х65/35х11/1,85</w:t>
            </w:r>
          </w:p>
        </w:tc>
        <w:tc>
          <w:tcPr>
            <w:tcW w:type="dxa" w:w="2880"/>
          </w:tcPr>
          <w:p>
            <w:r>
              <w:t>53А-2912016-01</w:t>
            </w:r>
          </w:p>
        </w:tc>
      </w:tr>
      <w:tr>
        <w:tc>
          <w:tcPr>
            <w:tcW w:type="dxa" w:w="2880"/>
          </w:tcPr>
          <w:p>
            <w:r>
              <w:t>882</w:t>
            </w:r>
          </w:p>
        </w:tc>
        <w:tc>
          <w:tcPr>
            <w:tcW w:type="dxa" w:w="2880"/>
          </w:tcPr>
          <w:p>
            <w:r>
              <w:t>Лист №2- рессоры передней ГАЗ-53 1216х65/35х7/1,15</w:t>
            </w:r>
          </w:p>
        </w:tc>
        <w:tc>
          <w:tcPr>
            <w:tcW w:type="dxa" w:w="2880"/>
          </w:tcPr>
          <w:p>
            <w:r>
              <w:t>53А-2902016</w:t>
            </w:r>
          </w:p>
        </w:tc>
      </w:tr>
      <w:tr>
        <w:tc>
          <w:tcPr>
            <w:tcW w:type="dxa" w:w="2880"/>
          </w:tcPr>
          <w:p>
            <w:r>
              <w:t>883</w:t>
            </w:r>
          </w:p>
        </w:tc>
        <w:tc>
          <w:tcPr>
            <w:tcW w:type="dxa" w:w="2880"/>
          </w:tcPr>
          <w:p>
            <w:r>
              <w:t>Лист №3 с хомутами рессоры передней Газ 33104 (Валдай)</w:t>
            </w:r>
          </w:p>
        </w:tc>
        <w:tc>
          <w:tcPr>
            <w:tcW w:type="dxa" w:w="2880"/>
          </w:tcPr>
          <w:p>
            <w:r>
              <w:t>33104-2902051</w:t>
            </w:r>
          </w:p>
        </w:tc>
      </w:tr>
      <w:tr>
        <w:tc>
          <w:tcPr>
            <w:tcW w:type="dxa" w:w="2880"/>
          </w:tcPr>
          <w:p>
            <w:r>
              <w:t>884</w:t>
            </w:r>
          </w:p>
        </w:tc>
        <w:tc>
          <w:tcPr>
            <w:tcW w:type="dxa" w:w="2880"/>
          </w:tcPr>
          <w:p>
            <w:r>
              <w:t>Манжета воротниковая .D32АЗ-53,52,66,3307-4301</w:t>
            </w:r>
          </w:p>
        </w:tc>
        <w:tc>
          <w:tcPr>
            <w:tcW w:type="dxa" w:w="2880"/>
          </w:tcPr>
          <w:p>
            <w:r>
              <w:t>6969-54</w:t>
            </w:r>
          </w:p>
        </w:tc>
      </w:tr>
      <w:tr>
        <w:tc>
          <w:tcPr>
            <w:tcW w:type="dxa" w:w="2880"/>
          </w:tcPr>
          <w:p>
            <w:r>
              <w:t>885</w:t>
            </w:r>
          </w:p>
        </w:tc>
        <w:tc>
          <w:tcPr>
            <w:tcW w:type="dxa" w:w="2880"/>
          </w:tcPr>
          <w:p>
            <w:r>
              <w:t>Манжета ГЦС 22мм.(глухая)Газ-53,3307,ПАЗ,</w:t>
            </w:r>
          </w:p>
        </w:tc>
        <w:tc>
          <w:tcPr>
            <w:tcW w:type="dxa" w:w="2880"/>
          </w:tcPr>
          <w:p>
            <w:r>
              <w:t>6601-1602548</w:t>
            </w:r>
          </w:p>
        </w:tc>
      </w:tr>
      <w:tr>
        <w:tc>
          <w:tcPr>
            <w:tcW w:type="dxa" w:w="2880"/>
          </w:tcPr>
          <w:p>
            <w:r>
              <w:t>886</w:t>
            </w:r>
          </w:p>
        </w:tc>
        <w:tc>
          <w:tcPr>
            <w:tcW w:type="dxa" w:w="2880"/>
          </w:tcPr>
          <w:p>
            <w:r>
              <w:t>Манжета тарел. D35 ГАЗ-53,66,337-4301</w:t>
            </w:r>
          </w:p>
        </w:tc>
        <w:tc>
          <w:tcPr>
            <w:tcW w:type="dxa" w:w="2880"/>
          </w:tcPr>
          <w:p>
            <w:r>
              <w:t>51-3501051</w:t>
            </w:r>
          </w:p>
        </w:tc>
      </w:tr>
      <w:tr>
        <w:tc>
          <w:tcPr>
            <w:tcW w:type="dxa" w:w="2880"/>
          </w:tcPr>
          <w:p>
            <w:r>
              <w:t>887</w:t>
            </w:r>
          </w:p>
        </w:tc>
        <w:tc>
          <w:tcPr>
            <w:tcW w:type="dxa" w:w="2880"/>
          </w:tcPr>
          <w:p>
            <w:r>
              <w:t>Манжета тарел. D38 ГАЗ-53,66,337-4301 ПАЗ</w:t>
            </w:r>
          </w:p>
        </w:tc>
        <w:tc>
          <w:tcPr>
            <w:tcW w:type="dxa" w:w="2880"/>
          </w:tcPr>
          <w:p>
            <w:r>
              <w:t>51-3502051</w:t>
            </w:r>
          </w:p>
        </w:tc>
      </w:tr>
      <w:tr>
        <w:tc>
          <w:tcPr>
            <w:tcW w:type="dxa" w:w="2880"/>
          </w:tcPr>
          <w:p>
            <w:r>
              <w:t>888</w:t>
            </w:r>
          </w:p>
        </w:tc>
        <w:tc>
          <w:tcPr>
            <w:tcW w:type="dxa" w:w="2880"/>
          </w:tcPr>
          <w:p>
            <w:r>
              <w:t>Манжета штока силового цилиндра ГАЗ-33801,66,3309</w:t>
            </w:r>
          </w:p>
        </w:tc>
        <w:tc>
          <w:tcPr>
            <w:tcW w:type="dxa" w:w="2880"/>
          </w:tcPr>
          <w:p>
            <w:r>
              <w:t>66-1-3405215</w:t>
            </w:r>
          </w:p>
        </w:tc>
      </w:tr>
      <w:tr>
        <w:tc>
          <w:tcPr>
            <w:tcW w:type="dxa" w:w="2880"/>
          </w:tcPr>
          <w:p>
            <w:r>
              <w:t>889</w:t>
            </w:r>
          </w:p>
        </w:tc>
        <w:tc>
          <w:tcPr>
            <w:tcW w:type="dxa" w:w="2880"/>
          </w:tcPr>
          <w:p>
            <w:r>
              <w:t>Маслоотражатель коленвала ГАЗ-53 3307 66 ПАЗ ЗМЗ</w:t>
            </w:r>
          </w:p>
        </w:tc>
        <w:tc>
          <w:tcPr>
            <w:tcW w:type="dxa" w:w="2880"/>
          </w:tcPr>
          <w:p>
            <w:r>
              <w:t>13-1005042</w:t>
            </w:r>
          </w:p>
        </w:tc>
      </w:tr>
      <w:tr>
        <w:tc>
          <w:tcPr>
            <w:tcW w:type="dxa" w:w="2880"/>
          </w:tcPr>
          <w:p>
            <w:r>
              <w:t>890</w:t>
            </w:r>
          </w:p>
        </w:tc>
        <w:tc>
          <w:tcPr>
            <w:tcW w:type="dxa" w:w="2880"/>
          </w:tcPr>
          <w:p>
            <w:r>
              <w:t>Маслоприемник в сборе ГАЗ-53 3307 ПАЗ</w:t>
            </w:r>
          </w:p>
        </w:tc>
        <w:tc>
          <w:tcPr>
            <w:tcW w:type="dxa" w:w="2880"/>
          </w:tcPr>
          <w:p>
            <w:r>
              <w:t>53-1010010</w:t>
            </w:r>
          </w:p>
        </w:tc>
      </w:tr>
      <w:tr>
        <w:tc>
          <w:tcPr>
            <w:tcW w:type="dxa" w:w="2880"/>
          </w:tcPr>
          <w:p>
            <w:r>
              <w:t>891</w:t>
            </w:r>
          </w:p>
        </w:tc>
        <w:tc>
          <w:tcPr>
            <w:tcW w:type="dxa" w:w="2880"/>
          </w:tcPr>
          <w:p>
            <w:r>
              <w:t>Маховик с зубчатым ободом ГАЗ-53 3307 66 ПАЗ ЗМЗ</w:t>
            </w:r>
          </w:p>
        </w:tc>
        <w:tc>
          <w:tcPr>
            <w:tcW w:type="dxa" w:w="2880"/>
          </w:tcPr>
          <w:p>
            <w:r>
              <w:t>53-1005115</w:t>
            </w:r>
          </w:p>
        </w:tc>
      </w:tr>
      <w:tr>
        <w:tc>
          <w:tcPr>
            <w:tcW w:type="dxa" w:w="2880"/>
          </w:tcPr>
          <w:p>
            <w:r>
              <w:t>892</w:t>
            </w:r>
          </w:p>
        </w:tc>
        <w:tc>
          <w:tcPr>
            <w:tcW w:type="dxa" w:w="2880"/>
          </w:tcPr>
          <w:p>
            <w:r>
              <w:t>Маховик с ободом ЯМЗ-534 Автодизель</w:t>
            </w:r>
          </w:p>
        </w:tc>
        <w:tc>
          <w:tcPr>
            <w:tcW w:type="dxa" w:w="2880"/>
          </w:tcPr>
          <w:p>
            <w:r>
              <w:t>5340.1005118</w:t>
            </w:r>
          </w:p>
        </w:tc>
      </w:tr>
      <w:tr>
        <w:tc>
          <w:tcPr>
            <w:tcW w:type="dxa" w:w="2880"/>
          </w:tcPr>
          <w:p>
            <w:r>
              <w:t>893</w:t>
            </w:r>
          </w:p>
        </w:tc>
        <w:tc>
          <w:tcPr>
            <w:tcW w:type="dxa" w:w="2880"/>
          </w:tcPr>
          <w:p>
            <w:r>
              <w:t>Механизм замка двери в сборе левый ГАЗ-3307-4301(ГАЗ)</w:t>
            </w:r>
          </w:p>
        </w:tc>
        <w:tc>
          <w:tcPr>
            <w:tcW w:type="dxa" w:w="2880"/>
          </w:tcPr>
          <w:p>
            <w:r>
              <w:t>4301-6105485</w:t>
            </w:r>
          </w:p>
        </w:tc>
      </w:tr>
      <w:tr>
        <w:tc>
          <w:tcPr>
            <w:tcW w:type="dxa" w:w="2880"/>
          </w:tcPr>
          <w:p>
            <w:r>
              <w:t>894</w:t>
            </w:r>
          </w:p>
        </w:tc>
        <w:tc>
          <w:tcPr>
            <w:tcW w:type="dxa" w:w="2880"/>
          </w:tcPr>
          <w:p>
            <w:r>
              <w:t>Механизм замка двери в сборе правый ГАЗ-3307-4301(ГАЗ)</w:t>
            </w:r>
          </w:p>
        </w:tc>
        <w:tc>
          <w:tcPr>
            <w:tcW w:type="dxa" w:w="2880"/>
          </w:tcPr>
          <w:p>
            <w:r>
              <w:t>4301-6105484</w:t>
            </w:r>
          </w:p>
        </w:tc>
      </w:tr>
      <w:tr>
        <w:tc>
          <w:tcPr>
            <w:tcW w:type="dxa" w:w="2880"/>
          </w:tcPr>
          <w:p>
            <w:r>
              <w:t>895</w:t>
            </w:r>
          </w:p>
        </w:tc>
        <w:tc>
          <w:tcPr>
            <w:tcW w:type="dxa" w:w="2880"/>
          </w:tcPr>
          <w:p>
            <w:r>
              <w:t>Механизм натяжения ремня ГАЗон Next/ПАЗ/ЛиАЗ 4292 (дв. ЯМЗ 534) "Trialli"</w:t>
            </w:r>
          </w:p>
        </w:tc>
        <w:tc>
          <w:tcPr>
            <w:tcW w:type="dxa" w:w="2880"/>
          </w:tcPr>
          <w:p>
            <w:r>
              <w:t>CMS</w:t>
            </w:r>
          </w:p>
        </w:tc>
      </w:tr>
      <w:tr>
        <w:tc>
          <w:tcPr>
            <w:tcW w:type="dxa" w:w="2880"/>
          </w:tcPr>
          <w:p>
            <w:r>
              <w:t>896</w:t>
            </w:r>
          </w:p>
        </w:tc>
        <w:tc>
          <w:tcPr>
            <w:tcW w:type="dxa" w:w="2880"/>
          </w:tcPr>
          <w:p>
            <w:r>
              <w:t>Механизм натяжения ремня генератора Газон-Next, дв.ЯМЗ-534</w:t>
            </w:r>
          </w:p>
        </w:tc>
        <w:tc>
          <w:tcPr>
            <w:tcW w:type="dxa" w:w="2880"/>
          </w:tcPr>
          <w:p>
            <w:r>
              <w:t>5340.1308110-10</w:t>
            </w:r>
          </w:p>
        </w:tc>
      </w:tr>
      <w:tr>
        <w:tc>
          <w:tcPr>
            <w:tcW w:type="dxa" w:w="2880"/>
          </w:tcPr>
          <w:p>
            <w:r>
              <w:t>897</w:t>
            </w:r>
          </w:p>
        </w:tc>
        <w:tc>
          <w:tcPr>
            <w:tcW w:type="dxa" w:w="2880"/>
          </w:tcPr>
          <w:p>
            <w:r>
              <w:t>Механизм рулевого управления Садко-NEXT</w:t>
            </w:r>
          </w:p>
        </w:tc>
        <w:tc>
          <w:tcPr>
            <w:tcW w:type="dxa" w:w="2880"/>
          </w:tcPr>
          <w:p>
            <w:r>
              <w:t>C41R11-3400014</w:t>
            </w:r>
          </w:p>
        </w:tc>
      </w:tr>
      <w:tr>
        <w:tc>
          <w:tcPr>
            <w:tcW w:type="dxa" w:w="2880"/>
          </w:tcPr>
          <w:p>
            <w:r>
              <w:t>898</w:t>
            </w:r>
          </w:p>
        </w:tc>
        <w:tc>
          <w:tcPr>
            <w:tcW w:type="dxa" w:w="2880"/>
          </w:tcPr>
          <w:p>
            <w:r>
              <w:t>Механизм рулевой ГАЗ-3307 (ГАЗ)</w:t>
            </w:r>
          </w:p>
        </w:tc>
        <w:tc>
          <w:tcPr>
            <w:tcW w:type="dxa" w:w="2880"/>
          </w:tcPr>
          <w:p>
            <w:r>
              <w:t>3307-3400014</w:t>
            </w:r>
          </w:p>
        </w:tc>
      </w:tr>
      <w:tr>
        <w:tc>
          <w:tcPr>
            <w:tcW w:type="dxa" w:w="2880"/>
          </w:tcPr>
          <w:p>
            <w:r>
              <w:t>899</w:t>
            </w:r>
          </w:p>
        </w:tc>
        <w:tc>
          <w:tcPr>
            <w:tcW w:type="dxa" w:w="2880"/>
          </w:tcPr>
          <w:p>
            <w:r>
              <w:t>Механизм рулевой ГАЗ-53 (длинный вал)в сборе с тягой и рулём</w:t>
            </w:r>
          </w:p>
        </w:tc>
        <w:tc>
          <w:tcPr>
            <w:tcW w:type="dxa" w:w="2880"/>
          </w:tcPr>
          <w:p>
            <w:r>
              <w:t>53-3400013-10</w:t>
            </w:r>
          </w:p>
        </w:tc>
      </w:tr>
      <w:tr>
        <w:tc>
          <w:tcPr>
            <w:tcW w:type="dxa" w:w="2880"/>
          </w:tcPr>
          <w:p>
            <w:r>
              <w:t>900</w:t>
            </w:r>
          </w:p>
        </w:tc>
        <w:tc>
          <w:tcPr>
            <w:tcW w:type="dxa" w:w="2880"/>
          </w:tcPr>
          <w:p>
            <w:r>
              <w:t>Механизм рулевой полуинтегральный ГАЗ-3309,33081 Багу 13895</w:t>
            </w:r>
          </w:p>
        </w:tc>
        <w:tc>
          <w:tcPr>
            <w:tcW w:type="dxa" w:w="2880"/>
          </w:tcPr>
          <w:p>
            <w:r>
              <w:t>ШНКФ453467.015</w:t>
            </w:r>
          </w:p>
        </w:tc>
      </w:tr>
      <w:tr>
        <w:tc>
          <w:tcPr>
            <w:tcW w:type="dxa" w:w="2880"/>
          </w:tcPr>
          <w:p>
            <w:r>
              <w:t>901</w:t>
            </w:r>
          </w:p>
        </w:tc>
        <w:tc>
          <w:tcPr>
            <w:tcW w:type="dxa" w:w="2880"/>
          </w:tcPr>
          <w:p>
            <w:r>
              <w:t>Механизм ручного тормоза Газель-NEXT, ГАЗон-NEXT правый "ГАЗ"</w:t>
            </w:r>
          </w:p>
        </w:tc>
        <w:tc>
          <w:tcPr>
            <w:tcW w:type="dxa" w:w="2880"/>
          </w:tcPr>
          <w:p>
            <w:r>
              <w:t>С41R92.3507010</w:t>
            </w:r>
          </w:p>
        </w:tc>
      </w:tr>
      <w:tr>
        <w:tc>
          <w:tcPr>
            <w:tcW w:type="dxa" w:w="2880"/>
          </w:tcPr>
          <w:p>
            <w:r>
              <w:t>902</w:t>
            </w:r>
          </w:p>
        </w:tc>
        <w:tc>
          <w:tcPr>
            <w:tcW w:type="dxa" w:w="2880"/>
          </w:tcPr>
          <w:p>
            <w:r>
              <w:t>Модуль подготовки воздуха ГАЗон Next (ОАО ГАЗ)(4329012232)</w:t>
            </w:r>
          </w:p>
        </w:tc>
        <w:tc>
          <w:tcPr>
            <w:tcW w:type="dxa" w:w="2880"/>
          </w:tcPr>
          <w:p>
            <w:r>
              <w:t>С41R11.3511010</w:t>
            </w:r>
          </w:p>
        </w:tc>
      </w:tr>
      <w:tr>
        <w:tc>
          <w:tcPr>
            <w:tcW w:type="dxa" w:w="2880"/>
          </w:tcPr>
          <w:p>
            <w:r>
              <w:t>903</w:t>
            </w:r>
          </w:p>
        </w:tc>
        <w:tc>
          <w:tcPr>
            <w:tcW w:type="dxa" w:w="2880"/>
          </w:tcPr>
          <w:p>
            <w:r>
              <w:t>Модуль подготовки воздуха осушитель ГАЗ-33106"Валдай" (КВ)</w:t>
            </w:r>
          </w:p>
        </w:tc>
        <w:tc>
          <w:tcPr>
            <w:tcW w:type="dxa" w:w="2880"/>
          </w:tcPr>
          <w:p>
            <w:r>
              <w:t>ZB4400</w:t>
            </w:r>
          </w:p>
        </w:tc>
      </w:tr>
      <w:tr>
        <w:tc>
          <w:tcPr>
            <w:tcW w:type="dxa" w:w="2880"/>
          </w:tcPr>
          <w:p>
            <w:r>
              <w:t>904</w:t>
            </w:r>
          </w:p>
        </w:tc>
        <w:tc>
          <w:tcPr>
            <w:tcW w:type="dxa" w:w="2880"/>
          </w:tcPr>
          <w:p>
            <w:r>
              <w:t>Модуль топливозаборника с датчиком топлива без насоса  Газель-Next  Cummins</w:t>
            </w:r>
          </w:p>
        </w:tc>
        <w:tc>
          <w:tcPr>
            <w:tcW w:type="dxa" w:w="2880"/>
          </w:tcPr>
          <w:p>
            <w:r>
              <w:t>А31R32.1139020</w:t>
            </w:r>
          </w:p>
        </w:tc>
      </w:tr>
      <w:tr>
        <w:tc>
          <w:tcPr>
            <w:tcW w:type="dxa" w:w="2880"/>
          </w:tcPr>
          <w:p>
            <w:r>
              <w:t>905</w:t>
            </w:r>
          </w:p>
        </w:tc>
        <w:tc>
          <w:tcPr>
            <w:tcW w:type="dxa" w:w="2880"/>
          </w:tcPr>
          <w:p>
            <w:r>
              <w:t>Мост диодный ГАЗ (406) "РЖЕВ"80А</w:t>
            </w:r>
          </w:p>
        </w:tc>
        <w:tc>
          <w:tcPr>
            <w:tcW w:type="dxa" w:w="2880"/>
          </w:tcPr>
          <w:p>
            <w:r>
              <w:t>МП</w:t>
            </w:r>
          </w:p>
        </w:tc>
      </w:tr>
      <w:tr>
        <w:tc>
          <w:tcPr>
            <w:tcW w:type="dxa" w:w="2880"/>
          </w:tcPr>
          <w:p>
            <w:r>
              <w:t>906</w:t>
            </w:r>
          </w:p>
        </w:tc>
        <w:tc>
          <w:tcPr>
            <w:tcW w:type="dxa" w:w="2880"/>
          </w:tcPr>
          <w:p>
            <w:r>
              <w:t>Мост диодный ГАЗ (406) Беларусь (9422.3701)</w:t>
            </w:r>
          </w:p>
        </w:tc>
        <w:tc>
          <w:tcPr>
            <w:tcW w:type="dxa" w:w="2880"/>
          </w:tcPr>
          <w:p>
            <w:r>
              <w:t>БПВО</w:t>
            </w:r>
          </w:p>
        </w:tc>
      </w:tr>
      <w:tr>
        <w:tc>
          <w:tcPr>
            <w:tcW w:type="dxa" w:w="2880"/>
          </w:tcPr>
          <w:p>
            <w:r>
              <w:t>907</w:t>
            </w:r>
          </w:p>
        </w:tc>
        <w:tc>
          <w:tcPr>
            <w:tcW w:type="dxa" w:w="2880"/>
          </w:tcPr>
          <w:p>
            <w:r>
              <w:t>Мост диодный ГАЗ (406) с выводом 105А(076-105-02/01)</w:t>
            </w:r>
          </w:p>
        </w:tc>
        <w:tc>
          <w:tcPr>
            <w:tcW w:type="dxa" w:w="2880"/>
          </w:tcPr>
          <w:p>
            <w:r>
              <w:t>БВО</w:t>
            </w:r>
          </w:p>
        </w:tc>
      </w:tr>
      <w:tr>
        <w:tc>
          <w:tcPr>
            <w:tcW w:type="dxa" w:w="2880"/>
          </w:tcPr>
          <w:p>
            <w:r>
              <w:t>908</w:t>
            </w:r>
          </w:p>
        </w:tc>
        <w:tc>
          <w:tcPr>
            <w:tcW w:type="dxa" w:w="2880"/>
          </w:tcPr>
          <w:p>
            <w:r>
              <w:t>Мост диодный ГАЗ (406)110,115,125А для ген.5122-10</w:t>
            </w:r>
          </w:p>
        </w:tc>
        <w:tc>
          <w:tcPr>
            <w:tcW w:type="dxa" w:w="2880"/>
          </w:tcPr>
          <w:p>
            <w:r>
              <w:t>Бпв-5102,3771-320-03</w:t>
            </w:r>
          </w:p>
        </w:tc>
      </w:tr>
      <w:tr>
        <w:tc>
          <w:tcPr>
            <w:tcW w:type="dxa" w:w="2880"/>
          </w:tcPr>
          <w:p>
            <w:r>
              <w:t>909</w:t>
            </w:r>
          </w:p>
        </w:tc>
        <w:tc>
          <w:tcPr>
            <w:tcW w:type="dxa" w:w="2880"/>
          </w:tcPr>
          <w:p>
            <w:r>
              <w:t>Мост диодный ГАЗ (406)80А для ген.5122</w:t>
            </w:r>
          </w:p>
        </w:tc>
        <w:tc>
          <w:tcPr>
            <w:tcW w:type="dxa" w:w="2880"/>
          </w:tcPr>
          <w:p>
            <w:r>
              <w:t>Бпв-5102,3771</w:t>
            </w:r>
          </w:p>
        </w:tc>
      </w:tr>
      <w:tr>
        <w:tc>
          <w:tcPr>
            <w:tcW w:type="dxa" w:w="2880"/>
          </w:tcPr>
          <w:p>
            <w:r>
              <w:t>910</w:t>
            </w:r>
          </w:p>
        </w:tc>
        <w:tc>
          <w:tcPr>
            <w:tcW w:type="dxa" w:w="2880"/>
          </w:tcPr>
          <w:p>
            <w:r>
              <w:t>Мост диодный ГАЗ без доп. выпрямит.(402)</w:t>
            </w:r>
          </w:p>
        </w:tc>
        <w:tc>
          <w:tcPr>
            <w:tcW w:type="dxa" w:w="2880"/>
          </w:tcPr>
          <w:p>
            <w:r>
              <w:t>БПВ</w:t>
            </w:r>
          </w:p>
        </w:tc>
      </w:tr>
      <w:tr>
        <w:tc>
          <w:tcPr>
            <w:tcW w:type="dxa" w:w="2880"/>
          </w:tcPr>
          <w:p>
            <w:r>
              <w:t>911</w:t>
            </w:r>
          </w:p>
        </w:tc>
        <w:tc>
          <w:tcPr>
            <w:tcW w:type="dxa" w:w="2880"/>
          </w:tcPr>
          <w:p>
            <w:r>
              <w:t>Мотор омывателя Газ,Ваз,Уаз внешний,Cartronic</w:t>
            </w:r>
          </w:p>
        </w:tc>
        <w:tc>
          <w:tcPr>
            <w:tcW w:type="dxa" w:w="2880"/>
          </w:tcPr>
          <w:p>
            <w:r>
              <w:t>CRTR0101485</w:t>
            </w:r>
          </w:p>
        </w:tc>
      </w:tr>
      <w:tr>
        <w:tc>
          <w:tcPr>
            <w:tcW w:type="dxa" w:w="2880"/>
          </w:tcPr>
          <w:p>
            <w:r>
              <w:t>912</w:t>
            </w:r>
          </w:p>
        </w:tc>
        <w:tc>
          <w:tcPr>
            <w:tcW w:type="dxa" w:w="2880"/>
          </w:tcPr>
          <w:p>
            <w:r>
              <w:t>Мотор омывателя ГАЗ,УАЗ.ВАЗ (старого образца)</w:t>
            </w:r>
          </w:p>
        </w:tc>
        <w:tc>
          <w:tcPr>
            <w:tcW w:type="dxa" w:w="2880"/>
          </w:tcPr>
          <w:p>
            <w:r>
              <w:t>1102.5208100</w:t>
            </w:r>
          </w:p>
        </w:tc>
      </w:tr>
      <w:tr>
        <w:tc>
          <w:tcPr>
            <w:tcW w:type="dxa" w:w="2880"/>
          </w:tcPr>
          <w:p>
            <w:r>
              <w:t>913</w:t>
            </w:r>
          </w:p>
        </w:tc>
        <w:tc>
          <w:tcPr>
            <w:tcW w:type="dxa" w:w="2880"/>
          </w:tcPr>
          <w:p>
            <w:r>
              <w:t>Мотор омывателя Газель-3302,Волга-3110</w:t>
            </w:r>
          </w:p>
        </w:tc>
        <w:tc>
          <w:tcPr>
            <w:tcW w:type="dxa" w:w="2880"/>
          </w:tcPr>
          <w:p>
            <w:r>
              <w:t>ЭНЦ2,5-12</w:t>
            </w:r>
          </w:p>
        </w:tc>
      </w:tr>
      <w:tr>
        <w:tc>
          <w:tcPr>
            <w:tcW w:type="dxa" w:w="2880"/>
          </w:tcPr>
          <w:p>
            <w:r>
              <w:t>914</w:t>
            </w:r>
          </w:p>
        </w:tc>
        <w:tc>
          <w:tcPr>
            <w:tcW w:type="dxa" w:w="2880"/>
          </w:tcPr>
          <w:p>
            <w:r>
              <w:t>Мотор омывателя Газель-Бизнес</w:t>
            </w:r>
          </w:p>
        </w:tc>
        <w:tc>
          <w:tcPr>
            <w:tcW w:type="dxa" w:w="2880"/>
          </w:tcPr>
          <w:p>
            <w:r>
              <w:t>ТА07-5208100</w:t>
            </w:r>
          </w:p>
        </w:tc>
      </w:tr>
      <w:tr>
        <w:tc>
          <w:tcPr>
            <w:tcW w:type="dxa" w:w="2880"/>
          </w:tcPr>
          <w:p>
            <w:r>
              <w:t>915</w:t>
            </w:r>
          </w:p>
        </w:tc>
        <w:tc>
          <w:tcPr>
            <w:tcW w:type="dxa" w:w="2880"/>
          </w:tcPr>
          <w:p>
            <w:r>
              <w:t>Мотор отопителя 12V 90Вт Газ,Паз (салон под две крыльч.) ан.68.3780 БелАК</w:t>
            </w:r>
          </w:p>
        </w:tc>
        <w:tc>
          <w:tcPr>
            <w:tcW w:type="dxa" w:w="2880"/>
          </w:tcPr>
          <w:p>
            <w:r>
              <w:t>68.3780</w:t>
            </w:r>
          </w:p>
        </w:tc>
      </w:tr>
      <w:tr>
        <w:tc>
          <w:tcPr>
            <w:tcW w:type="dxa" w:w="2880"/>
          </w:tcPr>
          <w:p>
            <w:r>
              <w:t>916</w:t>
            </w:r>
          </w:p>
        </w:tc>
        <w:tc>
          <w:tcPr>
            <w:tcW w:type="dxa" w:w="2880"/>
          </w:tcPr>
          <w:p>
            <w:r>
              <w:t>Мотор отопителя Газель-3302, Волга-3102,3110 без крыльчатки (Luzar)</w:t>
            </w:r>
          </w:p>
        </w:tc>
        <w:tc>
          <w:tcPr>
            <w:tcW w:type="dxa" w:w="2880"/>
          </w:tcPr>
          <w:p>
            <w:r>
              <w:t>LFH03194</w:t>
            </w:r>
          </w:p>
        </w:tc>
      </w:tr>
      <w:tr>
        <w:tc>
          <w:tcPr>
            <w:tcW w:type="dxa" w:w="2880"/>
          </w:tcPr>
          <w:p>
            <w:r>
              <w:t>917</w:t>
            </w:r>
          </w:p>
        </w:tc>
        <w:tc>
          <w:tcPr>
            <w:tcW w:type="dxa" w:w="2880"/>
          </w:tcPr>
          <w:p>
            <w:r>
              <w:t>Мотор отопителя ГАЗель-Next</w:t>
            </w:r>
          </w:p>
        </w:tc>
        <w:tc>
          <w:tcPr>
            <w:tcW w:type="dxa" w:w="2880"/>
          </w:tcPr>
          <w:p>
            <w:r>
              <w:t>А21R23.8101178</w:t>
            </w:r>
          </w:p>
        </w:tc>
      </w:tr>
      <w:tr>
        <w:tc>
          <w:tcPr>
            <w:tcW w:type="dxa" w:w="2880"/>
          </w:tcPr>
          <w:p>
            <w:r>
              <w:t>918</w:t>
            </w:r>
          </w:p>
        </w:tc>
        <w:tc>
          <w:tcPr>
            <w:tcW w:type="dxa" w:w="2880"/>
          </w:tcPr>
          <w:p>
            <w:r>
              <w:t>Мотор отопителя ГАЗель-Next, Газон-Next, Урал-Next</w:t>
            </w:r>
          </w:p>
        </w:tc>
        <w:tc>
          <w:tcPr>
            <w:tcW w:type="dxa" w:w="2880"/>
          </w:tcPr>
          <w:p>
            <w:r>
              <w:t>LFH0322</w:t>
            </w:r>
          </w:p>
        </w:tc>
      </w:tr>
      <w:tr>
        <w:tc>
          <w:tcPr>
            <w:tcW w:type="dxa" w:w="2880"/>
          </w:tcPr>
          <w:p>
            <w:r>
              <w:t>919</w:t>
            </w:r>
          </w:p>
        </w:tc>
        <w:tc>
          <w:tcPr>
            <w:tcW w:type="dxa" w:w="2880"/>
          </w:tcPr>
          <w:p>
            <w:r>
              <w:t>Мотор отопителя Газель-Бизнес (Luzar)</w:t>
            </w:r>
          </w:p>
        </w:tc>
        <w:tc>
          <w:tcPr>
            <w:tcW w:type="dxa" w:w="2880"/>
          </w:tcPr>
          <w:p>
            <w:r>
              <w:t>LFH03028</w:t>
            </w:r>
          </w:p>
        </w:tc>
      </w:tr>
      <w:tr>
        <w:tc>
          <w:tcPr>
            <w:tcW w:type="dxa" w:w="2880"/>
          </w:tcPr>
          <w:p>
            <w:r>
              <w:t>920</w:t>
            </w:r>
          </w:p>
        </w:tc>
        <w:tc>
          <w:tcPr>
            <w:tcW w:type="dxa" w:w="2880"/>
          </w:tcPr>
          <w:p>
            <w:r>
              <w:t>Мотор отопителя Газель-бизнес н/о</w:t>
            </w:r>
          </w:p>
        </w:tc>
        <w:tc>
          <w:tcPr>
            <w:tcW w:type="dxa" w:w="2880"/>
          </w:tcPr>
          <w:p>
            <w:r>
              <w:t>3310-8101178</w:t>
            </w:r>
          </w:p>
        </w:tc>
      </w:tr>
      <w:tr>
        <w:tc>
          <w:tcPr>
            <w:tcW w:type="dxa" w:w="2880"/>
          </w:tcPr>
          <w:p>
            <w:r>
              <w:t>921</w:t>
            </w:r>
          </w:p>
        </w:tc>
        <w:tc>
          <w:tcPr>
            <w:tcW w:type="dxa" w:w="2880"/>
          </w:tcPr>
          <w:p>
            <w:r>
              <w:t>Мотор отопителя с крыльчаткой Газель "Pravt"</w:t>
            </w:r>
          </w:p>
        </w:tc>
        <w:tc>
          <w:tcPr>
            <w:tcW w:type="dxa" w:w="2880"/>
          </w:tcPr>
          <w:p>
            <w:r>
              <w:t>45-3730000-10</w:t>
            </w:r>
          </w:p>
        </w:tc>
      </w:tr>
      <w:tr>
        <w:tc>
          <w:tcPr>
            <w:tcW w:type="dxa" w:w="2880"/>
          </w:tcPr>
          <w:p>
            <w:r>
              <w:t>922</w:t>
            </w:r>
          </w:p>
        </w:tc>
        <w:tc>
          <w:tcPr>
            <w:tcW w:type="dxa" w:w="2880"/>
          </w:tcPr>
          <w:p>
            <w:r>
              <w:t>Мотор стеклоочистителя  ГАЗ-3110,3302,ПАЗ 12V</w:t>
            </w:r>
          </w:p>
        </w:tc>
        <w:tc>
          <w:tcPr>
            <w:tcW w:type="dxa" w:w="2880"/>
          </w:tcPr>
          <w:p>
            <w:r>
              <w:t>172.3730</w:t>
            </w:r>
          </w:p>
        </w:tc>
      </w:tr>
      <w:tr>
        <w:tc>
          <w:tcPr>
            <w:tcW w:type="dxa" w:w="2880"/>
          </w:tcPr>
          <w:p>
            <w:r>
              <w:t>923</w:t>
            </w:r>
          </w:p>
        </w:tc>
        <w:tc>
          <w:tcPr>
            <w:tcW w:type="dxa" w:w="2880"/>
          </w:tcPr>
          <w:p>
            <w:r>
              <w:t>Мотор стеклоочистителя  ГАЗ-3307 см00012863</w:t>
            </w:r>
          </w:p>
        </w:tc>
        <w:tc>
          <w:tcPr>
            <w:tcW w:type="dxa" w:w="2880"/>
          </w:tcPr>
          <w:p>
            <w:r>
              <w:t>161.3730</w:t>
            </w:r>
          </w:p>
        </w:tc>
      </w:tr>
      <w:tr>
        <w:tc>
          <w:tcPr>
            <w:tcW w:type="dxa" w:w="2880"/>
          </w:tcPr>
          <w:p>
            <w:r>
              <w:t>924</w:t>
            </w:r>
          </w:p>
        </w:tc>
        <w:tc>
          <w:tcPr>
            <w:tcW w:type="dxa" w:w="2880"/>
          </w:tcPr>
          <w:p>
            <w:r>
              <w:t>Мотор стеклоочистителя ГАЗ-2410 -31105 3302-2217</w:t>
            </w:r>
          </w:p>
        </w:tc>
        <w:tc>
          <w:tcPr>
            <w:tcW w:type="dxa" w:w="2880"/>
          </w:tcPr>
          <w:p>
            <w:r>
              <w:t>171</w:t>
            </w:r>
          </w:p>
        </w:tc>
      </w:tr>
      <w:tr>
        <w:tc>
          <w:tcPr>
            <w:tcW w:type="dxa" w:w="2880"/>
          </w:tcPr>
          <w:p>
            <w:r>
              <w:t>925</w:t>
            </w:r>
          </w:p>
        </w:tc>
        <w:tc>
          <w:tcPr>
            <w:tcW w:type="dxa" w:w="2880"/>
          </w:tcPr>
          <w:p>
            <w:r>
              <w:t>Мотор стеклоочистителя ГАЗ-2410 -31105 3302-2217 "Пекар"</w:t>
            </w:r>
          </w:p>
        </w:tc>
        <w:tc>
          <w:tcPr>
            <w:tcW w:type="dxa" w:w="2880"/>
          </w:tcPr>
          <w:p>
            <w:r>
              <w:t>171-3730000</w:t>
            </w:r>
          </w:p>
        </w:tc>
      </w:tr>
      <w:tr>
        <w:tc>
          <w:tcPr>
            <w:tcW w:type="dxa" w:w="2880"/>
          </w:tcPr>
          <w:p>
            <w:r>
              <w:t>926</w:t>
            </w:r>
          </w:p>
        </w:tc>
        <w:tc>
          <w:tcPr>
            <w:tcW w:type="dxa" w:w="2880"/>
          </w:tcPr>
          <w:p>
            <w:r>
              <w:t>Мотор стеклоочистителя ГАЗ-2410 -31105 3302-2217 12V 10Вт БелАК</w:t>
            </w:r>
          </w:p>
        </w:tc>
        <w:tc>
          <w:tcPr>
            <w:tcW w:type="dxa" w:w="2880"/>
          </w:tcPr>
          <w:p>
            <w:r>
              <w:t>171.3730</w:t>
            </w:r>
          </w:p>
        </w:tc>
      </w:tr>
      <w:tr>
        <w:tc>
          <w:tcPr>
            <w:tcW w:type="dxa" w:w="2880"/>
          </w:tcPr>
          <w:p>
            <w:r>
              <w:t>927</w:t>
            </w:r>
          </w:p>
        </w:tc>
        <w:tc>
          <w:tcPr>
            <w:tcW w:type="dxa" w:w="2880"/>
          </w:tcPr>
          <w:p>
            <w:r>
              <w:t>Мотор стеклоочистителя ГАЗ-3302 (Бизнес)</w:t>
            </w:r>
          </w:p>
        </w:tc>
        <w:tc>
          <w:tcPr>
            <w:tcW w:type="dxa" w:w="2880"/>
          </w:tcPr>
          <w:p>
            <w:r>
              <w:t>390241557</w:t>
            </w:r>
          </w:p>
        </w:tc>
      </w:tr>
      <w:tr>
        <w:tc>
          <w:tcPr>
            <w:tcW w:type="dxa" w:w="2880"/>
          </w:tcPr>
          <w:p>
            <w:r>
              <w:t>928</w:t>
            </w:r>
          </w:p>
        </w:tc>
        <w:tc>
          <w:tcPr>
            <w:tcW w:type="dxa" w:w="2880"/>
          </w:tcPr>
          <w:p>
            <w:r>
              <w:t>Мотор стеклоочистителя ГАЗ-3302 (Бизнес)  на 70.5205100</w:t>
            </w:r>
          </w:p>
        </w:tc>
        <w:tc>
          <w:tcPr>
            <w:tcW w:type="dxa" w:w="2880"/>
          </w:tcPr>
          <w:p>
            <w:r>
              <w:t>179</w:t>
            </w:r>
          </w:p>
        </w:tc>
      </w:tr>
      <w:tr>
        <w:tc>
          <w:tcPr>
            <w:tcW w:type="dxa" w:w="2880"/>
          </w:tcPr>
          <w:p>
            <w:r>
              <w:t>929</w:t>
            </w:r>
          </w:p>
        </w:tc>
        <w:tc>
          <w:tcPr>
            <w:tcW w:type="dxa" w:w="2880"/>
          </w:tcPr>
          <w:p>
            <w:r>
              <w:t>Моторедуктор заслонки отопителя ГАЗель Бизнес</w:t>
            </w:r>
          </w:p>
        </w:tc>
        <w:tc>
          <w:tcPr>
            <w:tcW w:type="dxa" w:w="2880"/>
          </w:tcPr>
          <w:p>
            <w:r>
              <w:t>90.3780</w:t>
            </w:r>
          </w:p>
        </w:tc>
      </w:tr>
      <w:tr>
        <w:tc>
          <w:tcPr>
            <w:tcW w:type="dxa" w:w="2880"/>
          </w:tcPr>
          <w:p>
            <w:r>
              <w:t>930</w:t>
            </w:r>
          </w:p>
        </w:tc>
        <w:tc>
          <w:tcPr>
            <w:tcW w:type="dxa" w:w="2880"/>
          </w:tcPr>
          <w:p>
            <w:r>
              <w:t>Моторедуктор привода двери нов. констр.ГАЗель-Next автобус</w:t>
            </w:r>
          </w:p>
        </w:tc>
        <w:tc>
          <w:tcPr>
            <w:tcW w:type="dxa" w:w="2880"/>
          </w:tcPr>
          <w:p>
            <w:r>
              <w:t>А63R42.6106200</w:t>
            </w:r>
          </w:p>
        </w:tc>
      </w:tr>
      <w:tr>
        <w:tc>
          <w:tcPr>
            <w:tcW w:type="dxa" w:w="2880"/>
          </w:tcPr>
          <w:p>
            <w:r>
              <w:t>931</w:t>
            </w:r>
          </w:p>
        </w:tc>
        <w:tc>
          <w:tcPr>
            <w:tcW w:type="dxa" w:w="2880"/>
          </w:tcPr>
          <w:p>
            <w:r>
              <w:t>Моторедуктор стеклоочистителя ГАЗель Next, ГАЗон Next, 3302 Бизнес</w:t>
            </w:r>
          </w:p>
        </w:tc>
        <w:tc>
          <w:tcPr>
            <w:tcW w:type="dxa" w:w="2880"/>
          </w:tcPr>
          <w:p>
            <w:r>
              <w:t>VWF0328</w:t>
            </w:r>
          </w:p>
        </w:tc>
      </w:tr>
      <w:tr>
        <w:tc>
          <w:tcPr>
            <w:tcW w:type="dxa" w:w="2880"/>
          </w:tcPr>
          <w:p>
            <w:r>
              <w:t>932</w:t>
            </w:r>
          </w:p>
        </w:tc>
        <w:tc>
          <w:tcPr>
            <w:tcW w:type="dxa" w:w="2880"/>
          </w:tcPr>
          <w:p>
            <w:r>
              <w:t>Моторедуктор эл.стеклоп.ГАЗ/ВАЗ лев.</w:t>
            </w:r>
          </w:p>
        </w:tc>
        <w:tc>
          <w:tcPr>
            <w:tcW w:type="dxa" w:w="2880"/>
          </w:tcPr>
          <w:p>
            <w:r>
              <w:t>20-3780</w:t>
            </w:r>
          </w:p>
        </w:tc>
      </w:tr>
      <w:tr>
        <w:tc>
          <w:tcPr>
            <w:tcW w:type="dxa" w:w="2880"/>
          </w:tcPr>
          <w:p>
            <w:r>
              <w:t>933</w:t>
            </w:r>
          </w:p>
        </w:tc>
        <w:tc>
          <w:tcPr>
            <w:tcW w:type="dxa" w:w="2880"/>
          </w:tcPr>
          <w:p>
            <w:r>
              <w:t>Муфта</w:t>
            </w:r>
          </w:p>
        </w:tc>
        <w:tc>
          <w:tcPr>
            <w:tcW w:type="dxa" w:w="2880"/>
          </w:tcPr>
          <w:p>
            <w:r>
              <w:t>66-3405015</w:t>
            </w:r>
          </w:p>
        </w:tc>
      </w:tr>
      <w:tr>
        <w:tc>
          <w:tcPr>
            <w:tcW w:type="dxa" w:w="2880"/>
          </w:tcPr>
          <w:p>
            <w:r>
              <w:t>934</w:t>
            </w:r>
          </w:p>
        </w:tc>
        <w:tc>
          <w:tcPr>
            <w:tcW w:type="dxa" w:w="2880"/>
          </w:tcPr>
          <w:p>
            <w:r>
              <w:t>Муфта 70х75</w:t>
            </w:r>
          </w:p>
        </w:tc>
        <w:tc>
          <w:tcPr>
            <w:tcW w:type="dxa" w:w="2880"/>
          </w:tcPr>
          <w:p>
            <w:r>
              <w:t>33106-1172090</w:t>
            </w:r>
          </w:p>
        </w:tc>
      </w:tr>
      <w:tr>
        <w:tc>
          <w:tcPr>
            <w:tcW w:type="dxa" w:w="2880"/>
          </w:tcPr>
          <w:p>
            <w:r>
              <w:t>935</w:t>
            </w:r>
          </w:p>
        </w:tc>
        <w:tc>
          <w:tcPr>
            <w:tcW w:type="dxa" w:w="2880"/>
          </w:tcPr>
          <w:p>
            <w:r>
              <w:t>Муфта выжимная ГАЗ-3307 53 66 ПАЗ (ГАЗ)</w:t>
            </w:r>
          </w:p>
        </w:tc>
        <w:tc>
          <w:tcPr>
            <w:tcW w:type="dxa" w:w="2880"/>
          </w:tcPr>
          <w:p>
            <w:r>
              <w:t>3307-1601180</w:t>
            </w:r>
          </w:p>
        </w:tc>
      </w:tr>
      <w:tr>
        <w:tc>
          <w:tcPr>
            <w:tcW w:type="dxa" w:w="2880"/>
          </w:tcPr>
          <w:p>
            <w:r>
              <w:t>936</w:t>
            </w:r>
          </w:p>
        </w:tc>
        <w:tc>
          <w:tcPr>
            <w:tcW w:type="dxa" w:w="2880"/>
          </w:tcPr>
          <w:p>
            <w:r>
              <w:t>Муфта выжимная ГАз-3307,53,66,3308 (Riginal)</w:t>
            </w:r>
          </w:p>
        </w:tc>
        <w:tc>
          <w:tcPr>
            <w:tcW w:type="dxa" w:w="2880"/>
          </w:tcPr>
          <w:p>
            <w:r>
              <w:t>3307-1601180-10</w:t>
            </w:r>
          </w:p>
        </w:tc>
      </w:tr>
      <w:tr>
        <w:tc>
          <w:tcPr>
            <w:tcW w:type="dxa" w:w="2880"/>
          </w:tcPr>
          <w:p>
            <w:r>
              <w:t>937</w:t>
            </w:r>
          </w:p>
        </w:tc>
        <w:tc>
          <w:tcPr>
            <w:tcW w:type="dxa" w:w="2880"/>
          </w:tcPr>
          <w:p>
            <w:r>
              <w:t>Муфта выжимная с подшипником в сборе с вилкой ГАЗ-3309,33081,"Валдай"</w:t>
            </w:r>
          </w:p>
        </w:tc>
        <w:tc>
          <w:tcPr>
            <w:tcW w:type="dxa" w:w="2880"/>
          </w:tcPr>
          <w:p>
            <w:r>
              <w:t>4301-1601180</w:t>
            </w:r>
          </w:p>
        </w:tc>
      </w:tr>
      <w:tr>
        <w:tc>
          <w:tcPr>
            <w:tcW w:type="dxa" w:w="2880"/>
          </w:tcPr>
          <w:p>
            <w:r>
              <w:t>938</w:t>
            </w:r>
          </w:p>
        </w:tc>
        <w:tc>
          <w:tcPr>
            <w:tcW w:type="dxa" w:w="2880"/>
          </w:tcPr>
          <w:p>
            <w:r>
              <w:t>Муфта выжимная с подшипником в сборе с вилкой ГАЗ-33096,Валдай,ГАЗон-Next Cummins ISF 3.8 G-Part</w:t>
            </w:r>
          </w:p>
        </w:tc>
        <w:tc>
          <w:tcPr>
            <w:tcW w:type="dxa" w:w="2880"/>
          </w:tcPr>
          <w:p>
            <w:r>
              <w:t>33098-1601180</w:t>
            </w:r>
          </w:p>
        </w:tc>
      </w:tr>
      <w:tr>
        <w:tc>
          <w:tcPr>
            <w:tcW w:type="dxa" w:w="2880"/>
          </w:tcPr>
          <w:p>
            <w:r>
              <w:t>939</w:t>
            </w:r>
          </w:p>
        </w:tc>
        <w:tc>
          <w:tcPr>
            <w:tcW w:type="dxa" w:w="2880"/>
          </w:tcPr>
          <w:p>
            <w:r>
              <w:t>Муфта выжимная с подшипником в сборе с вилкой ГАЗон-Next,ПАЗ Вектор Cummins ISF 3.8 СМ00-00005769</w:t>
            </w:r>
          </w:p>
        </w:tc>
        <w:tc>
          <w:tcPr>
            <w:tcW w:type="dxa" w:w="2880"/>
          </w:tcPr>
          <w:p>
            <w:r>
              <w:t>С40R13.1601180</w:t>
            </w:r>
          </w:p>
        </w:tc>
      </w:tr>
      <w:tr>
        <w:tc>
          <w:tcPr>
            <w:tcW w:type="dxa" w:w="2880"/>
          </w:tcPr>
          <w:p>
            <w:r>
              <w:t>940</w:t>
            </w:r>
          </w:p>
        </w:tc>
        <w:tc>
          <w:tcPr>
            <w:tcW w:type="dxa" w:w="2880"/>
          </w:tcPr>
          <w:p>
            <w:r>
              <w:t>Муфта выключения сцепления ЯМЗ-534 ГАЗон-Next (гидравлическая) SPR362075</w:t>
            </w:r>
          </w:p>
        </w:tc>
        <w:tc>
          <w:tcPr>
            <w:tcW w:type="dxa" w:w="2880"/>
          </w:tcPr>
          <w:p>
            <w:r>
              <w:t>STARCO</w:t>
            </w:r>
          </w:p>
        </w:tc>
      </w:tr>
      <w:tr>
        <w:tc>
          <w:tcPr>
            <w:tcW w:type="dxa" w:w="2880"/>
          </w:tcPr>
          <w:p>
            <w:r>
              <w:t>941</w:t>
            </w:r>
          </w:p>
        </w:tc>
        <w:tc>
          <w:tcPr>
            <w:tcW w:type="dxa" w:w="2880"/>
          </w:tcPr>
          <w:p>
            <w:r>
              <w:t>Муфта вязкостная ГАЗ-33096, Валдай"Pravt" дв.Cummins ISF 3.8</w:t>
            </w:r>
          </w:p>
        </w:tc>
        <w:tc>
          <w:tcPr>
            <w:tcW w:type="dxa" w:w="2880"/>
          </w:tcPr>
          <w:p>
            <w:r>
              <w:t>020005216</w:t>
            </w:r>
          </w:p>
        </w:tc>
      </w:tr>
      <w:tr>
        <w:tc>
          <w:tcPr>
            <w:tcW w:type="dxa" w:w="2880"/>
          </w:tcPr>
          <w:p>
            <w:r>
              <w:t>942</w:t>
            </w:r>
          </w:p>
        </w:tc>
        <w:tc>
          <w:tcPr>
            <w:tcW w:type="dxa" w:w="2880"/>
          </w:tcPr>
          <w:p>
            <w:r>
              <w:t>Муфта защитная клапана продольной тяги ГАЗ-3309, 66, 4301, КАВЗ</w:t>
            </w:r>
          </w:p>
        </w:tc>
        <w:tc>
          <w:tcPr>
            <w:tcW w:type="dxa" w:w="2880"/>
          </w:tcPr>
          <w:p>
            <w:r>
              <w:t>66-3003036-02</w:t>
            </w:r>
          </w:p>
        </w:tc>
      </w:tr>
      <w:tr>
        <w:tc>
          <w:tcPr>
            <w:tcW w:type="dxa" w:w="2880"/>
          </w:tcPr>
          <w:p>
            <w:r>
              <w:t>943</w:t>
            </w:r>
          </w:p>
        </w:tc>
        <w:tc>
          <w:tcPr>
            <w:tcW w:type="dxa" w:w="2880"/>
          </w:tcPr>
          <w:p>
            <w:r>
              <w:t>Муфта защитная продольной тяги ГАЗ-3309, 66</w:t>
            </w:r>
          </w:p>
        </w:tc>
        <w:tc>
          <w:tcPr>
            <w:tcW w:type="dxa" w:w="2880"/>
          </w:tcPr>
          <w:p>
            <w:r>
              <w:t>52-3003036-01</w:t>
            </w:r>
          </w:p>
        </w:tc>
      </w:tr>
      <w:tr>
        <w:tc>
          <w:tcPr>
            <w:tcW w:type="dxa" w:w="2880"/>
          </w:tcPr>
          <w:p>
            <w:r>
              <w:t>944</w:t>
            </w:r>
          </w:p>
        </w:tc>
        <w:tc>
          <w:tcPr>
            <w:tcW w:type="dxa" w:w="2880"/>
          </w:tcPr>
          <w:p>
            <w:r>
              <w:t>Муфта интеркулера Валдай ГАЗ-33106 дв.CUMMINS силикон</w:t>
            </w:r>
          </w:p>
        </w:tc>
        <w:tc>
          <w:tcPr>
            <w:tcW w:type="dxa" w:w="2880"/>
          </w:tcPr>
          <w:p>
            <w:r>
              <w:t>33106-1172783</w:t>
            </w:r>
          </w:p>
        </w:tc>
      </w:tr>
      <w:tr>
        <w:tc>
          <w:tcPr>
            <w:tcW w:type="dxa" w:w="2880"/>
          </w:tcPr>
          <w:p>
            <w:r>
              <w:t>945</w:t>
            </w:r>
          </w:p>
        </w:tc>
        <w:tc>
          <w:tcPr>
            <w:tcW w:type="dxa" w:w="2880"/>
          </w:tcPr>
          <w:p>
            <w:r>
              <w:t>Муфта отбора мощности раздаточной коробки ГАЗ-66, 3308, 33081</w:t>
            </w:r>
          </w:p>
        </w:tc>
        <w:tc>
          <w:tcPr>
            <w:tcW w:type="dxa" w:w="2880"/>
          </w:tcPr>
          <w:p>
            <w:r>
              <w:t>66-40-1802116</w:t>
            </w:r>
          </w:p>
        </w:tc>
      </w:tr>
      <w:tr>
        <w:tc>
          <w:tcPr>
            <w:tcW w:type="dxa" w:w="2880"/>
          </w:tcPr>
          <w:p>
            <w:r>
              <w:t>946</w:t>
            </w:r>
          </w:p>
        </w:tc>
        <w:tc>
          <w:tcPr>
            <w:tcW w:type="dxa" w:w="2880"/>
          </w:tcPr>
          <w:p>
            <w:r>
              <w:t>Муфта охладителя наддува</w:t>
            </w:r>
          </w:p>
        </w:tc>
        <w:tc>
          <w:tcPr>
            <w:tcW w:type="dxa" w:w="2880"/>
          </w:tcPr>
          <w:p>
            <w:r>
              <w:t>33081-1172090</w:t>
            </w:r>
          </w:p>
        </w:tc>
      </w:tr>
      <w:tr>
        <w:tc>
          <w:tcPr>
            <w:tcW w:type="dxa" w:w="2880"/>
          </w:tcPr>
          <w:p>
            <w:r>
              <w:t>947</w:t>
            </w:r>
          </w:p>
        </w:tc>
        <w:tc>
          <w:tcPr>
            <w:tcW w:type="dxa" w:w="2880"/>
          </w:tcPr>
          <w:p>
            <w:r>
              <w:t>Муфта охладителя наддува ГАЗ-33104</w:t>
            </w:r>
          </w:p>
        </w:tc>
        <w:tc>
          <w:tcPr>
            <w:tcW w:type="dxa" w:w="2880"/>
          </w:tcPr>
          <w:p>
            <w:r>
              <w:t>5441-1118783</w:t>
            </w:r>
          </w:p>
        </w:tc>
      </w:tr>
      <w:tr>
        <w:tc>
          <w:tcPr>
            <w:tcW w:type="dxa" w:w="2880"/>
          </w:tcPr>
          <w:p>
            <w:r>
              <w:t>948</w:t>
            </w:r>
          </w:p>
        </w:tc>
        <w:tc>
          <w:tcPr>
            <w:tcW w:type="dxa" w:w="2880"/>
          </w:tcPr>
          <w:p>
            <w:r>
              <w:t>Муфта редуктора ведомой шестерни заднего моста Валдай"ГАЗ"</w:t>
            </w:r>
          </w:p>
        </w:tc>
        <w:tc>
          <w:tcPr>
            <w:tcW w:type="dxa" w:w="2880"/>
          </w:tcPr>
          <w:p>
            <w:r>
              <w:t>33104-2402023</w:t>
            </w:r>
          </w:p>
        </w:tc>
      </w:tr>
      <w:tr>
        <w:tc>
          <w:tcPr>
            <w:tcW w:type="dxa" w:w="2880"/>
          </w:tcPr>
          <w:p>
            <w:r>
              <w:t>949</w:t>
            </w:r>
          </w:p>
        </w:tc>
        <w:tc>
          <w:tcPr>
            <w:tcW w:type="dxa" w:w="2880"/>
          </w:tcPr>
          <w:p>
            <w:r>
              <w:t>Муфта со ступицей 3-4 передачи ГАЗ-53  (ГАЗ)</w:t>
            </w:r>
          </w:p>
        </w:tc>
        <w:tc>
          <w:tcPr>
            <w:tcW w:type="dxa" w:w="2880"/>
          </w:tcPr>
          <w:p>
            <w:r>
              <w:t>52-1701116</w:t>
            </w:r>
          </w:p>
        </w:tc>
      </w:tr>
      <w:tr>
        <w:tc>
          <w:tcPr>
            <w:tcW w:type="dxa" w:w="2880"/>
          </w:tcPr>
          <w:p>
            <w:r>
              <w:t>950</w:t>
            </w:r>
          </w:p>
        </w:tc>
        <w:tc>
          <w:tcPr>
            <w:tcW w:type="dxa" w:w="2880"/>
          </w:tcPr>
          <w:p>
            <w:r>
              <w:t>Муфта со ступицей в сборе 1 и з/х"синхронизатор" КПП-5,ГАЗ-33081,3309,Валдай</w:t>
            </w:r>
          </w:p>
        </w:tc>
        <w:tc>
          <w:tcPr>
            <w:tcW w:type="dxa" w:w="2880"/>
          </w:tcPr>
          <w:p>
            <w:r>
              <w:t>3309-1701124-10</w:t>
            </w:r>
          </w:p>
        </w:tc>
      </w:tr>
      <w:tr>
        <w:tc>
          <w:tcPr>
            <w:tcW w:type="dxa" w:w="2880"/>
          </w:tcPr>
          <w:p>
            <w:r>
              <w:t>951</w:t>
            </w:r>
          </w:p>
        </w:tc>
        <w:tc>
          <w:tcPr>
            <w:tcW w:type="dxa" w:w="2880"/>
          </w:tcPr>
          <w:p>
            <w:r>
              <w:t>Муфта со ступицей в сборе 1,2,3, и з/х"синхронизатор" КПП-5,ГАЗ-33081,3309</w:t>
            </w:r>
          </w:p>
        </w:tc>
        <w:tc>
          <w:tcPr>
            <w:tcW w:type="dxa" w:w="2880"/>
          </w:tcPr>
          <w:p>
            <w:r>
              <w:t>3309-1701123</w:t>
            </w:r>
          </w:p>
        </w:tc>
      </w:tr>
      <w:tr>
        <w:tc>
          <w:tcPr>
            <w:tcW w:type="dxa" w:w="2880"/>
          </w:tcPr>
          <w:p>
            <w:r>
              <w:t>952</w:t>
            </w:r>
          </w:p>
        </w:tc>
        <w:tc>
          <w:tcPr>
            <w:tcW w:type="dxa" w:w="2880"/>
          </w:tcPr>
          <w:p>
            <w:r>
              <w:t>Муфта со ступицей в сборе 2 и 3 п."синхронизатор" КПП-5,ГАЗ-33096,</w:t>
            </w:r>
          </w:p>
        </w:tc>
        <w:tc>
          <w:tcPr>
            <w:tcW w:type="dxa" w:w="2880"/>
          </w:tcPr>
          <w:p>
            <w:r>
              <w:t>33104-1701123</w:t>
            </w:r>
          </w:p>
        </w:tc>
      </w:tr>
      <w:tr>
        <w:tc>
          <w:tcPr>
            <w:tcW w:type="dxa" w:w="2880"/>
          </w:tcPr>
          <w:p>
            <w:r>
              <w:t>953</w:t>
            </w:r>
          </w:p>
        </w:tc>
        <w:tc>
          <w:tcPr>
            <w:tcW w:type="dxa" w:w="2880"/>
          </w:tcPr>
          <w:p>
            <w:r>
              <w:t>Муфта со ступицей в сборе 4,5-передач"синхронизатор" КПП-5,ГАЗ-33081,3309,Валдай</w:t>
            </w:r>
          </w:p>
        </w:tc>
        <w:tc>
          <w:tcPr>
            <w:tcW w:type="dxa" w:w="2880"/>
          </w:tcPr>
          <w:p>
            <w:r>
              <w:t>3309-1701121</w:t>
            </w:r>
          </w:p>
        </w:tc>
      </w:tr>
      <w:tr>
        <w:tc>
          <w:tcPr>
            <w:tcW w:type="dxa" w:w="2880"/>
          </w:tcPr>
          <w:p>
            <w:r>
              <w:t>954</w:t>
            </w:r>
          </w:p>
        </w:tc>
        <w:tc>
          <w:tcPr>
            <w:tcW w:type="dxa" w:w="2880"/>
          </w:tcPr>
          <w:p>
            <w:r>
              <w:t>Муфта со ступицей в сборе 4,5-передач"синхронизатор" КПП-5,Газон-Next</w:t>
            </w:r>
          </w:p>
        </w:tc>
        <w:tc>
          <w:tcPr>
            <w:tcW w:type="dxa" w:w="2880"/>
          </w:tcPr>
          <w:p>
            <w:r>
              <w:t>3309-1701121-10</w:t>
            </w:r>
          </w:p>
        </w:tc>
      </w:tr>
      <w:tr>
        <w:tc>
          <w:tcPr>
            <w:tcW w:type="dxa" w:w="2880"/>
          </w:tcPr>
          <w:p>
            <w:r>
              <w:t>955</w:t>
            </w:r>
          </w:p>
        </w:tc>
        <w:tc>
          <w:tcPr>
            <w:tcW w:type="dxa" w:w="2880"/>
          </w:tcPr>
          <w:p>
            <w:r>
              <w:t>Муфта соединительная заднего тормозного шланга Валдай ГАЗ</w:t>
            </w:r>
          </w:p>
        </w:tc>
        <w:tc>
          <w:tcPr>
            <w:tcW w:type="dxa" w:w="2880"/>
          </w:tcPr>
          <w:p>
            <w:r>
              <w:t>3310-3506033</w:t>
            </w:r>
          </w:p>
        </w:tc>
      </w:tr>
      <w:tr>
        <w:tc>
          <w:tcPr>
            <w:tcW w:type="dxa" w:w="2880"/>
          </w:tcPr>
          <w:p>
            <w:r>
              <w:t>956</w:t>
            </w:r>
          </w:p>
        </w:tc>
        <w:tc>
          <w:tcPr>
            <w:tcW w:type="dxa" w:w="2880"/>
          </w:tcPr>
          <w:p>
            <w:r>
              <w:t>Муфта соединительная охладителя наддува "Валдай" ЕВРО-3 дв.CUMMINS</w:t>
            </w:r>
          </w:p>
        </w:tc>
        <w:tc>
          <w:tcPr>
            <w:tcW w:type="dxa" w:w="2880"/>
          </w:tcPr>
          <w:p>
            <w:r>
              <w:t>5441.1118783-01</w:t>
            </w:r>
          </w:p>
        </w:tc>
      </w:tr>
      <w:tr>
        <w:tc>
          <w:tcPr>
            <w:tcW w:type="dxa" w:w="2880"/>
          </w:tcPr>
          <w:p>
            <w:r>
              <w:t>957</w:t>
            </w:r>
          </w:p>
        </w:tc>
        <w:tc>
          <w:tcPr>
            <w:tcW w:type="dxa" w:w="2880"/>
          </w:tcPr>
          <w:p>
            <w:r>
              <w:t>Муфта ступицы 3-4 передачи ГАЗ-53 3307 ПАЗ (ГАЗ)</w:t>
            </w:r>
          </w:p>
        </w:tc>
        <w:tc>
          <w:tcPr>
            <w:tcW w:type="dxa" w:w="2880"/>
          </w:tcPr>
          <w:p>
            <w:r>
              <w:t>52-1701118</w:t>
            </w:r>
          </w:p>
        </w:tc>
      </w:tr>
      <w:tr>
        <w:tc>
          <w:tcPr>
            <w:tcW w:type="dxa" w:w="2880"/>
          </w:tcPr>
          <w:p>
            <w:r>
              <w:t>958</w:t>
            </w:r>
          </w:p>
        </w:tc>
        <w:tc>
          <w:tcPr>
            <w:tcW w:type="dxa" w:w="2880"/>
          </w:tcPr>
          <w:p>
            <w:r>
              <w:t>Муфта фланца первичного вала раздаточной коробки ГАЗ 66, 3308</w:t>
            </w:r>
          </w:p>
        </w:tc>
        <w:tc>
          <w:tcPr>
            <w:tcW w:type="dxa" w:w="2880"/>
          </w:tcPr>
          <w:p>
            <w:r>
              <w:t>63-1802044-Б</w:t>
            </w:r>
          </w:p>
        </w:tc>
      </w:tr>
      <w:tr>
        <w:tc>
          <w:tcPr>
            <w:tcW w:type="dxa" w:w="2880"/>
          </w:tcPr>
          <w:p>
            <w:r>
              <w:t>959</w:t>
            </w:r>
          </w:p>
        </w:tc>
        <w:tc>
          <w:tcPr>
            <w:tcW w:type="dxa" w:w="2880"/>
          </w:tcPr>
          <w:p>
            <w:r>
              <w:t>Набор для подключения фар Газель-Next</w:t>
            </w:r>
          </w:p>
        </w:tc>
        <w:tc>
          <w:tcPr>
            <w:tcW w:type="dxa" w:w="2880"/>
          </w:tcPr>
          <w:p>
            <w:r>
              <w:t>ПВ-290</w:t>
            </w:r>
          </w:p>
        </w:tc>
      </w:tr>
      <w:tr>
        <w:tc>
          <w:tcPr>
            <w:tcW w:type="dxa" w:w="2880"/>
          </w:tcPr>
          <w:p>
            <w:r>
              <w:t>960</w:t>
            </w:r>
          </w:p>
        </w:tc>
        <w:tc>
          <w:tcPr>
            <w:tcW w:type="dxa" w:w="2880"/>
          </w:tcPr>
          <w:p>
            <w:r>
              <w:t>Набор прокладок (18поз.)Строймаш РТИ</w:t>
            </w:r>
          </w:p>
        </w:tc>
        <w:tc>
          <w:tcPr>
            <w:tcW w:type="dxa" w:w="2880"/>
          </w:tcPr>
          <w:p>
            <w:r>
              <w:t>5340.2000005</w:t>
            </w:r>
          </w:p>
        </w:tc>
      </w:tr>
      <w:tr>
        <w:tc>
          <w:tcPr>
            <w:tcW w:type="dxa" w:w="2880"/>
          </w:tcPr>
          <w:p>
            <w:r>
              <w:t>961</w:t>
            </w:r>
          </w:p>
        </w:tc>
        <w:tc>
          <w:tcPr>
            <w:tcW w:type="dxa" w:w="2880"/>
          </w:tcPr>
          <w:p>
            <w:r>
              <w:t>Набор прокладок двиг. ГАЗ-3307,53 (ЗМЗ-511) (паронит 10 наим.) КАМРТИ</w:t>
            </w:r>
          </w:p>
        </w:tc>
        <w:tc>
          <w:tcPr>
            <w:tcW w:type="dxa" w:w="2880"/>
          </w:tcPr>
          <w:p>
            <w:r>
              <w:t>53-1002002У</w:t>
            </w:r>
          </w:p>
        </w:tc>
      </w:tr>
      <w:tr>
        <w:tc>
          <w:tcPr>
            <w:tcW w:type="dxa" w:w="2880"/>
          </w:tcPr>
          <w:p>
            <w:r>
              <w:t>962</w:t>
            </w:r>
          </w:p>
        </w:tc>
        <w:tc>
          <w:tcPr>
            <w:tcW w:type="dxa" w:w="2880"/>
          </w:tcPr>
          <w:p>
            <w:r>
              <w:t>Набор прокладок двиг. ГАЗ-3307,53 ПОЛНЫЙ (без ГБЦ 17наим.) КАМРТИ</w:t>
            </w:r>
          </w:p>
        </w:tc>
        <w:tc>
          <w:tcPr>
            <w:tcW w:type="dxa" w:w="2880"/>
          </w:tcPr>
          <w:p>
            <w:r>
              <w:t>53-1002001У</w:t>
            </w:r>
          </w:p>
        </w:tc>
      </w:tr>
      <w:tr>
        <w:tc>
          <w:tcPr>
            <w:tcW w:type="dxa" w:w="2880"/>
          </w:tcPr>
          <w:p>
            <w:r>
              <w:t>963</w:t>
            </w:r>
          </w:p>
        </w:tc>
        <w:tc>
          <w:tcPr>
            <w:tcW w:type="dxa" w:w="2880"/>
          </w:tcPr>
          <w:p>
            <w:r>
              <w:t>Набор прокладок двиг. ГАЗ-52 (полн)</w:t>
            </w:r>
          </w:p>
        </w:tc>
        <w:tc>
          <w:tcPr>
            <w:tcW w:type="dxa" w:w="2880"/>
          </w:tcPr>
          <w:p>
            <w:r>
              <w:t>ГАЗ-52(полн)</w:t>
            </w:r>
          </w:p>
        </w:tc>
      </w:tr>
      <w:tr>
        <w:tc>
          <w:tcPr>
            <w:tcW w:type="dxa" w:w="2880"/>
          </w:tcPr>
          <w:p>
            <w:r>
              <w:t>964</w:t>
            </w:r>
          </w:p>
        </w:tc>
        <w:tc>
          <w:tcPr>
            <w:tcW w:type="dxa" w:w="2880"/>
          </w:tcPr>
          <w:p>
            <w:r>
              <w:t>Набор прокладок двиг. ГАЗ-52 КАМРТИ (9 наим)</w:t>
            </w:r>
          </w:p>
        </w:tc>
        <w:tc>
          <w:tcPr>
            <w:tcW w:type="dxa" w:w="2880"/>
          </w:tcPr>
          <w:p>
            <w:r>
              <w:t>52-1002002</w:t>
            </w:r>
          </w:p>
        </w:tc>
      </w:tr>
      <w:tr>
        <w:tc>
          <w:tcPr>
            <w:tcW w:type="dxa" w:w="2880"/>
          </w:tcPr>
          <w:p>
            <w:r>
              <w:t>965</w:t>
            </w:r>
          </w:p>
        </w:tc>
        <w:tc>
          <w:tcPr>
            <w:tcW w:type="dxa" w:w="2880"/>
          </w:tcPr>
          <w:p>
            <w:r>
              <w:t>Набор прокладок двиг.ГАЗ-53 (паранит)</w:t>
            </w:r>
          </w:p>
        </w:tc>
        <w:tc>
          <w:tcPr>
            <w:tcW w:type="dxa" w:w="2880"/>
          </w:tcPr>
          <w:p>
            <w:r>
              <w:t>3307-1011801</w:t>
            </w:r>
          </w:p>
        </w:tc>
      </w:tr>
      <w:tr>
        <w:tc>
          <w:tcPr>
            <w:tcW w:type="dxa" w:w="2880"/>
          </w:tcPr>
          <w:p>
            <w:r>
              <w:t>966</w:t>
            </w:r>
          </w:p>
        </w:tc>
        <w:tc>
          <w:tcPr>
            <w:tcW w:type="dxa" w:w="2880"/>
          </w:tcPr>
          <w:p>
            <w:r>
              <w:t>Набор прокладок двиг.ГАЗ-53 полный "EXPERT"</w:t>
            </w:r>
          </w:p>
        </w:tc>
        <w:tc>
          <w:tcPr>
            <w:tcW w:type="dxa" w:w="2880"/>
          </w:tcPr>
          <w:p>
            <w:r>
              <w:t>53-1003020</w:t>
            </w:r>
          </w:p>
        </w:tc>
      </w:tr>
      <w:tr>
        <w:tc>
          <w:tcPr>
            <w:tcW w:type="dxa" w:w="2880"/>
          </w:tcPr>
          <w:p>
            <w:r>
              <w:t>967</w:t>
            </w:r>
          </w:p>
        </w:tc>
        <w:tc>
          <w:tcPr>
            <w:tcW w:type="dxa" w:w="2880"/>
          </w:tcPr>
          <w:p>
            <w:r>
              <w:t>Набор прокладок двиг.ГАЗ-53,3307(ЗМЗ-511,513,523,ПАЗ)"G-Part"</w:t>
            </w:r>
          </w:p>
        </w:tc>
        <w:tc>
          <w:tcPr>
            <w:tcW w:type="dxa" w:w="2880"/>
          </w:tcPr>
          <w:p>
            <w:r>
              <w:t>511-3906022-88</w:t>
            </w:r>
          </w:p>
        </w:tc>
      </w:tr>
      <w:tr>
        <w:tc>
          <w:tcPr>
            <w:tcW w:type="dxa" w:w="2880"/>
          </w:tcPr>
          <w:p>
            <w:r>
              <w:t>968</w:t>
            </w:r>
          </w:p>
        </w:tc>
        <w:tc>
          <w:tcPr>
            <w:tcW w:type="dxa" w:w="2880"/>
          </w:tcPr>
          <w:p>
            <w:r>
              <w:t>Набор прокладок двиг.ГАЗ-53,3307(ЗМЗ-511,513,523,ПАЗ)"Профессиональная серия"</w:t>
            </w:r>
          </w:p>
        </w:tc>
        <w:tc>
          <w:tcPr>
            <w:tcW w:type="dxa" w:w="2880"/>
          </w:tcPr>
          <w:p>
            <w:r>
              <w:t>511-3906022-100</w:t>
            </w:r>
          </w:p>
        </w:tc>
      </w:tr>
      <w:tr>
        <w:tc>
          <w:tcPr>
            <w:tcW w:type="dxa" w:w="2880"/>
          </w:tcPr>
          <w:p>
            <w:r>
              <w:t>969</w:t>
            </w:r>
          </w:p>
        </w:tc>
        <w:tc>
          <w:tcPr>
            <w:tcW w:type="dxa" w:w="2880"/>
          </w:tcPr>
          <w:p>
            <w:r>
              <w:t>Набор прокладок двигателя ГАЗ-3309,33104 (дв.ММЗ-245) паранит к-т.30шт. БЦМ</w:t>
            </w:r>
          </w:p>
        </w:tc>
        <w:tc>
          <w:tcPr>
            <w:tcW w:type="dxa" w:w="2880"/>
          </w:tcPr>
          <w:p>
            <w:r>
              <w:t>245-3906022-88БГ</w:t>
            </w:r>
          </w:p>
        </w:tc>
      </w:tr>
      <w:tr>
        <w:tc>
          <w:tcPr>
            <w:tcW w:type="dxa" w:w="2880"/>
          </w:tcPr>
          <w:p>
            <w:r>
              <w:t>970</w:t>
            </w:r>
          </w:p>
        </w:tc>
        <w:tc>
          <w:tcPr>
            <w:tcW w:type="dxa" w:w="2880"/>
          </w:tcPr>
          <w:p>
            <w:r>
              <w:t>Набор прокладок двигателя ЯМЗ-534 полный</w:t>
            </w:r>
          </w:p>
        </w:tc>
        <w:tc>
          <w:tcPr>
            <w:tcW w:type="dxa" w:w="2880"/>
          </w:tcPr>
          <w:p>
            <w:r>
              <w:t>534-2000005-05</w:t>
            </w:r>
          </w:p>
        </w:tc>
      </w:tr>
      <w:tr>
        <w:tc>
          <w:tcPr>
            <w:tcW w:type="dxa" w:w="2880"/>
          </w:tcPr>
          <w:p>
            <w:r>
              <w:t>971</w:t>
            </w:r>
          </w:p>
        </w:tc>
        <w:tc>
          <w:tcPr>
            <w:tcW w:type="dxa" w:w="2880"/>
          </w:tcPr>
          <w:p>
            <w:r>
              <w:t>Набор прокладок двигателя ЯМЗ-534 полный (21 наим.) Фритекс</w:t>
            </w:r>
          </w:p>
        </w:tc>
        <w:tc>
          <w:tcPr>
            <w:tcW w:type="dxa" w:w="2880"/>
          </w:tcPr>
          <w:p>
            <w:r>
              <w:t>534-2000005</w:t>
            </w:r>
          </w:p>
        </w:tc>
      </w:tr>
      <w:tr>
        <w:tc>
          <w:tcPr>
            <w:tcW w:type="dxa" w:w="2880"/>
          </w:tcPr>
          <w:p>
            <w:r>
              <w:t>972</w:t>
            </w:r>
          </w:p>
        </w:tc>
        <w:tc>
          <w:tcPr>
            <w:tcW w:type="dxa" w:w="2880"/>
          </w:tcPr>
          <w:p>
            <w:r>
              <w:t>Набор прокладок КПП 4ст. ГАЗ-53.3307</w:t>
            </w:r>
          </w:p>
        </w:tc>
        <w:tc>
          <w:tcPr>
            <w:tcW w:type="dxa" w:w="2880"/>
          </w:tcPr>
          <w:p>
            <w:r>
              <w:t>3307-1701804</w:t>
            </w:r>
          </w:p>
        </w:tc>
      </w:tr>
      <w:tr>
        <w:tc>
          <w:tcPr>
            <w:tcW w:type="dxa" w:w="2880"/>
          </w:tcPr>
          <w:p>
            <w:r>
              <w:t>973</w:t>
            </w:r>
          </w:p>
        </w:tc>
        <w:tc>
          <w:tcPr>
            <w:tcW w:type="dxa" w:w="2880"/>
          </w:tcPr>
          <w:p>
            <w:r>
              <w:t>Набор прокладок КПП 5ст.ГАЗ-3309,33104 (ВАЛДАЙ)</w:t>
            </w:r>
          </w:p>
        </w:tc>
        <w:tc>
          <w:tcPr>
            <w:tcW w:type="dxa" w:w="2880"/>
          </w:tcPr>
          <w:p>
            <w:r>
              <w:t>3309-1701806</w:t>
            </w:r>
          </w:p>
        </w:tc>
      </w:tr>
      <w:tr>
        <w:tc>
          <w:tcPr>
            <w:tcW w:type="dxa" w:w="2880"/>
          </w:tcPr>
          <w:p>
            <w:r>
              <w:t>974</w:t>
            </w:r>
          </w:p>
        </w:tc>
        <w:tc>
          <w:tcPr>
            <w:tcW w:type="dxa" w:w="2880"/>
          </w:tcPr>
          <w:p>
            <w:r>
              <w:t>Набор прокладок раздаточной коробки ГАЗ-66,3308</w:t>
            </w:r>
          </w:p>
        </w:tc>
        <w:tc>
          <w:tcPr>
            <w:tcW w:type="dxa" w:w="2880"/>
          </w:tcPr>
          <w:p>
            <w:r>
              <w:t>06-52-321</w:t>
            </w:r>
          </w:p>
        </w:tc>
      </w:tr>
      <w:tr>
        <w:tc>
          <w:tcPr>
            <w:tcW w:type="dxa" w:w="2880"/>
          </w:tcPr>
          <w:p>
            <w:r>
              <w:t>975</w:t>
            </w:r>
          </w:p>
        </w:tc>
        <w:tc>
          <w:tcPr>
            <w:tcW w:type="dxa" w:w="2880"/>
          </w:tcPr>
          <w:p>
            <w:r>
              <w:t>Накладка наружнего зеркала левая ГАЗон NEXT ГАЗ</w:t>
            </w:r>
          </w:p>
        </w:tc>
        <w:tc>
          <w:tcPr>
            <w:tcW w:type="dxa" w:w="2880"/>
          </w:tcPr>
          <w:p>
            <w:r>
              <w:t>С41R11-8201821</w:t>
            </w:r>
          </w:p>
        </w:tc>
      </w:tr>
      <w:tr>
        <w:tc>
          <w:tcPr>
            <w:tcW w:type="dxa" w:w="2880"/>
          </w:tcPr>
          <w:p>
            <w:r>
              <w:t>976</w:t>
            </w:r>
          </w:p>
        </w:tc>
        <w:tc>
          <w:tcPr>
            <w:tcW w:type="dxa" w:w="2880"/>
          </w:tcPr>
          <w:p>
            <w:r>
              <w:t>Накладка передней рессоры ГАЗ-3302 (ГАЗ)</w:t>
            </w:r>
          </w:p>
        </w:tc>
        <w:tc>
          <w:tcPr>
            <w:tcW w:type="dxa" w:w="2880"/>
          </w:tcPr>
          <w:p>
            <w:r>
              <w:t>3302-2902412</w:t>
            </w:r>
          </w:p>
        </w:tc>
      </w:tr>
      <w:tr>
        <w:tc>
          <w:tcPr>
            <w:tcW w:type="dxa" w:w="2880"/>
          </w:tcPr>
          <w:p>
            <w:r>
              <w:t>977</w:t>
            </w:r>
          </w:p>
        </w:tc>
        <w:tc>
          <w:tcPr>
            <w:tcW w:type="dxa" w:w="2880"/>
          </w:tcPr>
          <w:p>
            <w:r>
              <w:t>Накладка сцепления ГАЗ-53</w:t>
            </w:r>
          </w:p>
        </w:tc>
        <w:tc>
          <w:tcPr>
            <w:tcW w:type="dxa" w:w="2880"/>
          </w:tcPr>
          <w:p>
            <w:r>
              <w:t>53-1601138-20</w:t>
            </w:r>
          </w:p>
        </w:tc>
      </w:tr>
      <w:tr>
        <w:tc>
          <w:tcPr>
            <w:tcW w:type="dxa" w:w="2880"/>
          </w:tcPr>
          <w:p>
            <w:r>
              <w:t>978</w:t>
            </w:r>
          </w:p>
        </w:tc>
        <w:tc>
          <w:tcPr>
            <w:tcW w:type="dxa" w:w="2880"/>
          </w:tcPr>
          <w:p>
            <w:r>
              <w:t>Накладка сцепления несвер. ГАЗ-52/51</w:t>
            </w:r>
          </w:p>
        </w:tc>
        <w:tc>
          <w:tcPr>
            <w:tcW w:type="dxa" w:w="2880"/>
          </w:tcPr>
          <w:p>
            <w:r>
              <w:t>51-1601138</w:t>
            </w:r>
          </w:p>
        </w:tc>
      </w:tr>
      <w:tr>
        <w:tc>
          <w:tcPr>
            <w:tcW w:type="dxa" w:w="2880"/>
          </w:tcPr>
          <w:p>
            <w:r>
              <w:t>979</w:t>
            </w:r>
          </w:p>
        </w:tc>
        <w:tc>
          <w:tcPr>
            <w:tcW w:type="dxa" w:w="2880"/>
          </w:tcPr>
          <w:p>
            <w:r>
              <w:t>Накладка тормозная ГАЗ-3307,3309 задняя (8 накл.+закл.)</w:t>
            </w:r>
          </w:p>
        </w:tc>
        <w:tc>
          <w:tcPr>
            <w:tcW w:type="dxa" w:w="2880"/>
          </w:tcPr>
          <w:p>
            <w:r>
              <w:t>3307-3502105</w:t>
            </w:r>
          </w:p>
        </w:tc>
      </w:tr>
      <w:tr>
        <w:tc>
          <w:tcPr>
            <w:tcW w:type="dxa" w:w="2880"/>
          </w:tcPr>
          <w:p>
            <w:r>
              <w:t>980</w:t>
            </w:r>
          </w:p>
        </w:tc>
        <w:tc>
          <w:tcPr>
            <w:tcW w:type="dxa" w:w="2880"/>
          </w:tcPr>
          <w:p>
            <w:r>
              <w:t>Накладка тормозная ГАЗ-3307,3309,4301 передняя сверленая (8 накл.+закл.) АККОР</w:t>
            </w:r>
          </w:p>
        </w:tc>
        <w:tc>
          <w:tcPr>
            <w:tcW w:type="dxa" w:w="2880"/>
          </w:tcPr>
          <w:p>
            <w:r>
              <w:t>3307-3501105</w:t>
            </w:r>
          </w:p>
        </w:tc>
      </w:tr>
      <w:tr>
        <w:tc>
          <w:tcPr>
            <w:tcW w:type="dxa" w:w="2880"/>
          </w:tcPr>
          <w:p>
            <w:r>
              <w:t>981</w:t>
            </w:r>
          </w:p>
        </w:tc>
        <w:tc>
          <w:tcPr>
            <w:tcW w:type="dxa" w:w="2880"/>
          </w:tcPr>
          <w:p>
            <w:r>
              <w:t>Накладка тормозная ГАЗ-3307,4301 передняя широкая Фритекс</w:t>
            </w:r>
          </w:p>
        </w:tc>
        <w:tc>
          <w:tcPr>
            <w:tcW w:type="dxa" w:w="2880"/>
          </w:tcPr>
          <w:p>
            <w:r>
              <w:t>3309-3501105</w:t>
            </w:r>
          </w:p>
        </w:tc>
      </w:tr>
      <w:tr>
        <w:tc>
          <w:tcPr>
            <w:tcW w:type="dxa" w:w="2880"/>
          </w:tcPr>
          <w:p>
            <w:r>
              <w:t>982</w:t>
            </w:r>
          </w:p>
        </w:tc>
        <w:tc>
          <w:tcPr>
            <w:tcW w:type="dxa" w:w="2880"/>
          </w:tcPr>
          <w:p>
            <w:r>
              <w:t>Накладка тормозная ГАЗ-51,52 узкая длинная сверл.</w:t>
            </w:r>
          </w:p>
        </w:tc>
        <w:tc>
          <w:tcPr>
            <w:tcW w:type="dxa" w:w="2880"/>
          </w:tcPr>
          <w:p>
            <w:r>
              <w:t>51-3501105</w:t>
            </w:r>
          </w:p>
        </w:tc>
      </w:tr>
      <w:tr>
        <w:tc>
          <w:tcPr>
            <w:tcW w:type="dxa" w:w="2880"/>
          </w:tcPr>
          <w:p>
            <w:r>
              <w:t>983</w:t>
            </w:r>
          </w:p>
        </w:tc>
        <w:tc>
          <w:tcPr>
            <w:tcW w:type="dxa" w:w="2880"/>
          </w:tcPr>
          <w:p>
            <w:r>
              <w:t>Накладка тормозная ГАЗ-51,52 узкая короткая сверл.</w:t>
            </w:r>
          </w:p>
        </w:tc>
        <w:tc>
          <w:tcPr>
            <w:tcW w:type="dxa" w:w="2880"/>
          </w:tcPr>
          <w:p>
            <w:r>
              <w:t>51-3501106</w:t>
            </w:r>
          </w:p>
        </w:tc>
      </w:tr>
      <w:tr>
        <w:tc>
          <w:tcPr>
            <w:tcW w:type="dxa" w:w="2880"/>
          </w:tcPr>
          <w:p>
            <w:r>
              <w:t>984</w:t>
            </w:r>
          </w:p>
        </w:tc>
        <w:tc>
          <w:tcPr>
            <w:tcW w:type="dxa" w:w="2880"/>
          </w:tcPr>
          <w:p>
            <w:r>
              <w:t>Накладка тормозная передняя ГАз-3307  (Фритекс) с заклепками</w:t>
            </w:r>
          </w:p>
        </w:tc>
        <w:tc>
          <w:tcPr>
            <w:tcW w:type="dxa" w:w="2880"/>
          </w:tcPr>
          <w:p>
            <w:r>
              <w:t>51-3502105-03</w:t>
            </w:r>
          </w:p>
        </w:tc>
      </w:tr>
      <w:tr>
        <w:tc>
          <w:tcPr>
            <w:tcW w:type="dxa" w:w="2880"/>
          </w:tcPr>
          <w:p>
            <w:r>
              <w:t>985</w:t>
            </w:r>
          </w:p>
        </w:tc>
        <w:tc>
          <w:tcPr>
            <w:tcW w:type="dxa" w:w="2880"/>
          </w:tcPr>
          <w:p>
            <w:r>
              <w:t>Наконечник передний продольной тяги  "Газон-NexT" "ГАЗ"(короткий)</w:t>
            </w:r>
          </w:p>
        </w:tc>
        <w:tc>
          <w:tcPr>
            <w:tcW w:type="dxa" w:w="2880"/>
          </w:tcPr>
          <w:p>
            <w:r>
              <w:t>C40R11-3414056</w:t>
            </w:r>
          </w:p>
        </w:tc>
      </w:tr>
      <w:tr>
        <w:tc>
          <w:tcPr>
            <w:tcW w:type="dxa" w:w="2880"/>
          </w:tcPr>
          <w:p>
            <w:r>
              <w:t>986</w:t>
            </w:r>
          </w:p>
        </w:tc>
        <w:tc>
          <w:tcPr>
            <w:tcW w:type="dxa" w:w="2880"/>
          </w:tcPr>
          <w:p>
            <w:r>
              <w:t>Наконечник рулевой ГАЗ-53 (к-кт 2шт.)"PROдеталь"</w:t>
            </w:r>
          </w:p>
        </w:tc>
        <w:tc>
          <w:tcPr>
            <w:tcW w:type="dxa" w:w="2880"/>
          </w:tcPr>
          <w:p>
            <w:r>
              <w:t>DP53300305657</w:t>
            </w:r>
          </w:p>
        </w:tc>
      </w:tr>
      <w:tr>
        <w:tc>
          <w:tcPr>
            <w:tcW w:type="dxa" w:w="2880"/>
          </w:tcPr>
          <w:p>
            <w:r>
              <w:t>987</w:t>
            </w:r>
          </w:p>
        </w:tc>
        <w:tc>
          <w:tcPr>
            <w:tcW w:type="dxa" w:w="2880"/>
          </w:tcPr>
          <w:p>
            <w:r>
              <w:t>Наконечник рулевой левый ГАЗ-3310"Валдай",Газон-NexT-5т.</w:t>
            </w:r>
          </w:p>
        </w:tc>
        <w:tc>
          <w:tcPr>
            <w:tcW w:type="dxa" w:w="2880"/>
          </w:tcPr>
          <w:p>
            <w:r>
              <w:t>33104-3414057</w:t>
            </w:r>
          </w:p>
        </w:tc>
      </w:tr>
      <w:tr>
        <w:tc>
          <w:tcPr>
            <w:tcW w:type="dxa" w:w="2880"/>
          </w:tcPr>
          <w:p>
            <w:r>
              <w:t>988</w:t>
            </w:r>
          </w:p>
        </w:tc>
        <w:tc>
          <w:tcPr>
            <w:tcW w:type="dxa" w:w="2880"/>
          </w:tcPr>
          <w:p>
            <w:r>
              <w:t>Наконечник рулевой левый ГАЗ-3310"Валдай",Газон-NexT-5т. (ГАЗ)</w:t>
            </w:r>
          </w:p>
        </w:tc>
        <w:tc>
          <w:tcPr>
            <w:tcW w:type="dxa" w:w="2880"/>
          </w:tcPr>
          <w:p>
            <w:r>
              <w:t>33104-3414057-01</w:t>
            </w:r>
          </w:p>
        </w:tc>
      </w:tr>
      <w:tr>
        <w:tc>
          <w:tcPr>
            <w:tcW w:type="dxa" w:w="2880"/>
          </w:tcPr>
          <w:p>
            <w:r>
              <w:t>989</w:t>
            </w:r>
          </w:p>
        </w:tc>
        <w:tc>
          <w:tcPr>
            <w:tcW w:type="dxa" w:w="2880"/>
          </w:tcPr>
          <w:p>
            <w:r>
              <w:t>Наконечник рулевой левый ГАЗ-53 52 3307-4301 (ГАЗ)</w:t>
            </w:r>
          </w:p>
        </w:tc>
        <w:tc>
          <w:tcPr>
            <w:tcW w:type="dxa" w:w="2880"/>
          </w:tcPr>
          <w:p>
            <w:r>
              <w:t>53-3003057</w:t>
            </w:r>
          </w:p>
        </w:tc>
      </w:tr>
      <w:tr>
        <w:tc>
          <w:tcPr>
            <w:tcW w:type="dxa" w:w="2880"/>
          </w:tcPr>
          <w:p>
            <w:r>
              <w:t>990</w:t>
            </w:r>
          </w:p>
        </w:tc>
        <w:tc>
          <w:tcPr>
            <w:tcW w:type="dxa" w:w="2880"/>
          </w:tcPr>
          <w:p>
            <w:r>
              <w:t>Наконечник рулевой левый ГАЗ-53 52 3307-4301 (ТДК)</w:t>
            </w:r>
          </w:p>
        </w:tc>
        <w:tc>
          <w:tcPr>
            <w:tcW w:type="dxa" w:w="2880"/>
          </w:tcPr>
          <w:p>
            <w:r>
              <w:t>53-3003057-01</w:t>
            </w:r>
          </w:p>
        </w:tc>
      </w:tr>
      <w:tr>
        <w:tc>
          <w:tcPr>
            <w:tcW w:type="dxa" w:w="2880"/>
          </w:tcPr>
          <w:p>
            <w:r>
              <w:t>991</w:t>
            </w:r>
          </w:p>
        </w:tc>
        <w:tc>
          <w:tcPr>
            <w:tcW w:type="dxa" w:w="2880"/>
          </w:tcPr>
          <w:p>
            <w:r>
              <w:t>Наконечник рулевой левый голый ГАЗ-53 52 3307-4301 (ГАЗ)</w:t>
            </w:r>
          </w:p>
        </w:tc>
        <w:tc>
          <w:tcPr>
            <w:tcW w:type="dxa" w:w="2880"/>
          </w:tcPr>
          <w:p>
            <w:r>
              <w:t>53-3003062</w:t>
            </w:r>
          </w:p>
        </w:tc>
      </w:tr>
      <w:tr>
        <w:tc>
          <w:tcPr>
            <w:tcW w:type="dxa" w:w="2880"/>
          </w:tcPr>
          <w:p>
            <w:r>
              <w:t>992</w:t>
            </w:r>
          </w:p>
        </w:tc>
        <w:tc>
          <w:tcPr>
            <w:tcW w:type="dxa" w:w="2880"/>
          </w:tcPr>
          <w:p>
            <w:r>
              <w:t>Наконечник рулевой правый ГАЗ-3310"Валдай",Газон-NexT-5т.</w:t>
            </w:r>
          </w:p>
        </w:tc>
        <w:tc>
          <w:tcPr>
            <w:tcW w:type="dxa" w:w="2880"/>
          </w:tcPr>
          <w:p>
            <w:r>
              <w:t>33104-3414056</w:t>
            </w:r>
          </w:p>
        </w:tc>
      </w:tr>
      <w:tr>
        <w:tc>
          <w:tcPr>
            <w:tcW w:type="dxa" w:w="2880"/>
          </w:tcPr>
          <w:p>
            <w:r>
              <w:t>993</w:t>
            </w:r>
          </w:p>
        </w:tc>
        <w:tc>
          <w:tcPr>
            <w:tcW w:type="dxa" w:w="2880"/>
          </w:tcPr>
          <w:p>
            <w:r>
              <w:t>Наконечник рулевой правый ГАЗ-3310"Валдай",Газон-NexT-5т. (ГАЗ)</w:t>
            </w:r>
          </w:p>
        </w:tc>
        <w:tc>
          <w:tcPr>
            <w:tcW w:type="dxa" w:w="2880"/>
          </w:tcPr>
          <w:p>
            <w:r>
              <w:t>33104-3414056-1</w:t>
            </w:r>
          </w:p>
        </w:tc>
      </w:tr>
      <w:tr>
        <w:tc>
          <w:tcPr>
            <w:tcW w:type="dxa" w:w="2880"/>
          </w:tcPr>
          <w:p>
            <w:r>
              <w:t>994</w:t>
            </w:r>
          </w:p>
        </w:tc>
        <w:tc>
          <w:tcPr>
            <w:tcW w:type="dxa" w:w="2880"/>
          </w:tcPr>
          <w:p>
            <w:r>
              <w:t>Наконечник рулевой правый ГАЗ-53 52 3307-4301 (ГАЗ)</w:t>
            </w:r>
          </w:p>
        </w:tc>
        <w:tc>
          <w:tcPr>
            <w:tcW w:type="dxa" w:w="2880"/>
          </w:tcPr>
          <w:p>
            <w:r>
              <w:t>53-3003056</w:t>
            </w:r>
          </w:p>
        </w:tc>
      </w:tr>
      <w:tr>
        <w:tc>
          <w:tcPr>
            <w:tcW w:type="dxa" w:w="2880"/>
          </w:tcPr>
          <w:p>
            <w:r>
              <w:t>995</w:t>
            </w:r>
          </w:p>
        </w:tc>
        <w:tc>
          <w:tcPr>
            <w:tcW w:type="dxa" w:w="2880"/>
          </w:tcPr>
          <w:p>
            <w:r>
              <w:t>Наконечник рулевой тяги левый "Газон-NexT"-10т.ПАЗ Вектор-NexT (попереч.)</w:t>
            </w:r>
          </w:p>
        </w:tc>
        <w:tc>
          <w:tcPr>
            <w:tcW w:type="dxa" w:w="2880"/>
          </w:tcPr>
          <w:p>
            <w:r>
              <w:t>C40R13-3414057</w:t>
            </w:r>
          </w:p>
        </w:tc>
      </w:tr>
      <w:tr>
        <w:tc>
          <w:tcPr>
            <w:tcW w:type="dxa" w:w="2880"/>
          </w:tcPr>
          <w:p>
            <w:r>
              <w:t>996</w:t>
            </w:r>
          </w:p>
        </w:tc>
        <w:tc>
          <w:tcPr>
            <w:tcW w:type="dxa" w:w="2880"/>
          </w:tcPr>
          <w:p>
            <w:r>
              <w:t>Наконечник рулевой тяги правый "Газон-NexT"-10т.ПАЗ Вектор-NexT (попереч.)</w:t>
            </w:r>
          </w:p>
        </w:tc>
        <w:tc>
          <w:tcPr>
            <w:tcW w:type="dxa" w:w="2880"/>
          </w:tcPr>
          <w:p>
            <w:r>
              <w:t>C40R13-3414056</w:t>
            </w:r>
          </w:p>
        </w:tc>
      </w:tr>
      <w:tr>
        <w:tc>
          <w:tcPr>
            <w:tcW w:type="dxa" w:w="2880"/>
          </w:tcPr>
          <w:p>
            <w:r>
              <w:t>997</w:t>
            </w:r>
          </w:p>
        </w:tc>
        <w:tc>
          <w:tcPr>
            <w:tcW w:type="dxa" w:w="2880"/>
          </w:tcPr>
          <w:p>
            <w:r>
              <w:t>Наконечник свечи  на катушку Bosch</w:t>
            </w:r>
          </w:p>
        </w:tc>
        <w:tc>
          <w:tcPr>
            <w:tcW w:type="dxa" w:w="2880"/>
          </w:tcPr>
          <w:p>
            <w:r>
              <w:t>1220703031</w:t>
            </w:r>
          </w:p>
        </w:tc>
      </w:tr>
      <w:tr>
        <w:tc>
          <w:tcPr>
            <w:tcW w:type="dxa" w:w="2880"/>
          </w:tcPr>
          <w:p>
            <w:r>
              <w:t>998</w:t>
            </w:r>
          </w:p>
        </w:tc>
        <w:tc>
          <w:tcPr>
            <w:tcW w:type="dxa" w:w="2880"/>
          </w:tcPr>
          <w:p>
            <w:r>
              <w:t>Наконечник свечи ГАЗ,УАЗ (УМЗ)</w:t>
            </w:r>
          </w:p>
        </w:tc>
        <w:tc>
          <w:tcPr>
            <w:tcW w:type="dxa" w:w="2880"/>
          </w:tcPr>
          <w:p>
            <w:r>
              <w:t>50-3707200</w:t>
            </w:r>
          </w:p>
        </w:tc>
      </w:tr>
      <w:tr>
        <w:tc>
          <w:tcPr>
            <w:tcW w:type="dxa" w:w="2880"/>
          </w:tcPr>
          <w:p>
            <w:r>
              <w:t>999</w:t>
            </w:r>
          </w:p>
        </w:tc>
        <w:tc>
          <w:tcPr>
            <w:tcW w:type="dxa" w:w="2880"/>
          </w:tcPr>
          <w:p>
            <w:r>
              <w:t>Наконечник свечи-406 (BOSCH)</w:t>
            </w:r>
          </w:p>
        </w:tc>
        <w:tc>
          <w:tcPr>
            <w:tcW w:type="dxa" w:w="2880"/>
          </w:tcPr>
          <w:p>
            <w:r>
              <w:t>3707200</w:t>
            </w:r>
          </w:p>
        </w:tc>
      </w:tr>
      <w:tr>
        <w:tc>
          <w:tcPr>
            <w:tcW w:type="dxa" w:w="2880"/>
          </w:tcPr>
          <w:p>
            <w:r>
              <w:t>1000</w:t>
            </w:r>
          </w:p>
        </w:tc>
        <w:tc>
          <w:tcPr>
            <w:tcW w:type="dxa" w:w="2880"/>
          </w:tcPr>
          <w:p>
            <w:r>
              <w:t>Наконечник тяги рулевой левый ГАЗ-66 Оригинал</w:t>
            </w:r>
          </w:p>
        </w:tc>
        <w:tc>
          <w:tcPr>
            <w:tcW w:type="dxa" w:w="2880"/>
          </w:tcPr>
          <w:p>
            <w:r>
              <w:t>66-01-3003057</w:t>
            </w:r>
          </w:p>
        </w:tc>
      </w:tr>
      <w:tr>
        <w:tc>
          <w:tcPr>
            <w:tcW w:type="dxa" w:w="2880"/>
          </w:tcPr>
          <w:p>
            <w:r>
              <w:t>1001</w:t>
            </w:r>
          </w:p>
        </w:tc>
        <w:tc>
          <w:tcPr>
            <w:tcW w:type="dxa" w:w="2880"/>
          </w:tcPr>
          <w:p>
            <w:r>
              <w:t>Направляющие клапанов кт. (16шт.) дв.511,513,523</w:t>
            </w:r>
          </w:p>
        </w:tc>
        <w:tc>
          <w:tcPr>
            <w:tcW w:type="dxa" w:w="2880"/>
          </w:tcPr>
          <w:p>
            <w:r>
              <w:t>13-1007033/38</w:t>
            </w:r>
          </w:p>
        </w:tc>
      </w:tr>
      <w:tr>
        <w:tc>
          <w:tcPr>
            <w:tcW w:type="dxa" w:w="2880"/>
          </w:tcPr>
          <w:p>
            <w:r>
              <w:t>1002</w:t>
            </w:r>
          </w:p>
        </w:tc>
        <w:tc>
          <w:tcPr>
            <w:tcW w:type="dxa" w:w="2880"/>
          </w:tcPr>
          <w:p>
            <w:r>
              <w:t>Насос вакуумный ГАЗ-3308 ("Садко),3309,245 дв.(ГАЗ)</w:t>
            </w:r>
          </w:p>
        </w:tc>
        <w:tc>
          <w:tcPr>
            <w:tcW w:type="dxa" w:w="2880"/>
          </w:tcPr>
          <w:p>
            <w:r>
              <w:t>33081-3548010</w:t>
            </w:r>
          </w:p>
        </w:tc>
      </w:tr>
      <w:tr>
        <w:tc>
          <w:tcPr>
            <w:tcW w:type="dxa" w:w="2880"/>
          </w:tcPr>
          <w:p>
            <w:r>
              <w:t>1003</w:t>
            </w:r>
          </w:p>
        </w:tc>
        <w:tc>
          <w:tcPr>
            <w:tcW w:type="dxa" w:w="2880"/>
          </w:tcPr>
          <w:p>
            <w:r>
              <w:t>Насос водяной ГАЗ-52 Пекар</w:t>
            </w:r>
          </w:p>
        </w:tc>
        <w:tc>
          <w:tcPr>
            <w:tcW w:type="dxa" w:w="2880"/>
          </w:tcPr>
          <w:p>
            <w:r>
              <w:t>52-1307010</w:t>
            </w:r>
          </w:p>
        </w:tc>
      </w:tr>
      <w:tr>
        <w:tc>
          <w:tcPr>
            <w:tcW w:type="dxa" w:w="2880"/>
          </w:tcPr>
          <w:p>
            <w:r>
              <w:t>1004</w:t>
            </w:r>
          </w:p>
        </w:tc>
        <w:tc>
          <w:tcPr>
            <w:tcW w:type="dxa" w:w="2880"/>
          </w:tcPr>
          <w:p>
            <w:r>
              <w:t>Насос водяной дв.511 513 523 "Пекар"</w:t>
            </w:r>
          </w:p>
        </w:tc>
        <w:tc>
          <w:tcPr>
            <w:tcW w:type="dxa" w:w="2880"/>
          </w:tcPr>
          <w:p>
            <w:r>
              <w:t>66-1307010</w:t>
            </w:r>
          </w:p>
        </w:tc>
      </w:tr>
      <w:tr>
        <w:tc>
          <w:tcPr>
            <w:tcW w:type="dxa" w:w="2880"/>
          </w:tcPr>
          <w:p>
            <w:r>
              <w:t>1005</w:t>
            </w:r>
          </w:p>
        </w:tc>
        <w:tc>
          <w:tcPr>
            <w:tcW w:type="dxa" w:w="2880"/>
          </w:tcPr>
          <w:p>
            <w:r>
              <w:t>Насос водяной дв.511 513 523 (для а/м с вязкостной муфтой) ЕВРО-3 "ЗМЗ"</w:t>
            </w:r>
          </w:p>
        </w:tc>
        <w:tc>
          <w:tcPr>
            <w:tcW w:type="dxa" w:w="2880"/>
          </w:tcPr>
          <w:p>
            <w:r>
              <w:t>5231-1307004</w:t>
            </w:r>
          </w:p>
        </w:tc>
      </w:tr>
      <w:tr>
        <w:tc>
          <w:tcPr>
            <w:tcW w:type="dxa" w:w="2880"/>
          </w:tcPr>
          <w:p>
            <w:r>
              <w:t>1006</w:t>
            </w:r>
          </w:p>
        </w:tc>
        <w:tc>
          <w:tcPr>
            <w:tcW w:type="dxa" w:w="2880"/>
          </w:tcPr>
          <w:p>
            <w:r>
              <w:t>Насос водяной дв.511,513,523 ГАЗ-53</w:t>
            </w:r>
          </w:p>
        </w:tc>
        <w:tc>
          <w:tcPr>
            <w:tcW w:type="dxa" w:w="2880"/>
          </w:tcPr>
          <w:p>
            <w:r>
              <w:t>53-1307010</w:t>
            </w:r>
          </w:p>
        </w:tc>
      </w:tr>
      <w:tr>
        <w:tc>
          <w:tcPr>
            <w:tcW w:type="dxa" w:w="2880"/>
          </w:tcPr>
          <w:p>
            <w:r>
              <w:t>1007</w:t>
            </w:r>
          </w:p>
        </w:tc>
        <w:tc>
          <w:tcPr>
            <w:tcW w:type="dxa" w:w="2880"/>
          </w:tcPr>
          <w:p>
            <w:r>
              <w:t>Насос водяной дв.511,513,523 ГАЗ-53 ""</w:t>
            </w:r>
          </w:p>
        </w:tc>
        <w:tc>
          <w:tcPr>
            <w:tcW w:type="dxa" w:w="2880"/>
          </w:tcPr>
          <w:p>
            <w:r>
              <w:t>511-1307004</w:t>
            </w:r>
          </w:p>
        </w:tc>
      </w:tr>
      <w:tr>
        <w:tc>
          <w:tcPr>
            <w:tcW w:type="dxa" w:w="2880"/>
          </w:tcPr>
          <w:p>
            <w:r>
              <w:t>1008</w:t>
            </w:r>
          </w:p>
        </w:tc>
        <w:tc>
          <w:tcPr>
            <w:tcW w:type="dxa" w:w="2880"/>
          </w:tcPr>
          <w:p>
            <w:r>
              <w:t>Насос водяной ЯМЗ-536,534,ГАЗ-33098</w:t>
            </w:r>
          </w:p>
        </w:tc>
        <w:tc>
          <w:tcPr>
            <w:tcW w:type="dxa" w:w="2880"/>
          </w:tcPr>
          <w:p>
            <w:r>
              <w:t>536.1307010-20</w:t>
            </w:r>
          </w:p>
        </w:tc>
      </w:tr>
      <w:tr>
        <w:tc>
          <w:tcPr>
            <w:tcW w:type="dxa" w:w="2880"/>
          </w:tcPr>
          <w:p>
            <w:r>
              <w:t>1009</w:t>
            </w:r>
          </w:p>
        </w:tc>
        <w:tc>
          <w:tcPr>
            <w:tcW w:type="dxa" w:w="2880"/>
          </w:tcPr>
          <w:p>
            <w:r>
              <w:t>Насос ГУР ГАЗ-3309 шестеренный дв.245 Евро-3 (УЯИШ.063615.018-01)</w:t>
            </w:r>
          </w:p>
        </w:tc>
        <w:tc>
          <w:tcPr>
            <w:tcW w:type="dxa" w:w="2880"/>
          </w:tcPr>
          <w:p>
            <w:r>
              <w:t>6-3615018</w:t>
            </w:r>
          </w:p>
        </w:tc>
      </w:tr>
      <w:tr>
        <w:tc>
          <w:tcPr>
            <w:tcW w:type="dxa" w:w="2880"/>
          </w:tcPr>
          <w:p>
            <w:r>
              <w:t>1010</w:t>
            </w:r>
          </w:p>
        </w:tc>
        <w:tc>
          <w:tcPr>
            <w:tcW w:type="dxa" w:w="2880"/>
          </w:tcPr>
          <w:p>
            <w:r>
              <w:t>Насос ГУР ГАЗ-3309,3308 шестеренный дв.245 Евро-4 (УЯИШ.063615.017)</w:t>
            </w:r>
          </w:p>
        </w:tc>
        <w:tc>
          <w:tcPr>
            <w:tcW w:type="dxa" w:w="2880"/>
          </w:tcPr>
          <w:p>
            <w:r>
              <w:t>6-3615017</w:t>
            </w:r>
          </w:p>
        </w:tc>
      </w:tr>
      <w:tr>
        <w:tc>
          <w:tcPr>
            <w:tcW w:type="dxa" w:w="2880"/>
          </w:tcPr>
          <w:p>
            <w:r>
              <w:t>1011</w:t>
            </w:r>
          </w:p>
        </w:tc>
        <w:tc>
          <w:tcPr>
            <w:tcW w:type="dxa" w:w="2880"/>
          </w:tcPr>
          <w:p>
            <w:r>
              <w:t>Насос ГУР ГАЗ-66,3308 "БАГУ"</w:t>
            </w:r>
          </w:p>
        </w:tc>
        <w:tc>
          <w:tcPr>
            <w:tcW w:type="dxa" w:w="2880"/>
          </w:tcPr>
          <w:p>
            <w:r>
              <w:t>66-3407010</w:t>
            </w:r>
          </w:p>
        </w:tc>
      </w:tr>
      <w:tr>
        <w:tc>
          <w:tcPr>
            <w:tcW w:type="dxa" w:w="2880"/>
          </w:tcPr>
          <w:p>
            <w:r>
              <w:t>1012</w:t>
            </w:r>
          </w:p>
        </w:tc>
        <w:tc>
          <w:tcPr>
            <w:tcW w:type="dxa" w:w="2880"/>
          </w:tcPr>
          <w:p>
            <w:r>
              <w:t>Насос ГУР Газон Next ЯМЗ-5344 (7683.955177) (Praft)</w:t>
            </w:r>
          </w:p>
        </w:tc>
        <w:tc>
          <w:tcPr>
            <w:tcW w:type="dxa" w:w="2880"/>
          </w:tcPr>
          <w:p>
            <w:r>
              <w:t>5347.3407010</w:t>
            </w:r>
          </w:p>
        </w:tc>
      </w:tr>
      <w:tr>
        <w:tc>
          <w:tcPr>
            <w:tcW w:type="dxa" w:w="2880"/>
          </w:tcPr>
          <w:p>
            <w:r>
              <w:t>1013</w:t>
            </w:r>
          </w:p>
        </w:tc>
        <w:tc>
          <w:tcPr>
            <w:tcW w:type="dxa" w:w="2880"/>
          </w:tcPr>
          <w:p>
            <w:r>
              <w:t>Насос масляный ГАЗ-53 3307,ПАЗ "ЗМЗ" 10.09.2020</w:t>
            </w:r>
          </w:p>
        </w:tc>
        <w:tc>
          <w:tcPr>
            <w:tcW w:type="dxa" w:w="2880"/>
          </w:tcPr>
          <w:p>
            <w:r>
              <w:t>53-11-1011010</w:t>
            </w:r>
          </w:p>
        </w:tc>
      </w:tr>
      <w:tr>
        <w:tc>
          <w:tcPr>
            <w:tcW w:type="dxa" w:w="2880"/>
          </w:tcPr>
          <w:p>
            <w:r>
              <w:t>1014</w:t>
            </w:r>
          </w:p>
        </w:tc>
        <w:tc>
          <w:tcPr>
            <w:tcW w:type="dxa" w:w="2880"/>
          </w:tcPr>
          <w:p>
            <w:r>
              <w:t>Насос масляный ГАЗ-66 (2-х секц.) "ЗМЗ"</w:t>
            </w:r>
          </w:p>
        </w:tc>
        <w:tc>
          <w:tcPr>
            <w:tcW w:type="dxa" w:w="2880"/>
          </w:tcPr>
          <w:p>
            <w:r>
              <w:t>41-11-1011010</w:t>
            </w:r>
          </w:p>
        </w:tc>
      </w:tr>
      <w:tr>
        <w:tc>
          <w:tcPr>
            <w:tcW w:type="dxa" w:w="2880"/>
          </w:tcPr>
          <w:p>
            <w:r>
              <w:t>1015</w:t>
            </w:r>
          </w:p>
        </w:tc>
        <w:tc>
          <w:tcPr>
            <w:tcW w:type="dxa" w:w="2880"/>
          </w:tcPr>
          <w:p>
            <w:r>
              <w:t>Обивка двери левая ГАЗ-3307 (ГАЗ)</w:t>
            </w:r>
          </w:p>
        </w:tc>
        <w:tc>
          <w:tcPr>
            <w:tcW w:type="dxa" w:w="2880"/>
          </w:tcPr>
          <w:p>
            <w:r>
              <w:t>4301-6102013</w:t>
            </w:r>
          </w:p>
        </w:tc>
      </w:tr>
      <w:tr>
        <w:tc>
          <w:tcPr>
            <w:tcW w:type="dxa" w:w="2880"/>
          </w:tcPr>
          <w:p>
            <w:r>
              <w:t>1016</w:t>
            </w:r>
          </w:p>
        </w:tc>
        <w:tc>
          <w:tcPr>
            <w:tcW w:type="dxa" w:w="2880"/>
          </w:tcPr>
          <w:p>
            <w:r>
              <w:t>Обивка двери правая ГАЗ-3307 (ГАЗ)</w:t>
            </w:r>
          </w:p>
        </w:tc>
        <w:tc>
          <w:tcPr>
            <w:tcW w:type="dxa" w:w="2880"/>
          </w:tcPr>
          <w:p>
            <w:r>
              <w:t>4301-6102012</w:t>
            </w:r>
          </w:p>
        </w:tc>
      </w:tr>
      <w:tr>
        <w:tc>
          <w:tcPr>
            <w:tcW w:type="dxa" w:w="2880"/>
          </w:tcPr>
          <w:p>
            <w:r>
              <w:t>1017</w:t>
            </w:r>
          </w:p>
        </w:tc>
        <w:tc>
          <w:tcPr>
            <w:tcW w:type="dxa" w:w="2880"/>
          </w:tcPr>
          <w:p>
            <w:r>
              <w:t>Облицовка радиатора (морда) Газ-3307 (ГАЗ)</w:t>
            </w:r>
          </w:p>
        </w:tc>
        <w:tc>
          <w:tcPr>
            <w:tcW w:type="dxa" w:w="2880"/>
          </w:tcPr>
          <w:p>
            <w:r>
              <w:t>3307-8401110</w:t>
            </w:r>
          </w:p>
        </w:tc>
      </w:tr>
      <w:tr>
        <w:tc>
          <w:tcPr>
            <w:tcW w:type="dxa" w:w="2880"/>
          </w:tcPr>
          <w:p>
            <w:r>
              <w:t>1018</w:t>
            </w:r>
          </w:p>
        </w:tc>
        <w:tc>
          <w:tcPr>
            <w:tcW w:type="dxa" w:w="2880"/>
          </w:tcPr>
          <w:p>
            <w:r>
              <w:t>Облицовка радиатора Валдай (ГАЗ)</w:t>
            </w:r>
          </w:p>
        </w:tc>
        <w:tc>
          <w:tcPr>
            <w:tcW w:type="dxa" w:w="2880"/>
          </w:tcPr>
          <w:p>
            <w:r>
              <w:t>3310-8401020</w:t>
            </w:r>
          </w:p>
        </w:tc>
      </w:tr>
      <w:tr>
        <w:tc>
          <w:tcPr>
            <w:tcW w:type="dxa" w:w="2880"/>
          </w:tcPr>
          <w:p>
            <w:r>
              <w:t>1019</w:t>
            </w:r>
          </w:p>
        </w:tc>
        <w:tc>
          <w:tcPr>
            <w:tcW w:type="dxa" w:w="2880"/>
          </w:tcPr>
          <w:p>
            <w:r>
              <w:t>Облицовка радиатора Газ-3307,4301 пластик</w:t>
            </w:r>
          </w:p>
        </w:tc>
        <w:tc>
          <w:tcPr>
            <w:tcW w:type="dxa" w:w="2880"/>
          </w:tcPr>
          <w:p>
            <w:r>
              <w:t>4301-8401020</w:t>
            </w:r>
          </w:p>
        </w:tc>
      </w:tr>
      <w:tr>
        <w:tc>
          <w:tcPr>
            <w:tcW w:type="dxa" w:w="2880"/>
          </w:tcPr>
          <w:p>
            <w:r>
              <w:t>1020</w:t>
            </w:r>
          </w:p>
        </w:tc>
        <w:tc>
          <w:tcPr>
            <w:tcW w:type="dxa" w:w="2880"/>
          </w:tcPr>
          <w:p>
            <w:r>
              <w:t>Обод фары внутр. ГАЗ-53</w:t>
            </w:r>
          </w:p>
        </w:tc>
        <w:tc>
          <w:tcPr>
            <w:tcW w:type="dxa" w:w="2880"/>
          </w:tcPr>
          <w:p>
            <w:r>
              <w:t>ФГ-122</w:t>
            </w:r>
          </w:p>
        </w:tc>
      </w:tr>
      <w:tr>
        <w:tc>
          <w:tcPr>
            <w:tcW w:type="dxa" w:w="2880"/>
          </w:tcPr>
          <w:p>
            <w:r>
              <w:t>1021</w:t>
            </w:r>
          </w:p>
        </w:tc>
        <w:tc>
          <w:tcPr>
            <w:tcW w:type="dxa" w:w="2880"/>
          </w:tcPr>
          <w:p>
            <w:r>
              <w:t>Обойма к распред. зажигания (БСЗ) ГАЗ-53,3307</w:t>
            </w:r>
          </w:p>
        </w:tc>
        <w:tc>
          <w:tcPr>
            <w:tcW w:type="dxa" w:w="2880"/>
          </w:tcPr>
          <w:p>
            <w:r>
              <w:t>24.3706-300</w:t>
            </w:r>
          </w:p>
        </w:tc>
      </w:tr>
      <w:tr>
        <w:tc>
          <w:tcPr>
            <w:tcW w:type="dxa" w:w="2880"/>
          </w:tcPr>
          <w:p>
            <w:r>
              <w:t>1022</w:t>
            </w:r>
          </w:p>
        </w:tc>
        <w:tc>
          <w:tcPr>
            <w:tcW w:type="dxa" w:w="2880"/>
          </w:tcPr>
          <w:p>
            <w:r>
              <w:t>Обойма подушки задней штанги стабилизатора ГАЗ-33104</w:t>
            </w:r>
          </w:p>
        </w:tc>
        <w:tc>
          <w:tcPr>
            <w:tcW w:type="dxa" w:w="2880"/>
          </w:tcPr>
          <w:p>
            <w:r>
              <w:t>33104-2916048</w:t>
            </w:r>
          </w:p>
        </w:tc>
      </w:tr>
      <w:tr>
        <w:tc>
          <w:tcPr>
            <w:tcW w:type="dxa" w:w="2880"/>
          </w:tcPr>
          <w:p>
            <w:r>
              <w:t>1023</w:t>
            </w:r>
          </w:p>
        </w:tc>
        <w:tc>
          <w:tcPr>
            <w:tcW w:type="dxa" w:w="2880"/>
          </w:tcPr>
          <w:p>
            <w:r>
              <w:t>Обойма подушки штанги стабилизатора (литая) ГАЗон-NEXT (ГАЗ)</w:t>
            </w:r>
          </w:p>
        </w:tc>
        <w:tc>
          <w:tcPr>
            <w:tcW w:type="dxa" w:w="2880"/>
          </w:tcPr>
          <w:p>
            <w:r>
              <w:t>С40R13-2906048</w:t>
            </w:r>
          </w:p>
        </w:tc>
      </w:tr>
      <w:tr>
        <w:tc>
          <w:tcPr>
            <w:tcW w:type="dxa" w:w="2880"/>
          </w:tcPr>
          <w:p>
            <w:r>
              <w:t>1024</w:t>
            </w:r>
          </w:p>
        </w:tc>
        <w:tc>
          <w:tcPr>
            <w:tcW w:type="dxa" w:w="2880"/>
          </w:tcPr>
          <w:p>
            <w:r>
              <w:t>Опора вилки сцепления ГАЗ-33088, 33096, 33106 с дв. Cummins</w:t>
            </w:r>
          </w:p>
        </w:tc>
        <w:tc>
          <w:tcPr>
            <w:tcW w:type="dxa" w:w="2880"/>
          </w:tcPr>
          <w:p>
            <w:r>
              <w:t>33098-1601215</w:t>
            </w:r>
          </w:p>
        </w:tc>
      </w:tr>
      <w:tr>
        <w:tc>
          <w:tcPr>
            <w:tcW w:type="dxa" w:w="2880"/>
          </w:tcPr>
          <w:p>
            <w:r>
              <w:t>1025</w:t>
            </w:r>
          </w:p>
        </w:tc>
        <w:tc>
          <w:tcPr>
            <w:tcW w:type="dxa" w:w="2880"/>
          </w:tcPr>
          <w:p>
            <w:r>
              <w:t>Опора вилки сцепления ГАЗ-3309,3310 "ВАЛДАЙ"</w:t>
            </w:r>
          </w:p>
        </w:tc>
        <w:tc>
          <w:tcPr>
            <w:tcW w:type="dxa" w:w="2880"/>
          </w:tcPr>
          <w:p>
            <w:r>
              <w:t>3309-1601215</w:t>
            </w:r>
          </w:p>
        </w:tc>
      </w:tr>
      <w:tr>
        <w:tc>
          <w:tcPr>
            <w:tcW w:type="dxa" w:w="2880"/>
          </w:tcPr>
          <w:p>
            <w:r>
              <w:t>1026</w:t>
            </w:r>
          </w:p>
        </w:tc>
        <w:tc>
          <w:tcPr>
            <w:tcW w:type="dxa" w:w="2880"/>
          </w:tcPr>
          <w:p>
            <w:r>
              <w:t>Опора подвесная в сборе ГАЗ-3307, 3309 ,Валдай (ГАЗ) с кроншейном</w:t>
            </w:r>
          </w:p>
        </w:tc>
        <w:tc>
          <w:tcPr>
            <w:tcW w:type="dxa" w:w="2880"/>
          </w:tcPr>
          <w:p>
            <w:r>
              <w:t>53-2202800</w:t>
            </w:r>
          </w:p>
        </w:tc>
      </w:tr>
      <w:tr>
        <w:tc>
          <w:tcPr>
            <w:tcW w:type="dxa" w:w="2880"/>
          </w:tcPr>
          <w:p>
            <w:r>
              <w:t>1027</w:t>
            </w:r>
          </w:p>
        </w:tc>
        <w:tc>
          <w:tcPr>
            <w:tcW w:type="dxa" w:w="2880"/>
          </w:tcPr>
          <w:p>
            <w:r>
              <w:t>Опора подвесная в сборе ГАЗ-52</w:t>
            </w:r>
          </w:p>
        </w:tc>
        <w:tc>
          <w:tcPr>
            <w:tcW w:type="dxa" w:w="2880"/>
          </w:tcPr>
          <w:p>
            <w:r>
              <w:t>52-2202081</w:t>
            </w:r>
          </w:p>
        </w:tc>
      </w:tr>
      <w:tr>
        <w:tc>
          <w:tcPr>
            <w:tcW w:type="dxa" w:w="2880"/>
          </w:tcPr>
          <w:p>
            <w:r>
              <w:t>1028</w:t>
            </w:r>
          </w:p>
        </w:tc>
        <w:tc>
          <w:tcPr>
            <w:tcW w:type="dxa" w:w="2880"/>
          </w:tcPr>
          <w:p>
            <w:r>
              <w:t>Опора подвесная в сборе ГАЗ-53 3309 ПАЗ</w:t>
            </w:r>
          </w:p>
        </w:tc>
        <w:tc>
          <w:tcPr>
            <w:tcW w:type="dxa" w:w="2880"/>
          </w:tcPr>
          <w:p>
            <w:r>
              <w:t>53-2202081</w:t>
            </w:r>
          </w:p>
        </w:tc>
      </w:tr>
      <w:tr>
        <w:tc>
          <w:tcPr>
            <w:tcW w:type="dxa" w:w="2880"/>
          </w:tcPr>
          <w:p>
            <w:r>
              <w:t>1029</w:t>
            </w:r>
          </w:p>
        </w:tc>
        <w:tc>
          <w:tcPr>
            <w:tcW w:type="dxa" w:w="2880"/>
          </w:tcPr>
          <w:p>
            <w:r>
              <w:t>Опора подвесная в сборе ГАЗ-53 3309 ПАЗ ЮККА</w:t>
            </w:r>
          </w:p>
        </w:tc>
        <w:tc>
          <w:tcPr>
            <w:tcW w:type="dxa" w:w="2880"/>
          </w:tcPr>
          <w:p>
            <w:r>
              <w:t>Ю53-2202081</w:t>
            </w:r>
          </w:p>
        </w:tc>
      </w:tr>
      <w:tr>
        <w:tc>
          <w:tcPr>
            <w:tcW w:type="dxa" w:w="2880"/>
          </w:tcPr>
          <w:p>
            <w:r>
              <w:t>1030</w:t>
            </w:r>
          </w:p>
        </w:tc>
        <w:tc>
          <w:tcPr>
            <w:tcW w:type="dxa" w:w="2880"/>
          </w:tcPr>
          <w:p>
            <w:r>
              <w:t>Опора подвесная в сборе ГАЗон-NEXT "Pravt" D45</w:t>
            </w:r>
          </w:p>
        </w:tc>
        <w:tc>
          <w:tcPr>
            <w:tcW w:type="dxa" w:w="2880"/>
          </w:tcPr>
          <w:p>
            <w:r>
              <w:t>PR.04519.19.99</w:t>
            </w:r>
          </w:p>
        </w:tc>
      </w:tr>
      <w:tr>
        <w:tc>
          <w:tcPr>
            <w:tcW w:type="dxa" w:w="2880"/>
          </w:tcPr>
          <w:p>
            <w:r>
              <w:t>1031</w:t>
            </w:r>
          </w:p>
        </w:tc>
        <w:tc>
          <w:tcPr>
            <w:tcW w:type="dxa" w:w="2880"/>
          </w:tcPr>
          <w:p>
            <w:r>
              <w:t>Опора подвесная в сборе ГАЗон-NEXT "Pravt" D60</w:t>
            </w:r>
          </w:p>
        </w:tc>
        <w:tc>
          <w:tcPr>
            <w:tcW w:type="dxa" w:w="2880"/>
          </w:tcPr>
          <w:p>
            <w:r>
              <w:t>4113.4530720</w:t>
            </w:r>
          </w:p>
        </w:tc>
      </w:tr>
      <w:tr>
        <w:tc>
          <w:tcPr>
            <w:tcW w:type="dxa" w:w="2880"/>
          </w:tcPr>
          <w:p>
            <w:r>
              <w:t>1032</w:t>
            </w:r>
          </w:p>
        </w:tc>
        <w:tc>
          <w:tcPr>
            <w:tcW w:type="dxa" w:w="2880"/>
          </w:tcPr>
          <w:p>
            <w:r>
              <w:t>Опора подвесная в сборе ГАЗон-NEXT(Камаз дв Cummins)"G-Part" D40</w:t>
            </w:r>
          </w:p>
        </w:tc>
        <w:tc>
          <w:tcPr>
            <w:tcW w:type="dxa" w:w="2880"/>
          </w:tcPr>
          <w:p>
            <w:r>
              <w:t>04027.01.02</w:t>
            </w:r>
          </w:p>
        </w:tc>
      </w:tr>
      <w:tr>
        <w:tc>
          <w:tcPr>
            <w:tcW w:type="dxa" w:w="2880"/>
          </w:tcPr>
          <w:p>
            <w:r>
              <w:t>1033</w:t>
            </w:r>
          </w:p>
        </w:tc>
        <w:tc>
          <w:tcPr>
            <w:tcW w:type="dxa" w:w="2880"/>
          </w:tcPr>
          <w:p>
            <w:r>
              <w:t>Опора шаровая поворотного кулака в сборе</w:t>
            </w:r>
          </w:p>
        </w:tc>
        <w:tc>
          <w:tcPr>
            <w:tcW w:type="dxa" w:w="2880"/>
          </w:tcPr>
          <w:p>
            <w:r>
              <w:t>66-40-2304012</w:t>
            </w:r>
          </w:p>
        </w:tc>
      </w:tr>
      <w:tr>
        <w:tc>
          <w:tcPr>
            <w:tcW w:type="dxa" w:w="2880"/>
          </w:tcPr>
          <w:p>
            <w:r>
              <w:t>1034</w:t>
            </w:r>
          </w:p>
        </w:tc>
        <w:tc>
          <w:tcPr>
            <w:tcW w:type="dxa" w:w="2880"/>
          </w:tcPr>
          <w:p>
            <w:r>
              <w:t>Осушитель воздуха LA6210 (24V)  ГАЗ-3309, ПАЗ-4230 (8553)</w:t>
            </w:r>
          </w:p>
        </w:tc>
        <w:tc>
          <w:tcPr>
            <w:tcW w:type="dxa" w:w="2880"/>
          </w:tcPr>
          <w:p>
            <w:r>
              <w:t>8043.3512010</w:t>
            </w:r>
          </w:p>
        </w:tc>
      </w:tr>
      <w:tr>
        <w:tc>
          <w:tcPr>
            <w:tcW w:type="dxa" w:w="2880"/>
          </w:tcPr>
          <w:p>
            <w:r>
              <w:t>1035</w:t>
            </w:r>
          </w:p>
        </w:tc>
        <w:tc>
          <w:tcPr>
            <w:tcW w:type="dxa" w:w="2880"/>
          </w:tcPr>
          <w:p>
            <w:r>
              <w:t>Осушитель воздуха ГАЗ-3307, ПАЗ-32053 (12V, 8.1 bar)</w:t>
            </w:r>
          </w:p>
        </w:tc>
        <w:tc>
          <w:tcPr>
            <w:tcW w:type="dxa" w:w="2880"/>
          </w:tcPr>
          <w:p>
            <w:r>
              <w:t>BK8506277</w:t>
            </w:r>
          </w:p>
        </w:tc>
      </w:tr>
      <w:tr>
        <w:tc>
          <w:tcPr>
            <w:tcW w:type="dxa" w:w="2880"/>
          </w:tcPr>
          <w:p>
            <w:r>
              <w:t>1036</w:t>
            </w:r>
          </w:p>
        </w:tc>
        <w:tc>
          <w:tcPr>
            <w:tcW w:type="dxa" w:w="2880"/>
          </w:tcPr>
          <w:p>
            <w:r>
              <w:t>Ось коромысел в сборе дв.511 513 523 ЗМЗ</w:t>
            </w:r>
          </w:p>
        </w:tc>
        <w:tc>
          <w:tcPr>
            <w:tcW w:type="dxa" w:w="2880"/>
          </w:tcPr>
          <w:p>
            <w:r>
              <w:t>13-1007098</w:t>
            </w:r>
          </w:p>
        </w:tc>
      </w:tr>
      <w:tr>
        <w:tc>
          <w:tcPr>
            <w:tcW w:type="dxa" w:w="2880"/>
          </w:tcPr>
          <w:p>
            <w:r>
              <w:t>1037</w:t>
            </w:r>
          </w:p>
        </w:tc>
        <w:tc>
          <w:tcPr>
            <w:tcW w:type="dxa" w:w="2880"/>
          </w:tcPr>
          <w:p>
            <w:r>
              <w:t>Ось опоры вилки сцепления ГАЗ-4301,33104</w:t>
            </w:r>
          </w:p>
        </w:tc>
        <w:tc>
          <w:tcPr>
            <w:tcW w:type="dxa" w:w="2880"/>
          </w:tcPr>
          <w:p>
            <w:r>
              <w:t>4301-1601205</w:t>
            </w:r>
          </w:p>
        </w:tc>
      </w:tr>
      <w:tr>
        <w:tc>
          <w:tcPr>
            <w:tcW w:type="dxa" w:w="2880"/>
          </w:tcPr>
          <w:p>
            <w:r>
              <w:t>1038</w:t>
            </w:r>
          </w:p>
        </w:tc>
        <w:tc>
          <w:tcPr>
            <w:tcW w:type="dxa" w:w="2880"/>
          </w:tcPr>
          <w:p>
            <w:r>
              <w:t>Ось передняя ГАЗ-3309 с тормозами  с АБС "ГАЗ" Оригинал</w:t>
            </w:r>
          </w:p>
        </w:tc>
        <w:tc>
          <w:tcPr>
            <w:tcW w:type="dxa" w:w="2880"/>
          </w:tcPr>
          <w:p>
            <w:r>
              <w:t>3309-3000012-10</w:t>
            </w:r>
          </w:p>
        </w:tc>
      </w:tr>
      <w:tr>
        <w:tc>
          <w:tcPr>
            <w:tcW w:type="dxa" w:w="2880"/>
          </w:tcPr>
          <w:p>
            <w:r>
              <w:t>1039</w:t>
            </w:r>
          </w:p>
        </w:tc>
        <w:tc>
          <w:tcPr>
            <w:tcW w:type="dxa" w:w="2880"/>
          </w:tcPr>
          <w:p>
            <w:r>
              <w:t>Ось промежуточной шестерни заднего хода КПП-5,ГАЗ-33081,3309,Валдай</w:t>
            </w:r>
          </w:p>
        </w:tc>
        <w:tc>
          <w:tcPr>
            <w:tcW w:type="dxa" w:w="2880"/>
          </w:tcPr>
          <w:p>
            <w:r>
              <w:t>3309-1701090</w:t>
            </w:r>
          </w:p>
        </w:tc>
      </w:tr>
      <w:tr>
        <w:tc>
          <w:tcPr>
            <w:tcW w:type="dxa" w:w="2880"/>
          </w:tcPr>
          <w:p>
            <w:r>
              <w:t>1040</w:t>
            </w:r>
          </w:p>
        </w:tc>
        <w:tc>
          <w:tcPr>
            <w:tcW w:type="dxa" w:w="2880"/>
          </w:tcPr>
          <w:p>
            <w:r>
              <w:t>Отбойник заднего моста ГАЗ-53, 66, 3307</w:t>
            </w:r>
          </w:p>
        </w:tc>
        <w:tc>
          <w:tcPr>
            <w:tcW w:type="dxa" w:w="2880"/>
          </w:tcPr>
          <w:p>
            <w:r>
              <w:t>51-2912622</w:t>
            </w:r>
          </w:p>
        </w:tc>
      </w:tr>
      <w:tr>
        <w:tc>
          <w:tcPr>
            <w:tcW w:type="dxa" w:w="2880"/>
          </w:tcPr>
          <w:p>
            <w:r>
              <w:t>1041</w:t>
            </w:r>
          </w:p>
        </w:tc>
        <w:tc>
          <w:tcPr>
            <w:tcW w:type="dxa" w:w="2880"/>
          </w:tcPr>
          <w:p>
            <w:r>
              <w:t>Отбойник передней рессоры ГАЗ-53,3307,ПАЗ</w:t>
            </w:r>
          </w:p>
        </w:tc>
        <w:tc>
          <w:tcPr>
            <w:tcW w:type="dxa" w:w="2880"/>
          </w:tcPr>
          <w:p>
            <w:r>
              <w:t>64-5640</w:t>
            </w:r>
          </w:p>
        </w:tc>
      </w:tr>
      <w:tr>
        <w:tc>
          <w:tcPr>
            <w:tcW w:type="dxa" w:w="2880"/>
          </w:tcPr>
          <w:p>
            <w:r>
              <w:t>1042</w:t>
            </w:r>
          </w:p>
        </w:tc>
        <w:tc>
          <w:tcPr>
            <w:tcW w:type="dxa" w:w="2880"/>
          </w:tcPr>
          <w:p>
            <w:r>
              <w:t>Отбойник подрессорника Газ-53/ГАЗель "Riginal" (2шт.)</w:t>
            </w:r>
          </w:p>
        </w:tc>
        <w:tc>
          <w:tcPr>
            <w:tcW w:type="dxa" w:w="2880"/>
          </w:tcPr>
          <w:p>
            <w:r>
              <w:t>52-2913428</w:t>
            </w:r>
          </w:p>
        </w:tc>
      </w:tr>
      <w:tr>
        <w:tc>
          <w:tcPr>
            <w:tcW w:type="dxa" w:w="2880"/>
          </w:tcPr>
          <w:p>
            <w:r>
              <w:t>1043</w:t>
            </w:r>
          </w:p>
        </w:tc>
        <w:tc>
          <w:tcPr>
            <w:tcW w:type="dxa" w:w="2880"/>
          </w:tcPr>
          <w:p>
            <w:r>
              <w:t>Охладитель наддувочного воздуха ГАзон-NEXT ГАЗ</w:t>
            </w:r>
          </w:p>
        </w:tc>
        <w:tc>
          <w:tcPr>
            <w:tcW w:type="dxa" w:w="2880"/>
          </w:tcPr>
          <w:p>
            <w:r>
              <w:t>С41R11-1172012-10</w:t>
            </w:r>
          </w:p>
        </w:tc>
      </w:tr>
      <w:tr>
        <w:tc>
          <w:tcPr>
            <w:tcW w:type="dxa" w:w="2880"/>
          </w:tcPr>
          <w:p>
            <w:r>
              <w:t>1044</w:t>
            </w:r>
          </w:p>
        </w:tc>
        <w:tc>
          <w:tcPr>
            <w:tcW w:type="dxa" w:w="2880"/>
          </w:tcPr>
          <w:p>
            <w:r>
              <w:t>Палец амортизатора верхний ГАЗ-52 53 66 3307-4301 (ГАЗ)</w:t>
            </w:r>
          </w:p>
        </w:tc>
        <w:tc>
          <w:tcPr>
            <w:tcW w:type="dxa" w:w="2880"/>
          </w:tcPr>
          <w:p>
            <w:r>
              <w:t>52-2905418</w:t>
            </w:r>
          </w:p>
        </w:tc>
      </w:tr>
      <w:tr>
        <w:tc>
          <w:tcPr>
            <w:tcW w:type="dxa" w:w="2880"/>
          </w:tcPr>
          <w:p>
            <w:r>
              <w:t>1045</w:t>
            </w:r>
          </w:p>
        </w:tc>
        <w:tc>
          <w:tcPr>
            <w:tcW w:type="dxa" w:w="2880"/>
          </w:tcPr>
          <w:p>
            <w:r>
              <w:t>Палец амортизатора нижний  ГАЗ-52 53 66 3307-4301 (ГАЗ)</w:t>
            </w:r>
          </w:p>
        </w:tc>
        <w:tc>
          <w:tcPr>
            <w:tcW w:type="dxa" w:w="2880"/>
          </w:tcPr>
          <w:p>
            <w:r>
              <w:t>52-2905472</w:t>
            </w:r>
          </w:p>
        </w:tc>
      </w:tr>
      <w:tr>
        <w:tc>
          <w:tcPr>
            <w:tcW w:type="dxa" w:w="2880"/>
          </w:tcPr>
          <w:p>
            <w:r>
              <w:t>1046</w:t>
            </w:r>
          </w:p>
        </w:tc>
        <w:tc>
          <w:tcPr>
            <w:tcW w:type="dxa" w:w="2880"/>
          </w:tcPr>
          <w:p>
            <w:r>
              <w:t>Палец крепления амортизатора верхний Газон-NEXT "ГАЗ"</w:t>
            </w:r>
          </w:p>
        </w:tc>
        <w:tc>
          <w:tcPr>
            <w:tcW w:type="dxa" w:w="2880"/>
          </w:tcPr>
          <w:p>
            <w:r>
              <w:t>С41R11-2905472</w:t>
            </w:r>
          </w:p>
        </w:tc>
      </w:tr>
      <w:tr>
        <w:tc>
          <w:tcPr>
            <w:tcW w:type="dxa" w:w="2880"/>
          </w:tcPr>
          <w:p>
            <w:r>
              <w:t>1047</w:t>
            </w:r>
          </w:p>
        </w:tc>
        <w:tc>
          <w:tcPr>
            <w:tcW w:type="dxa" w:w="2880"/>
          </w:tcPr>
          <w:p>
            <w:r>
              <w:t>Палец крепления амортизатора нижний Газон-NEXT "ГАЗ"</w:t>
            </w:r>
          </w:p>
        </w:tc>
        <w:tc>
          <w:tcPr>
            <w:tcW w:type="dxa" w:w="2880"/>
          </w:tcPr>
          <w:p>
            <w:r>
              <w:t>С41R11-2905418</w:t>
            </w:r>
          </w:p>
        </w:tc>
      </w:tr>
      <w:tr>
        <w:tc>
          <w:tcPr>
            <w:tcW w:type="dxa" w:w="2880"/>
          </w:tcPr>
          <w:p>
            <w:r>
              <w:t>1048</w:t>
            </w:r>
          </w:p>
        </w:tc>
        <w:tc>
          <w:tcPr>
            <w:tcW w:type="dxa" w:w="2880"/>
          </w:tcPr>
          <w:p>
            <w:r>
              <w:t>Палец опорный колодок переднего,заднего тормоза ГАЗ-53,66,3308</w:t>
            </w:r>
          </w:p>
        </w:tc>
        <w:tc>
          <w:tcPr>
            <w:tcW w:type="dxa" w:w="2880"/>
          </w:tcPr>
          <w:p>
            <w:r>
              <w:t>52-3502068-01</w:t>
            </w:r>
          </w:p>
        </w:tc>
      </w:tr>
      <w:tr>
        <w:tc>
          <w:tcPr>
            <w:tcW w:type="dxa" w:w="2880"/>
          </w:tcPr>
          <w:p>
            <w:r>
              <w:t>1049</w:t>
            </w:r>
          </w:p>
        </w:tc>
        <w:tc>
          <w:tcPr>
            <w:tcW w:type="dxa" w:w="2880"/>
          </w:tcPr>
          <w:p>
            <w:r>
              <w:t>Палец поршневой ГАЗ-52</w:t>
            </w:r>
          </w:p>
        </w:tc>
        <w:tc>
          <w:tcPr>
            <w:tcW w:type="dxa" w:w="2880"/>
          </w:tcPr>
          <w:p>
            <w:r>
              <w:t>51-1004020</w:t>
            </w:r>
          </w:p>
        </w:tc>
      </w:tr>
      <w:tr>
        <w:tc>
          <w:tcPr>
            <w:tcW w:type="dxa" w:w="2880"/>
          </w:tcPr>
          <w:p>
            <w:r>
              <w:t>1050</w:t>
            </w:r>
          </w:p>
        </w:tc>
        <w:tc>
          <w:tcPr>
            <w:tcW w:type="dxa" w:w="2880"/>
          </w:tcPr>
          <w:p>
            <w:r>
              <w:t>Палец продольной тяги ГАЗ-3309,3308, 66 (ГАЗ)</w:t>
            </w:r>
          </w:p>
        </w:tc>
        <w:tc>
          <w:tcPr>
            <w:tcW w:type="dxa" w:w="2880"/>
          </w:tcPr>
          <w:p>
            <w:r>
              <w:t>52-3003040-10</w:t>
            </w:r>
          </w:p>
        </w:tc>
      </w:tr>
      <w:tr>
        <w:tc>
          <w:tcPr>
            <w:tcW w:type="dxa" w:w="2880"/>
          </w:tcPr>
          <w:p>
            <w:r>
              <w:t>1051</w:t>
            </w:r>
          </w:p>
        </w:tc>
        <w:tc>
          <w:tcPr>
            <w:tcW w:type="dxa" w:w="2880"/>
          </w:tcPr>
          <w:p>
            <w:r>
              <w:t>Палец рулевой тяги ГАЗ-53 3307 4301 52 66 (ГАЗ)</w:t>
            </w:r>
          </w:p>
        </w:tc>
        <w:tc>
          <w:tcPr>
            <w:tcW w:type="dxa" w:w="2880"/>
          </w:tcPr>
          <w:p>
            <w:r>
              <w:t>52-3003065</w:t>
            </w:r>
          </w:p>
        </w:tc>
      </w:tr>
      <w:tr>
        <w:tc>
          <w:tcPr>
            <w:tcW w:type="dxa" w:w="2880"/>
          </w:tcPr>
          <w:p>
            <w:r>
              <w:t>1052</w:t>
            </w:r>
          </w:p>
        </w:tc>
        <w:tc>
          <w:tcPr>
            <w:tcW w:type="dxa" w:w="2880"/>
          </w:tcPr>
          <w:p>
            <w:r>
              <w:t>Палец шаровый рулевой тяги ГАЗ-3310"Валдай" (ГАЗ)</w:t>
            </w:r>
          </w:p>
        </w:tc>
        <w:tc>
          <w:tcPr>
            <w:tcW w:type="dxa" w:w="2880"/>
          </w:tcPr>
          <w:p>
            <w:r>
              <w:t>33104-3414065</w:t>
            </w:r>
          </w:p>
        </w:tc>
      </w:tr>
      <w:tr>
        <w:tc>
          <w:tcPr>
            <w:tcW w:type="dxa" w:w="2880"/>
          </w:tcPr>
          <w:p>
            <w:r>
              <w:t>1053</w:t>
            </w:r>
          </w:p>
        </w:tc>
        <w:tc>
          <w:tcPr>
            <w:tcW w:type="dxa" w:w="2880"/>
          </w:tcPr>
          <w:p>
            <w:r>
              <w:t>Палец эксцентриковый тормозных колодок ГАЗ</w:t>
            </w:r>
          </w:p>
        </w:tc>
        <w:tc>
          <w:tcPr>
            <w:tcW w:type="dxa" w:w="2880"/>
          </w:tcPr>
          <w:p>
            <w:r>
              <w:t>66-3501068-01</w:t>
            </w:r>
          </w:p>
        </w:tc>
      </w:tr>
      <w:tr>
        <w:tc>
          <w:tcPr>
            <w:tcW w:type="dxa" w:w="2880"/>
          </w:tcPr>
          <w:p>
            <w:r>
              <w:t>1054</w:t>
            </w:r>
          </w:p>
        </w:tc>
        <w:tc>
          <w:tcPr>
            <w:tcW w:type="dxa" w:w="2880"/>
          </w:tcPr>
          <w:p>
            <w:r>
              <w:t>Палец эксцентриковый тормозных колодок ГАЗ 53в сб.PROдеталь</w:t>
            </w:r>
          </w:p>
        </w:tc>
        <w:tc>
          <w:tcPr>
            <w:tcW w:type="dxa" w:w="2880"/>
          </w:tcPr>
          <w:p>
            <w:r>
              <w:t>DP523502068</w:t>
            </w:r>
          </w:p>
        </w:tc>
      </w:tr>
      <w:tr>
        <w:tc>
          <w:tcPr>
            <w:tcW w:type="dxa" w:w="2880"/>
          </w:tcPr>
          <w:p>
            <w:r>
              <w:t>1055</w:t>
            </w:r>
          </w:p>
        </w:tc>
        <w:tc>
          <w:tcPr>
            <w:tcW w:type="dxa" w:w="2880"/>
          </w:tcPr>
          <w:p>
            <w:r>
              <w:t>Палец эксцентриковый тормозных колодок ГАЗ-3307,4301</w:t>
            </w:r>
          </w:p>
        </w:tc>
        <w:tc>
          <w:tcPr>
            <w:tcW w:type="dxa" w:w="2880"/>
          </w:tcPr>
          <w:p>
            <w:r>
              <w:t>4301-3501068</w:t>
            </w:r>
          </w:p>
        </w:tc>
      </w:tr>
      <w:tr>
        <w:tc>
          <w:tcPr>
            <w:tcW w:type="dxa" w:w="2880"/>
          </w:tcPr>
          <w:p>
            <w:r>
              <w:t>1056</w:t>
            </w:r>
          </w:p>
        </w:tc>
        <w:tc>
          <w:tcPr>
            <w:tcW w:type="dxa" w:w="2880"/>
          </w:tcPr>
          <w:p>
            <w:r>
              <w:t>Панель боковины капота левая(топорик) ГАЗ-3307(ГАЗ)</w:t>
            </w:r>
          </w:p>
        </w:tc>
        <w:tc>
          <w:tcPr>
            <w:tcW w:type="dxa" w:w="2880"/>
          </w:tcPr>
          <w:p>
            <w:r>
              <w:t>3307-8402309</w:t>
            </w:r>
          </w:p>
        </w:tc>
      </w:tr>
      <w:tr>
        <w:tc>
          <w:tcPr>
            <w:tcW w:type="dxa" w:w="2880"/>
          </w:tcPr>
          <w:p>
            <w:r>
              <w:t>1057</w:t>
            </w:r>
          </w:p>
        </w:tc>
        <w:tc>
          <w:tcPr>
            <w:tcW w:type="dxa" w:w="2880"/>
          </w:tcPr>
          <w:p>
            <w:r>
              <w:t>Панель боковины капота правая(топорик) ГАЗ-3307(ГАЗ)</w:t>
            </w:r>
          </w:p>
        </w:tc>
        <w:tc>
          <w:tcPr>
            <w:tcW w:type="dxa" w:w="2880"/>
          </w:tcPr>
          <w:p>
            <w:r>
              <w:t>3307-8402308</w:t>
            </w:r>
          </w:p>
        </w:tc>
      </w:tr>
      <w:tr>
        <w:tc>
          <w:tcPr>
            <w:tcW w:type="dxa" w:w="2880"/>
          </w:tcPr>
          <w:p>
            <w:r>
              <w:t>1058</w:t>
            </w:r>
          </w:p>
        </w:tc>
        <w:tc>
          <w:tcPr>
            <w:tcW w:type="dxa" w:w="2880"/>
          </w:tcPr>
          <w:p>
            <w:r>
              <w:t>Панель облицовки радиатора (фартук) Валдай</w:t>
            </w:r>
          </w:p>
        </w:tc>
        <w:tc>
          <w:tcPr>
            <w:tcW w:type="dxa" w:w="2880"/>
          </w:tcPr>
          <w:p>
            <w:r>
              <w:t>33104-8401112</w:t>
            </w:r>
          </w:p>
        </w:tc>
      </w:tr>
      <w:tr>
        <w:tc>
          <w:tcPr>
            <w:tcW w:type="dxa" w:w="2880"/>
          </w:tcPr>
          <w:p>
            <w:r>
              <w:t>1059</w:t>
            </w:r>
          </w:p>
        </w:tc>
        <w:tc>
          <w:tcPr>
            <w:tcW w:type="dxa" w:w="2880"/>
          </w:tcPr>
          <w:p>
            <w:r>
              <w:t>Панель облицовки радиатора верхняя ГАЗон NEXT ГАЗ</w:t>
            </w:r>
          </w:p>
        </w:tc>
        <w:tc>
          <w:tcPr>
            <w:tcW w:type="dxa" w:w="2880"/>
          </w:tcPr>
          <w:p>
            <w:r>
              <w:t>С41R11-8401118</w:t>
            </w:r>
          </w:p>
        </w:tc>
      </w:tr>
      <w:tr>
        <w:tc>
          <w:tcPr>
            <w:tcW w:type="dxa" w:w="2880"/>
          </w:tcPr>
          <w:p>
            <w:r>
              <w:t>1060</w:t>
            </w:r>
          </w:p>
        </w:tc>
        <w:tc>
          <w:tcPr>
            <w:tcW w:type="dxa" w:w="2880"/>
          </w:tcPr>
          <w:p>
            <w:r>
              <w:t>Панель передка боковая левая ГАЗ-3307 (ГАЗ)</w:t>
            </w:r>
          </w:p>
        </w:tc>
        <w:tc>
          <w:tcPr>
            <w:tcW w:type="dxa" w:w="2880"/>
          </w:tcPr>
          <w:p>
            <w:r>
              <w:t>3307-5301035</w:t>
            </w:r>
          </w:p>
        </w:tc>
      </w:tr>
      <w:tr>
        <w:tc>
          <w:tcPr>
            <w:tcW w:type="dxa" w:w="2880"/>
          </w:tcPr>
          <w:p>
            <w:r>
              <w:t>1061</w:t>
            </w:r>
          </w:p>
        </w:tc>
        <w:tc>
          <w:tcPr>
            <w:tcW w:type="dxa" w:w="2880"/>
          </w:tcPr>
          <w:p>
            <w:r>
              <w:t>Панель передка боковая правая ГАЗ-3307 (ГАЗ)</w:t>
            </w:r>
          </w:p>
        </w:tc>
        <w:tc>
          <w:tcPr>
            <w:tcW w:type="dxa" w:w="2880"/>
          </w:tcPr>
          <w:p>
            <w:r>
              <w:t>3307-5301034</w:t>
            </w:r>
          </w:p>
        </w:tc>
      </w:tr>
      <w:tr>
        <w:tc>
          <w:tcPr>
            <w:tcW w:type="dxa" w:w="2880"/>
          </w:tcPr>
          <w:p>
            <w:r>
              <w:t>1062</w:t>
            </w:r>
          </w:p>
        </w:tc>
        <w:tc>
          <w:tcPr>
            <w:tcW w:type="dxa" w:w="2880"/>
          </w:tcPr>
          <w:p>
            <w:r>
              <w:t>Панель переднего бампера боковая (левая) ГАЗон NEXT</w:t>
            </w:r>
          </w:p>
        </w:tc>
        <w:tc>
          <w:tcPr>
            <w:tcW w:type="dxa" w:w="2880"/>
          </w:tcPr>
          <w:p>
            <w:r>
              <w:t>С41R11-2803021</w:t>
            </w:r>
          </w:p>
        </w:tc>
      </w:tr>
      <w:tr>
        <w:tc>
          <w:tcPr>
            <w:tcW w:type="dxa" w:w="2880"/>
          </w:tcPr>
          <w:p>
            <w:r>
              <w:t>1063</w:t>
            </w:r>
          </w:p>
        </w:tc>
        <w:tc>
          <w:tcPr>
            <w:tcW w:type="dxa" w:w="2880"/>
          </w:tcPr>
          <w:p>
            <w:r>
              <w:t>Панель переднего бампера боковая (правая) ГАЗон NEXT</w:t>
            </w:r>
          </w:p>
        </w:tc>
        <w:tc>
          <w:tcPr>
            <w:tcW w:type="dxa" w:w="2880"/>
          </w:tcPr>
          <w:p>
            <w:r>
              <w:t>C41R11-2803020</w:t>
            </w:r>
          </w:p>
        </w:tc>
      </w:tr>
      <w:tr>
        <w:tc>
          <w:tcPr>
            <w:tcW w:type="dxa" w:w="2880"/>
          </w:tcPr>
          <w:p>
            <w:r>
              <w:t>1064</w:t>
            </w:r>
          </w:p>
        </w:tc>
        <w:tc>
          <w:tcPr>
            <w:tcW w:type="dxa" w:w="2880"/>
          </w:tcPr>
          <w:p>
            <w:r>
              <w:t>Панель подкопотная ГАЗ-3308</w:t>
            </w:r>
          </w:p>
        </w:tc>
        <w:tc>
          <w:tcPr>
            <w:tcW w:type="dxa" w:w="2880"/>
          </w:tcPr>
          <w:p>
            <w:r>
              <w:t>33081-8401050-20</w:t>
            </w:r>
          </w:p>
        </w:tc>
      </w:tr>
      <w:tr>
        <w:tc>
          <w:tcPr>
            <w:tcW w:type="dxa" w:w="2880"/>
          </w:tcPr>
          <w:p>
            <w:r>
              <w:t>1065</w:t>
            </w:r>
          </w:p>
        </w:tc>
        <w:tc>
          <w:tcPr>
            <w:tcW w:type="dxa" w:w="2880"/>
          </w:tcPr>
          <w:p>
            <w:r>
              <w:t>Пара главная заднего моста ГАЗ-3306 (33 зуб.)</w:t>
            </w:r>
          </w:p>
        </w:tc>
        <w:tc>
          <w:tcPr>
            <w:tcW w:type="dxa" w:w="2880"/>
          </w:tcPr>
          <w:p>
            <w:r>
              <w:t>53-2402020-12</w:t>
            </w:r>
          </w:p>
        </w:tc>
      </w:tr>
      <w:tr>
        <w:tc>
          <w:tcPr>
            <w:tcW w:type="dxa" w:w="2880"/>
          </w:tcPr>
          <w:p>
            <w:r>
              <w:t>1066</w:t>
            </w:r>
          </w:p>
        </w:tc>
        <w:tc>
          <w:tcPr>
            <w:tcW w:type="dxa" w:w="2880"/>
          </w:tcPr>
          <w:p>
            <w:r>
              <w:t>Пара главная заднего моста ГАЗ-3309 (41/9з.)(ГАЗ)</w:t>
            </w:r>
          </w:p>
        </w:tc>
        <w:tc>
          <w:tcPr>
            <w:tcW w:type="dxa" w:w="2880"/>
          </w:tcPr>
          <w:p>
            <w:r>
              <w:t>3309-2402165</w:t>
            </w:r>
          </w:p>
        </w:tc>
      </w:tr>
      <w:tr>
        <w:tc>
          <w:tcPr>
            <w:tcW w:type="dxa" w:w="2880"/>
          </w:tcPr>
          <w:p>
            <w:r>
              <w:t>1067</w:t>
            </w:r>
          </w:p>
        </w:tc>
        <w:tc>
          <w:tcPr>
            <w:tcW w:type="dxa" w:w="2880"/>
          </w:tcPr>
          <w:p>
            <w:r>
              <w:t>Пара главная заднего моста ГАЗ-53, 3307 (37 зуб.)</w:t>
            </w:r>
          </w:p>
        </w:tc>
        <w:tc>
          <w:tcPr>
            <w:tcW w:type="dxa" w:w="2880"/>
          </w:tcPr>
          <w:p>
            <w:r>
              <w:t>53-2402165</w:t>
            </w:r>
          </w:p>
        </w:tc>
      </w:tr>
      <w:tr>
        <w:tc>
          <w:tcPr>
            <w:tcW w:type="dxa" w:w="2880"/>
          </w:tcPr>
          <w:p>
            <w:r>
              <w:t>1068</w:t>
            </w:r>
          </w:p>
        </w:tc>
        <w:tc>
          <w:tcPr>
            <w:tcW w:type="dxa" w:w="2880"/>
          </w:tcPr>
          <w:p>
            <w:r>
              <w:t>Пара главная заднего моста ГАЗ-53,66,3308, змз-513 (6х41 зуб.)</w:t>
            </w:r>
          </w:p>
        </w:tc>
        <w:tc>
          <w:tcPr>
            <w:tcW w:type="dxa" w:w="2880"/>
          </w:tcPr>
          <w:p>
            <w:r>
              <w:t>3308-2402165</w:t>
            </w:r>
          </w:p>
        </w:tc>
      </w:tr>
      <w:tr>
        <w:tc>
          <w:tcPr>
            <w:tcW w:type="dxa" w:w="2880"/>
          </w:tcPr>
          <w:p>
            <w:r>
              <w:t>1069</w:t>
            </w:r>
          </w:p>
        </w:tc>
        <w:tc>
          <w:tcPr>
            <w:tcW w:type="dxa" w:w="2880"/>
          </w:tcPr>
          <w:p>
            <w:r>
              <w:t>Патрубки радиатора Валдай дв.Cummins (к-т 2 шт)</w:t>
            </w:r>
          </w:p>
        </w:tc>
        <w:tc>
          <w:tcPr>
            <w:tcW w:type="dxa" w:w="2880"/>
          </w:tcPr>
          <w:p>
            <w:r>
              <w:t>3310-60</w:t>
            </w:r>
          </w:p>
        </w:tc>
      </w:tr>
      <w:tr>
        <w:tc>
          <w:tcPr>
            <w:tcW w:type="dxa" w:w="2880"/>
          </w:tcPr>
          <w:p>
            <w:r>
              <w:t>1070</w:t>
            </w:r>
          </w:p>
        </w:tc>
        <w:tc>
          <w:tcPr>
            <w:tcW w:type="dxa" w:w="2880"/>
          </w:tcPr>
          <w:p>
            <w:r>
              <w:t>Патрубки радиатора ГАЗ 3307 ЗМЗ-523 силикон из 2шт.</w:t>
            </w:r>
          </w:p>
        </w:tc>
        <w:tc>
          <w:tcPr>
            <w:tcW w:type="dxa" w:w="2880"/>
          </w:tcPr>
          <w:p>
            <w:r>
              <w:t>3307-1303010</w:t>
            </w:r>
          </w:p>
        </w:tc>
      </w:tr>
      <w:tr>
        <w:tc>
          <w:tcPr>
            <w:tcW w:type="dxa" w:w="2880"/>
          </w:tcPr>
          <w:p>
            <w:r>
              <w:t>1071</w:t>
            </w:r>
          </w:p>
        </w:tc>
        <w:tc>
          <w:tcPr>
            <w:tcW w:type="dxa" w:w="2880"/>
          </w:tcPr>
          <w:p>
            <w:r>
              <w:t>Патрубки радиатора ГАЗ 3307 к-т</w:t>
            </w:r>
          </w:p>
        </w:tc>
        <w:tc>
          <w:tcPr>
            <w:tcW w:type="dxa" w:w="2880"/>
          </w:tcPr>
          <w:p>
            <w:r>
              <w:t>3307-1303000</w:t>
            </w:r>
          </w:p>
        </w:tc>
      </w:tr>
      <w:tr>
        <w:tc>
          <w:tcPr>
            <w:tcW w:type="dxa" w:w="2880"/>
          </w:tcPr>
          <w:p>
            <w:r>
              <w:t>1072</w:t>
            </w:r>
          </w:p>
        </w:tc>
        <w:tc>
          <w:tcPr>
            <w:tcW w:type="dxa" w:w="2880"/>
          </w:tcPr>
          <w:p>
            <w:r>
              <w:t>Патрубки радиатора ГАЗ 3307,53 ЗМЗ-511 силикон из 3шт.</w:t>
            </w:r>
          </w:p>
        </w:tc>
        <w:tc>
          <w:tcPr>
            <w:tcW w:type="dxa" w:w="2880"/>
          </w:tcPr>
          <w:p>
            <w:r>
              <w:t>53-1303010</w:t>
            </w:r>
          </w:p>
        </w:tc>
      </w:tr>
      <w:tr>
        <w:tc>
          <w:tcPr>
            <w:tcW w:type="dxa" w:w="2880"/>
          </w:tcPr>
          <w:p>
            <w:r>
              <w:t>1073</w:t>
            </w:r>
          </w:p>
        </w:tc>
        <w:tc>
          <w:tcPr>
            <w:tcW w:type="dxa" w:w="2880"/>
          </w:tcPr>
          <w:p>
            <w:r>
              <w:t>Патрубки радиатора ГАЗ 3309 "Балаково"</w:t>
            </w:r>
          </w:p>
        </w:tc>
        <w:tc>
          <w:tcPr>
            <w:tcW w:type="dxa" w:w="2880"/>
          </w:tcPr>
          <w:p>
            <w:r>
              <w:t>Дизель</w:t>
            </w:r>
          </w:p>
        </w:tc>
      </w:tr>
      <w:tr>
        <w:tc>
          <w:tcPr>
            <w:tcW w:type="dxa" w:w="2880"/>
          </w:tcPr>
          <w:p>
            <w:r>
              <w:t>1074</w:t>
            </w:r>
          </w:p>
        </w:tc>
        <w:tc>
          <w:tcPr>
            <w:tcW w:type="dxa" w:w="2880"/>
          </w:tcPr>
          <w:p>
            <w:r>
              <w:t>Патрубки радиатора ГАЗ 3309 дв.ЯМЗ-5344 ЕВРО-4 2шт. силикон</w:t>
            </w:r>
          </w:p>
        </w:tc>
        <w:tc>
          <w:tcPr>
            <w:tcW w:type="dxa" w:w="2880"/>
          </w:tcPr>
          <w:p>
            <w:r>
              <w:t>3309-1303000</w:t>
            </w:r>
          </w:p>
        </w:tc>
      </w:tr>
      <w:tr>
        <w:tc>
          <w:tcPr>
            <w:tcW w:type="dxa" w:w="2880"/>
          </w:tcPr>
          <w:p>
            <w:r>
              <w:t>1075</w:t>
            </w:r>
          </w:p>
        </w:tc>
        <w:tc>
          <w:tcPr>
            <w:tcW w:type="dxa" w:w="2880"/>
          </w:tcPr>
          <w:p>
            <w:r>
              <w:t>Патрубки радиатора ГАЗ 66</w:t>
            </w:r>
          </w:p>
        </w:tc>
        <w:tc>
          <w:tcPr>
            <w:tcW w:type="dxa" w:w="2880"/>
          </w:tcPr>
          <w:p>
            <w:r>
              <w:t>66--1303000</w:t>
            </w:r>
          </w:p>
        </w:tc>
      </w:tr>
      <w:tr>
        <w:tc>
          <w:tcPr>
            <w:tcW w:type="dxa" w:w="2880"/>
          </w:tcPr>
          <w:p>
            <w:r>
              <w:t>1076</w:t>
            </w:r>
          </w:p>
        </w:tc>
        <w:tc>
          <w:tcPr>
            <w:tcW w:type="dxa" w:w="2880"/>
          </w:tcPr>
          <w:p>
            <w:r>
              <w:t>Патрубки радиатора ГАЗ 66 силикон</w:t>
            </w:r>
          </w:p>
        </w:tc>
        <w:tc>
          <w:tcPr>
            <w:tcW w:type="dxa" w:w="2880"/>
          </w:tcPr>
          <w:p>
            <w:r>
              <w:t>66-1303000</w:t>
            </w:r>
          </w:p>
        </w:tc>
      </w:tr>
      <w:tr>
        <w:tc>
          <w:tcPr>
            <w:tcW w:type="dxa" w:w="2880"/>
          </w:tcPr>
          <w:p>
            <w:r>
              <w:t>1077</w:t>
            </w:r>
          </w:p>
        </w:tc>
        <w:tc>
          <w:tcPr>
            <w:tcW w:type="dxa" w:w="2880"/>
          </w:tcPr>
          <w:p>
            <w:r>
              <w:t>Патрубки радиатора ГАЗОН-NEXT дв.ЯМЗ Е-4 к-т 2 шт.</w:t>
            </w:r>
          </w:p>
        </w:tc>
        <w:tc>
          <w:tcPr>
            <w:tcW w:type="dxa" w:w="2880"/>
          </w:tcPr>
          <w:p>
            <w:r>
              <w:t>С41R11-1303010/25</w:t>
            </w:r>
          </w:p>
        </w:tc>
      </w:tr>
      <w:tr>
        <w:tc>
          <w:tcPr>
            <w:tcW w:type="dxa" w:w="2880"/>
          </w:tcPr>
          <w:p>
            <w:r>
              <w:t>1078</w:t>
            </w:r>
          </w:p>
        </w:tc>
        <w:tc>
          <w:tcPr>
            <w:tcW w:type="dxa" w:w="2880"/>
          </w:tcPr>
          <w:p>
            <w:r>
              <w:t>Патрубки системы отопления ГАЗОН-NEXT дв.ЯМЗ Е-4 к-т 3 шт. силикон</w:t>
            </w:r>
          </w:p>
        </w:tc>
        <w:tc>
          <w:tcPr>
            <w:tcW w:type="dxa" w:w="2880"/>
          </w:tcPr>
          <w:p>
            <w:r>
              <w:t>C411R118120036</w:t>
            </w:r>
          </w:p>
        </w:tc>
      </w:tr>
      <w:tr>
        <w:tc>
          <w:tcPr>
            <w:tcW w:type="dxa" w:w="2880"/>
          </w:tcPr>
          <w:p>
            <w:r>
              <w:t>1079</w:t>
            </w:r>
          </w:p>
        </w:tc>
        <w:tc>
          <w:tcPr>
            <w:tcW w:type="dxa" w:w="2880"/>
          </w:tcPr>
          <w:p>
            <w:r>
              <w:t>Патрубки системы отопления ГАЗОН-NEXT дв.ЯМЗ Е-4 к-т 6 шт. силикон</w:t>
            </w:r>
          </w:p>
        </w:tc>
        <w:tc>
          <w:tcPr>
            <w:tcW w:type="dxa" w:w="2880"/>
          </w:tcPr>
          <w:p>
            <w:r>
              <w:t>C41R13-8120010</w:t>
            </w:r>
          </w:p>
        </w:tc>
      </w:tr>
      <w:tr>
        <w:tc>
          <w:tcPr>
            <w:tcW w:type="dxa" w:w="2880"/>
          </w:tcPr>
          <w:p>
            <w:r>
              <w:t>1080</w:t>
            </w:r>
          </w:p>
        </w:tc>
        <w:tc>
          <w:tcPr>
            <w:tcW w:type="dxa" w:w="2880"/>
          </w:tcPr>
          <w:p>
            <w:r>
              <w:t>Патрубок 3-70х80-0,25  ГАЗ-33106 дв."Cummins"ISF3.8</w:t>
            </w:r>
          </w:p>
        </w:tc>
        <w:tc>
          <w:tcPr>
            <w:tcW w:type="dxa" w:w="2880"/>
          </w:tcPr>
          <w:p>
            <w:r>
              <w:t>33106-1172100</w:t>
            </w:r>
          </w:p>
        </w:tc>
      </w:tr>
      <w:tr>
        <w:tc>
          <w:tcPr>
            <w:tcW w:type="dxa" w:w="2880"/>
          </w:tcPr>
          <w:p>
            <w:r>
              <w:t>1081</w:t>
            </w:r>
          </w:p>
        </w:tc>
        <w:tc>
          <w:tcPr>
            <w:tcW w:type="dxa" w:w="2880"/>
          </w:tcPr>
          <w:p>
            <w:r>
              <w:t>Патрубок воздушного фильтра (сапун) ГАЗ-3307</w:t>
            </w:r>
          </w:p>
        </w:tc>
        <w:tc>
          <w:tcPr>
            <w:tcW w:type="dxa" w:w="2880"/>
          </w:tcPr>
          <w:p>
            <w:r>
              <w:t>511-1014075</w:t>
            </w:r>
          </w:p>
        </w:tc>
      </w:tr>
      <w:tr>
        <w:tc>
          <w:tcPr>
            <w:tcW w:type="dxa" w:w="2880"/>
          </w:tcPr>
          <w:p>
            <w:r>
              <w:t>1082</w:t>
            </w:r>
          </w:p>
        </w:tc>
        <w:tc>
          <w:tcPr>
            <w:tcW w:type="dxa" w:w="2880"/>
          </w:tcPr>
          <w:p>
            <w:r>
              <w:t>Патрубок воздушного фильтра ГАЗ-3308,3309</w:t>
            </w:r>
          </w:p>
        </w:tc>
        <w:tc>
          <w:tcPr>
            <w:tcW w:type="dxa" w:w="2880"/>
          </w:tcPr>
          <w:p>
            <w:r>
              <w:t>33081-1109300</w:t>
            </w:r>
          </w:p>
        </w:tc>
      </w:tr>
      <w:tr>
        <w:tc>
          <w:tcPr>
            <w:tcW w:type="dxa" w:w="2880"/>
          </w:tcPr>
          <w:p>
            <w:r>
              <w:t>1083</w:t>
            </w:r>
          </w:p>
        </w:tc>
        <w:tc>
          <w:tcPr>
            <w:tcW w:type="dxa" w:w="2880"/>
          </w:tcPr>
          <w:p>
            <w:r>
              <w:t>Патрубок воздушного фильтра ГАЗ-33081,3309 ММЗ-Д245.7 Евро-4</w:t>
            </w:r>
          </w:p>
        </w:tc>
        <w:tc>
          <w:tcPr>
            <w:tcW w:type="dxa" w:w="2880"/>
          </w:tcPr>
          <w:p>
            <w:r>
              <w:t>3309-1109176-10</w:t>
            </w:r>
          </w:p>
        </w:tc>
      </w:tr>
      <w:tr>
        <w:tc>
          <w:tcPr>
            <w:tcW w:type="dxa" w:w="2880"/>
          </w:tcPr>
          <w:p>
            <w:r>
              <w:t>1084</w:t>
            </w:r>
          </w:p>
        </w:tc>
        <w:tc>
          <w:tcPr>
            <w:tcW w:type="dxa" w:w="2880"/>
          </w:tcPr>
          <w:p>
            <w:r>
              <w:t>Патрубок впускного коллектора ГАЗ-33081 MEGAPOWER</w:t>
            </w:r>
          </w:p>
        </w:tc>
        <w:tc>
          <w:tcPr>
            <w:tcW w:type="dxa" w:w="2880"/>
          </w:tcPr>
          <w:p>
            <w:r>
              <w:t>33081-1109176</w:t>
            </w:r>
          </w:p>
        </w:tc>
      </w:tr>
      <w:tr>
        <w:tc>
          <w:tcPr>
            <w:tcW w:type="dxa" w:w="2880"/>
          </w:tcPr>
          <w:p>
            <w:r>
              <w:t>1085</w:t>
            </w:r>
          </w:p>
        </w:tc>
        <w:tc>
          <w:tcPr>
            <w:tcW w:type="dxa" w:w="2880"/>
          </w:tcPr>
          <w:p>
            <w:r>
              <w:t>Патрубок выходной водяной ГАЗ-33106 дв.CUMMINS 3,8</w:t>
            </w:r>
          </w:p>
        </w:tc>
        <w:tc>
          <w:tcPr>
            <w:tcW w:type="dxa" w:w="2880"/>
          </w:tcPr>
          <w:p>
            <w:r>
              <w:t>4992623</w:t>
            </w:r>
          </w:p>
        </w:tc>
      </w:tr>
      <w:tr>
        <w:tc>
          <w:tcPr>
            <w:tcW w:type="dxa" w:w="2880"/>
          </w:tcPr>
          <w:p>
            <w:r>
              <w:t>1086</w:t>
            </w:r>
          </w:p>
        </w:tc>
        <w:tc>
          <w:tcPr>
            <w:tcW w:type="dxa" w:w="2880"/>
          </w:tcPr>
          <w:p>
            <w:r>
              <w:t>Патрубок ГАЗон Next C41R13 дв.ЯМЗ радиатора верхний MEGAPOWER</w:t>
            </w:r>
          </w:p>
        </w:tc>
        <w:tc>
          <w:tcPr>
            <w:tcW w:type="dxa" w:w="2880"/>
          </w:tcPr>
          <w:p>
            <w:r>
              <w:t>C41R13.1303010</w:t>
            </w:r>
          </w:p>
        </w:tc>
      </w:tr>
      <w:tr>
        <w:tc>
          <w:tcPr>
            <w:tcW w:type="dxa" w:w="2880"/>
          </w:tcPr>
          <w:p>
            <w:r>
              <w:t>1087</w:t>
            </w:r>
          </w:p>
        </w:tc>
        <w:tc>
          <w:tcPr>
            <w:tcW w:type="dxa" w:w="2880"/>
          </w:tcPr>
          <w:p>
            <w:r>
              <w:t>Патрубок ГАЗон Next C41R13 дв.ЯМЗ радиатора комплект 2шт. синий силикон MEGAPOWER</w:t>
            </w:r>
          </w:p>
        </w:tc>
        <w:tc>
          <w:tcPr>
            <w:tcW w:type="dxa" w:w="2880"/>
          </w:tcPr>
          <w:p>
            <w:r>
              <w:t>130-17-023</w:t>
            </w:r>
          </w:p>
        </w:tc>
      </w:tr>
      <w:tr>
        <w:tc>
          <w:tcPr>
            <w:tcW w:type="dxa" w:w="2880"/>
          </w:tcPr>
          <w:p>
            <w:r>
              <w:t>1088</w:t>
            </w:r>
          </w:p>
        </w:tc>
        <w:tc>
          <w:tcPr>
            <w:tcW w:type="dxa" w:w="2880"/>
          </w:tcPr>
          <w:p>
            <w:r>
              <w:t>Патрубок Д-245 головки цилиндров Евро-4</w:t>
            </w:r>
          </w:p>
        </w:tc>
        <w:tc>
          <w:tcPr>
            <w:tcW w:type="dxa" w:w="2880"/>
          </w:tcPr>
          <w:p>
            <w:r>
              <w:t>245-1306597</w:t>
            </w:r>
          </w:p>
        </w:tc>
      </w:tr>
      <w:tr>
        <w:tc>
          <w:tcPr>
            <w:tcW w:type="dxa" w:w="2880"/>
          </w:tcPr>
          <w:p>
            <w:r>
              <w:t>1089</w:t>
            </w:r>
          </w:p>
        </w:tc>
        <w:tc>
          <w:tcPr>
            <w:tcW w:type="dxa" w:w="2880"/>
          </w:tcPr>
          <w:p>
            <w:r>
              <w:t>Патрубок отводящий нижний ЯМЗ-5344,Евро-4 ГАЗ-33098</w:t>
            </w:r>
          </w:p>
        </w:tc>
        <w:tc>
          <w:tcPr>
            <w:tcW w:type="dxa" w:w="2880"/>
          </w:tcPr>
          <w:p>
            <w:r>
              <w:t>33098-1303025</w:t>
            </w:r>
          </w:p>
        </w:tc>
      </w:tr>
      <w:tr>
        <w:tc>
          <w:tcPr>
            <w:tcW w:type="dxa" w:w="2880"/>
          </w:tcPr>
          <w:p>
            <w:r>
              <w:t>1090</w:t>
            </w:r>
          </w:p>
        </w:tc>
        <w:tc>
          <w:tcPr>
            <w:tcW w:type="dxa" w:w="2880"/>
          </w:tcPr>
          <w:p>
            <w:r>
              <w:t>Патрубок охладителя (интеркулера) Газ-3309,Газель Некст "ГАЗ"</w:t>
            </w:r>
          </w:p>
        </w:tc>
        <w:tc>
          <w:tcPr>
            <w:tcW w:type="dxa" w:w="2880"/>
          </w:tcPr>
          <w:p>
            <w:r>
              <w:t>33096-1172079</w:t>
            </w:r>
          </w:p>
        </w:tc>
      </w:tr>
      <w:tr>
        <w:tc>
          <w:tcPr>
            <w:tcW w:type="dxa" w:w="2880"/>
          </w:tcPr>
          <w:p>
            <w:r>
              <w:t>1091</w:t>
            </w:r>
          </w:p>
        </w:tc>
        <w:tc>
          <w:tcPr>
            <w:tcW w:type="dxa" w:w="2880"/>
          </w:tcPr>
          <w:p>
            <w:r>
              <w:t>Патрубок охладителя угловой ГАзон-NEXT ГАЗ 76х70</w:t>
            </w:r>
          </w:p>
        </w:tc>
        <w:tc>
          <w:tcPr>
            <w:tcW w:type="dxa" w:w="2880"/>
          </w:tcPr>
          <w:p>
            <w:r>
              <w:t>C41R16-1173409</w:t>
            </w:r>
          </w:p>
        </w:tc>
      </w:tr>
      <w:tr>
        <w:tc>
          <w:tcPr>
            <w:tcW w:type="dxa" w:w="2880"/>
          </w:tcPr>
          <w:p>
            <w:r>
              <w:t>1092</w:t>
            </w:r>
          </w:p>
        </w:tc>
        <w:tc>
          <w:tcPr>
            <w:tcW w:type="dxa" w:w="2880"/>
          </w:tcPr>
          <w:p>
            <w:r>
              <w:t>Патрубок охладителя(интеркулера) ГАЗон Next дв.ЯМЗ угловой 75Х70 под алюмин. патрубок (чешку)</w:t>
            </w:r>
          </w:p>
        </w:tc>
        <w:tc>
          <w:tcPr>
            <w:tcW w:type="dxa" w:w="2880"/>
          </w:tcPr>
          <w:p>
            <w:r>
              <w:t>C41RB3-1172403</w:t>
            </w:r>
          </w:p>
        </w:tc>
      </w:tr>
      <w:tr>
        <w:tc>
          <w:tcPr>
            <w:tcW w:type="dxa" w:w="2880"/>
          </w:tcPr>
          <w:p>
            <w:r>
              <w:t>1093</w:t>
            </w:r>
          </w:p>
        </w:tc>
        <w:tc>
          <w:tcPr>
            <w:tcW w:type="dxa" w:w="2880"/>
          </w:tcPr>
          <w:p>
            <w:r>
              <w:t>Патрубок переходник к турбине силикон угловой составной 60х70 охладителя наддува Газон-NEXT</w:t>
            </w:r>
          </w:p>
        </w:tc>
        <w:tc>
          <w:tcPr>
            <w:tcW w:type="dxa" w:w="2880"/>
          </w:tcPr>
          <w:p>
            <w:r>
              <w:t>33098-1172403</w:t>
            </w:r>
          </w:p>
        </w:tc>
      </w:tr>
      <w:tr>
        <w:tc>
          <w:tcPr>
            <w:tcW w:type="dxa" w:w="2880"/>
          </w:tcPr>
          <w:p>
            <w:r>
              <w:t>1094</w:t>
            </w:r>
          </w:p>
        </w:tc>
        <w:tc>
          <w:tcPr>
            <w:tcW w:type="dxa" w:w="2880"/>
          </w:tcPr>
          <w:p>
            <w:r>
              <w:t>Патрубок радиатора верхний ГАзон-NEXT (10 тонн пневмоподвеска)</w:t>
            </w:r>
          </w:p>
        </w:tc>
        <w:tc>
          <w:tcPr>
            <w:tcW w:type="dxa" w:w="2880"/>
          </w:tcPr>
          <w:p>
            <w:r>
              <w:t>2246-726(С41R13-1303010-10)</w:t>
            </w:r>
          </w:p>
        </w:tc>
      </w:tr>
      <w:tr>
        <w:tc>
          <w:tcPr>
            <w:tcW w:type="dxa" w:w="2880"/>
          </w:tcPr>
          <w:p>
            <w:r>
              <w:t>1095</w:t>
            </w:r>
          </w:p>
        </w:tc>
        <w:tc>
          <w:tcPr>
            <w:tcW w:type="dxa" w:w="2880"/>
          </w:tcPr>
          <w:p>
            <w:r>
              <w:t>Патрубок радиатора верхний ГАзон-NEXT ГАЗ</w:t>
            </w:r>
          </w:p>
        </w:tc>
        <w:tc>
          <w:tcPr>
            <w:tcW w:type="dxa" w:w="2880"/>
          </w:tcPr>
          <w:p>
            <w:r>
              <w:t>С41R13-1303010</w:t>
            </w:r>
          </w:p>
        </w:tc>
      </w:tr>
      <w:tr>
        <w:tc>
          <w:tcPr>
            <w:tcW w:type="dxa" w:w="2880"/>
          </w:tcPr>
          <w:p>
            <w:r>
              <w:t>1096</w:t>
            </w:r>
          </w:p>
        </w:tc>
        <w:tc>
          <w:tcPr>
            <w:tcW w:type="dxa" w:w="2880"/>
          </w:tcPr>
          <w:p>
            <w:r>
              <w:t>Патрубок радиатора верхний ЯМЗ-5344,Евро-4 ГАЗ-33098</w:t>
            </w:r>
          </w:p>
        </w:tc>
        <w:tc>
          <w:tcPr>
            <w:tcW w:type="dxa" w:w="2880"/>
          </w:tcPr>
          <w:p>
            <w:r>
              <w:t>33098-1303010</w:t>
            </w:r>
          </w:p>
        </w:tc>
      </w:tr>
      <w:tr>
        <w:tc>
          <w:tcPr>
            <w:tcW w:type="dxa" w:w="2880"/>
          </w:tcPr>
          <w:p>
            <w:r>
              <w:t>1097</w:t>
            </w:r>
          </w:p>
        </w:tc>
        <w:tc>
          <w:tcPr>
            <w:tcW w:type="dxa" w:w="2880"/>
          </w:tcPr>
          <w:p>
            <w:r>
              <w:t>Патрубок радиатора нижний Валдай дв.Cummins</w:t>
            </w:r>
          </w:p>
        </w:tc>
        <w:tc>
          <w:tcPr>
            <w:tcW w:type="dxa" w:w="2880"/>
          </w:tcPr>
          <w:p>
            <w:r>
              <w:t>33106-1303025</w:t>
            </w:r>
          </w:p>
        </w:tc>
      </w:tr>
      <w:tr>
        <w:tc>
          <w:tcPr>
            <w:tcW w:type="dxa" w:w="2880"/>
          </w:tcPr>
          <w:p>
            <w:r>
              <w:t>1098</w:t>
            </w:r>
          </w:p>
        </w:tc>
        <w:tc>
          <w:tcPr>
            <w:tcW w:type="dxa" w:w="2880"/>
          </w:tcPr>
          <w:p>
            <w:r>
              <w:t>Патрубок радиатора нижний ГАЗ-53</w:t>
            </w:r>
          </w:p>
        </w:tc>
        <w:tc>
          <w:tcPr>
            <w:tcW w:type="dxa" w:w="2880"/>
          </w:tcPr>
          <w:p>
            <w:r>
              <w:t>53-1303025</w:t>
            </w:r>
          </w:p>
        </w:tc>
      </w:tr>
      <w:tr>
        <w:tc>
          <w:tcPr>
            <w:tcW w:type="dxa" w:w="2880"/>
          </w:tcPr>
          <w:p>
            <w:r>
              <w:t>1099</w:t>
            </w:r>
          </w:p>
        </w:tc>
        <w:tc>
          <w:tcPr>
            <w:tcW w:type="dxa" w:w="2880"/>
          </w:tcPr>
          <w:p>
            <w:r>
              <w:t>Патрубок радиатора нижний ГАзон-NEXT ГАЗ</w:t>
            </w:r>
          </w:p>
        </w:tc>
        <w:tc>
          <w:tcPr>
            <w:tcW w:type="dxa" w:w="2880"/>
          </w:tcPr>
          <w:p>
            <w:r>
              <w:t>С41R13-1303025</w:t>
            </w:r>
          </w:p>
        </w:tc>
      </w:tr>
      <w:tr>
        <w:tc>
          <w:tcPr>
            <w:tcW w:type="dxa" w:w="2880"/>
          </w:tcPr>
          <w:p>
            <w:r>
              <w:t>1100</w:t>
            </w:r>
          </w:p>
        </w:tc>
        <w:tc>
          <w:tcPr>
            <w:tcW w:type="dxa" w:w="2880"/>
          </w:tcPr>
          <w:p>
            <w:r>
              <w:t>Патрубок соед. охладителя наддув.воздух ГАЗ-3309 66 ф75,L70 силикон</w:t>
            </w:r>
          </w:p>
        </w:tc>
        <w:tc>
          <w:tcPr>
            <w:tcW w:type="dxa" w:w="2880"/>
          </w:tcPr>
          <w:p>
            <w:r>
              <w:t>5424-1172074</w:t>
            </w:r>
          </w:p>
        </w:tc>
      </w:tr>
      <w:tr>
        <w:tc>
          <w:tcPr>
            <w:tcW w:type="dxa" w:w="2880"/>
          </w:tcPr>
          <w:p>
            <w:r>
              <w:t>1101</w:t>
            </w:r>
          </w:p>
        </w:tc>
        <w:tc>
          <w:tcPr>
            <w:tcW w:type="dxa" w:w="2880"/>
          </w:tcPr>
          <w:p>
            <w:r>
              <w:t>Патрубок угловой охладителя (76х70)Газон-NEXT Евро-5 под чешку</w:t>
            </w:r>
          </w:p>
        </w:tc>
        <w:tc>
          <w:tcPr>
            <w:tcW w:type="dxa" w:w="2880"/>
          </w:tcPr>
          <w:p>
            <w:r>
              <w:t>C41R13-1173403</w:t>
            </w:r>
          </w:p>
        </w:tc>
      </w:tr>
      <w:tr>
        <w:tc>
          <w:tcPr>
            <w:tcW w:type="dxa" w:w="2880"/>
          </w:tcPr>
          <w:p>
            <w:r>
              <w:t>1102</w:t>
            </w:r>
          </w:p>
        </w:tc>
        <w:tc>
          <w:tcPr>
            <w:tcW w:type="dxa" w:w="2880"/>
          </w:tcPr>
          <w:p>
            <w:r>
              <w:t>Патрубок угловой охладителя наддувочного воздуха (70х76)Газон-NEXT Евро-5 ГАЗ</w:t>
            </w:r>
          </w:p>
        </w:tc>
        <w:tc>
          <w:tcPr>
            <w:tcW w:type="dxa" w:w="2880"/>
          </w:tcPr>
          <w:p>
            <w:r>
              <w:t>С41R16-1173409</w:t>
            </w:r>
          </w:p>
        </w:tc>
      </w:tr>
      <w:tr>
        <w:tc>
          <w:tcPr>
            <w:tcW w:type="dxa" w:w="2880"/>
          </w:tcPr>
          <w:p>
            <w:r>
              <w:t>1103</w:t>
            </w:r>
          </w:p>
        </w:tc>
        <w:tc>
          <w:tcPr>
            <w:tcW w:type="dxa" w:w="2880"/>
          </w:tcPr>
          <w:p>
            <w:r>
              <w:t>Патрубок угловой охладителя наддувочного воздуха ГАзон-NEXT (выход)</w:t>
            </w:r>
          </w:p>
        </w:tc>
        <w:tc>
          <w:tcPr>
            <w:tcW w:type="dxa" w:w="2880"/>
          </w:tcPr>
          <w:p>
            <w:r>
              <w:t>C41R13-1172114</w:t>
            </w:r>
          </w:p>
        </w:tc>
      </w:tr>
      <w:tr>
        <w:tc>
          <w:tcPr>
            <w:tcW w:type="dxa" w:w="2880"/>
          </w:tcPr>
          <w:p>
            <w:r>
              <w:t>1104</w:t>
            </w:r>
          </w:p>
        </w:tc>
        <w:tc>
          <w:tcPr>
            <w:tcW w:type="dxa" w:w="2880"/>
          </w:tcPr>
          <w:p>
            <w:r>
              <w:t>Патрубок угловой охладителя составной (70х70)ГАзон-NEXT</w:t>
            </w:r>
          </w:p>
        </w:tc>
        <w:tc>
          <w:tcPr>
            <w:tcW w:type="dxa" w:w="2880"/>
          </w:tcPr>
          <w:p>
            <w:r>
              <w:t>C41R13-1172113</w:t>
            </w:r>
          </w:p>
        </w:tc>
      </w:tr>
      <w:tr>
        <w:tc>
          <w:tcPr>
            <w:tcW w:type="dxa" w:w="2880"/>
          </w:tcPr>
          <w:p>
            <w:r>
              <w:t>1105</w:t>
            </w:r>
          </w:p>
        </w:tc>
        <w:tc>
          <w:tcPr>
            <w:tcW w:type="dxa" w:w="2880"/>
          </w:tcPr>
          <w:p>
            <w:r>
              <w:t>Педаль газа ГАЗ-3307(4301)</w:t>
            </w:r>
          </w:p>
        </w:tc>
        <w:tc>
          <w:tcPr>
            <w:tcW w:type="dxa" w:w="2880"/>
          </w:tcPr>
          <w:p>
            <w:r>
              <w:t>33081-1108008</w:t>
            </w:r>
          </w:p>
        </w:tc>
      </w:tr>
      <w:tr>
        <w:tc>
          <w:tcPr>
            <w:tcW w:type="dxa" w:w="2880"/>
          </w:tcPr>
          <w:p>
            <w:r>
              <w:t>1106</w:t>
            </w:r>
          </w:p>
        </w:tc>
        <w:tc>
          <w:tcPr>
            <w:tcW w:type="dxa" w:w="2880"/>
          </w:tcPr>
          <w:p>
            <w:r>
              <w:t>Педаль газа ГАЗ-3309,Валдай(дизель)</w:t>
            </w:r>
          </w:p>
        </w:tc>
        <w:tc>
          <w:tcPr>
            <w:tcW w:type="dxa" w:w="2880"/>
          </w:tcPr>
          <w:p>
            <w:r>
              <w:t>КДБА.453621.008-02</w:t>
            </w:r>
          </w:p>
        </w:tc>
      </w:tr>
      <w:tr>
        <w:tc>
          <w:tcPr>
            <w:tcW w:type="dxa" w:w="2880"/>
          </w:tcPr>
          <w:p>
            <w:r>
              <w:t>1107</w:t>
            </w:r>
          </w:p>
        </w:tc>
        <w:tc>
          <w:tcPr>
            <w:tcW w:type="dxa" w:w="2880"/>
          </w:tcPr>
          <w:p>
            <w:r>
              <w:t>Педаль газа ГАЗ-3309,Валдай(дизель)Cummins</w:t>
            </w:r>
          </w:p>
        </w:tc>
        <w:tc>
          <w:tcPr>
            <w:tcW w:type="dxa" w:w="2880"/>
          </w:tcPr>
          <w:p>
            <w:r>
              <w:t>КДБА.453621.011-02</w:t>
            </w:r>
          </w:p>
        </w:tc>
      </w:tr>
      <w:tr>
        <w:tc>
          <w:tcPr>
            <w:tcW w:type="dxa" w:w="2880"/>
          </w:tcPr>
          <w:p>
            <w:r>
              <w:t>1108</w:t>
            </w:r>
          </w:p>
        </w:tc>
        <w:tc>
          <w:tcPr>
            <w:tcW w:type="dxa" w:w="2880"/>
          </w:tcPr>
          <w:p>
            <w:r>
              <w:t>Педаль газа ГАЗ-3309,Д245 Е4,ГАЗ-33098 ЯМЗ-5344,ЕВРО-4</w:t>
            </w:r>
          </w:p>
        </w:tc>
        <w:tc>
          <w:tcPr>
            <w:tcW w:type="dxa" w:w="2880"/>
          </w:tcPr>
          <w:p>
            <w:r>
              <w:t>КДБА.453621.008-32</w:t>
            </w:r>
          </w:p>
        </w:tc>
      </w:tr>
      <w:tr>
        <w:tc>
          <w:tcPr>
            <w:tcW w:type="dxa" w:w="2880"/>
          </w:tcPr>
          <w:p>
            <w:r>
              <w:t>1109</w:t>
            </w:r>
          </w:p>
        </w:tc>
        <w:tc>
          <w:tcPr>
            <w:tcW w:type="dxa" w:w="2880"/>
          </w:tcPr>
          <w:p>
            <w:r>
              <w:t>Педаль газа ГАЗ-33104,Валдай(дизель)Евро-2</w:t>
            </w:r>
          </w:p>
        </w:tc>
        <w:tc>
          <w:tcPr>
            <w:tcW w:type="dxa" w:w="2880"/>
          </w:tcPr>
          <w:p>
            <w:r>
              <w:t>33104-1108008</w:t>
            </w:r>
          </w:p>
        </w:tc>
      </w:tr>
      <w:tr>
        <w:tc>
          <w:tcPr>
            <w:tcW w:type="dxa" w:w="2880"/>
          </w:tcPr>
          <w:p>
            <w:r>
              <w:t>1110</w:t>
            </w:r>
          </w:p>
        </w:tc>
        <w:tc>
          <w:tcPr>
            <w:tcW w:type="dxa" w:w="2880"/>
          </w:tcPr>
          <w:p>
            <w:r>
              <w:t>Педаль тормоза ГАЗ-3309-3307 Евро-3 с АБС</w:t>
            </w:r>
          </w:p>
        </w:tc>
        <w:tc>
          <w:tcPr>
            <w:tcW w:type="dxa" w:w="2880"/>
          </w:tcPr>
          <w:p>
            <w:r>
              <w:t>4301-3504010</w:t>
            </w:r>
          </w:p>
        </w:tc>
      </w:tr>
      <w:tr>
        <w:tc>
          <w:tcPr>
            <w:tcW w:type="dxa" w:w="2880"/>
          </w:tcPr>
          <w:p>
            <w:r>
              <w:t>1111</w:t>
            </w:r>
          </w:p>
        </w:tc>
        <w:tc>
          <w:tcPr>
            <w:tcW w:type="dxa" w:w="2880"/>
          </w:tcPr>
          <w:p>
            <w:r>
              <w:t>Перекл. поворотов и света ГАЗ-3302-3221,3306-4301</w:t>
            </w:r>
          </w:p>
        </w:tc>
        <w:tc>
          <w:tcPr>
            <w:tcW w:type="dxa" w:w="2880"/>
          </w:tcPr>
          <w:p>
            <w:r>
              <w:t>1102.3769-02</w:t>
            </w:r>
          </w:p>
        </w:tc>
      </w:tr>
      <w:tr>
        <w:tc>
          <w:tcPr>
            <w:tcW w:type="dxa" w:w="2880"/>
          </w:tcPr>
          <w:p>
            <w:r>
              <w:t>1112</w:t>
            </w:r>
          </w:p>
        </w:tc>
        <w:tc>
          <w:tcPr>
            <w:tcW w:type="dxa" w:w="2880"/>
          </w:tcPr>
          <w:p>
            <w:r>
              <w:t>Перекл. поворотов и света ГАЗ-3302-3221,3306-4301 (ГАЗ) с/о</w:t>
            </w:r>
          </w:p>
        </w:tc>
        <w:tc>
          <w:tcPr>
            <w:tcW w:type="dxa" w:w="2880"/>
          </w:tcPr>
          <w:p>
            <w:r>
              <w:t>6612.3709000</w:t>
            </w:r>
          </w:p>
        </w:tc>
      </w:tr>
      <w:tr>
        <w:tc>
          <w:tcPr>
            <w:tcW w:type="dxa" w:w="2880"/>
          </w:tcPr>
          <w:p>
            <w:r>
              <w:t>1113</w:t>
            </w:r>
          </w:p>
        </w:tc>
        <w:tc>
          <w:tcPr>
            <w:tcW w:type="dxa" w:w="2880"/>
          </w:tcPr>
          <w:p>
            <w:r>
              <w:t>Перекл. поворотов и света ГАЗ-3302,2705</w:t>
            </w:r>
          </w:p>
        </w:tc>
        <w:tc>
          <w:tcPr>
            <w:tcW w:type="dxa" w:w="2880"/>
          </w:tcPr>
          <w:p>
            <w:r>
              <w:t>3302-3709100</w:t>
            </w:r>
          </w:p>
        </w:tc>
      </w:tr>
      <w:tr>
        <w:tc>
          <w:tcPr>
            <w:tcW w:type="dxa" w:w="2880"/>
          </w:tcPr>
          <w:p>
            <w:r>
              <w:t>1114</w:t>
            </w:r>
          </w:p>
        </w:tc>
        <w:tc>
          <w:tcPr>
            <w:tcW w:type="dxa" w:w="2880"/>
          </w:tcPr>
          <w:p>
            <w:r>
              <w:t>Перекл. поворотов и света Газель Бизнес, ГАЗель-Next, ГАЗон-NEXT ГАЗ</w:t>
            </w:r>
          </w:p>
        </w:tc>
        <w:tc>
          <w:tcPr>
            <w:tcW w:type="dxa" w:w="2880"/>
          </w:tcPr>
          <w:p>
            <w:r>
              <w:t>2705.3709100-10</w:t>
            </w:r>
          </w:p>
        </w:tc>
      </w:tr>
      <w:tr>
        <w:tc>
          <w:tcPr>
            <w:tcW w:type="dxa" w:w="2880"/>
          </w:tcPr>
          <w:p>
            <w:r>
              <w:t>1115</w:t>
            </w:r>
          </w:p>
        </w:tc>
        <w:tc>
          <w:tcPr>
            <w:tcW w:type="dxa" w:w="2880"/>
          </w:tcPr>
          <w:p>
            <w:r>
              <w:t>Перекл. поворотов и света Газель- Бизнес</w:t>
            </w:r>
          </w:p>
        </w:tc>
        <w:tc>
          <w:tcPr>
            <w:tcW w:type="dxa" w:w="2880"/>
          </w:tcPr>
          <w:p>
            <w:r>
              <w:t>3111-3709100-18</w:t>
            </w:r>
          </w:p>
        </w:tc>
      </w:tr>
      <w:tr>
        <w:tc>
          <w:tcPr>
            <w:tcW w:type="dxa" w:w="2880"/>
          </w:tcPr>
          <w:p>
            <w:r>
              <w:t>1116</w:t>
            </w:r>
          </w:p>
        </w:tc>
        <w:tc>
          <w:tcPr>
            <w:tcW w:type="dxa" w:w="2880"/>
          </w:tcPr>
          <w:p>
            <w:r>
              <w:t>Перекл. поворотов и света Газель- Бизнес дв.CUMMINS</w:t>
            </w:r>
          </w:p>
        </w:tc>
        <w:tc>
          <w:tcPr>
            <w:tcW w:type="dxa" w:w="2880"/>
          </w:tcPr>
          <w:p>
            <w:r>
              <w:t>3111-3709100-28</w:t>
            </w:r>
          </w:p>
        </w:tc>
      </w:tr>
      <w:tr>
        <w:tc>
          <w:tcPr>
            <w:tcW w:type="dxa" w:w="2880"/>
          </w:tcPr>
          <w:p>
            <w:r>
              <w:t>1117</w:t>
            </w:r>
          </w:p>
        </w:tc>
        <w:tc>
          <w:tcPr>
            <w:tcW w:type="dxa" w:w="2880"/>
          </w:tcPr>
          <w:p>
            <w:r>
              <w:t>Перекл.поворотов и света ГАЗ-31029-2410</w:t>
            </w:r>
          </w:p>
        </w:tc>
        <w:tc>
          <w:tcPr>
            <w:tcW w:type="dxa" w:w="2880"/>
          </w:tcPr>
          <w:p>
            <w:r>
              <w:t>П149-01</w:t>
            </w:r>
          </w:p>
        </w:tc>
      </w:tr>
      <w:tr>
        <w:tc>
          <w:tcPr>
            <w:tcW w:type="dxa" w:w="2880"/>
          </w:tcPr>
          <w:p>
            <w:r>
              <w:t>1118</w:t>
            </w:r>
          </w:p>
        </w:tc>
        <w:tc>
          <w:tcPr>
            <w:tcW w:type="dxa" w:w="2880"/>
          </w:tcPr>
          <w:p>
            <w:r>
              <w:t>Перекл.поворотов и света ГАЗ-3110 (ГАЗ)</w:t>
            </w:r>
          </w:p>
        </w:tc>
        <w:tc>
          <w:tcPr>
            <w:tcW w:type="dxa" w:w="2880"/>
          </w:tcPr>
          <w:p>
            <w:r>
              <w:t>9602-3709000</w:t>
            </w:r>
          </w:p>
        </w:tc>
      </w:tr>
      <w:tr>
        <w:tc>
          <w:tcPr>
            <w:tcW w:type="dxa" w:w="2880"/>
          </w:tcPr>
          <w:p>
            <w:r>
              <w:t>1119</w:t>
            </w:r>
          </w:p>
        </w:tc>
        <w:tc>
          <w:tcPr>
            <w:tcW w:type="dxa" w:w="2880"/>
          </w:tcPr>
          <w:p>
            <w:r>
              <w:t>Перекл.поворотов и света ГАз-31105 (Владимир)</w:t>
            </w:r>
          </w:p>
        </w:tc>
        <w:tc>
          <w:tcPr>
            <w:tcW w:type="dxa" w:w="2880"/>
          </w:tcPr>
          <w:p>
            <w:r>
              <w:t>3111-370910008</w:t>
            </w:r>
          </w:p>
        </w:tc>
      </w:tr>
      <w:tr>
        <w:tc>
          <w:tcPr>
            <w:tcW w:type="dxa" w:w="2880"/>
          </w:tcPr>
          <w:p>
            <w:r>
              <w:t>1120</w:t>
            </w:r>
          </w:p>
        </w:tc>
        <w:tc>
          <w:tcPr>
            <w:tcW w:type="dxa" w:w="2880"/>
          </w:tcPr>
          <w:p>
            <w:r>
              <w:t>Перекл.стеклоочистителя  ГАЗ 3307, ГАЗ-3366, ГАЗ 3308, Газель,</w:t>
            </w:r>
          </w:p>
        </w:tc>
        <w:tc>
          <w:tcPr>
            <w:tcW w:type="dxa" w:w="2880"/>
          </w:tcPr>
          <w:p>
            <w:r>
              <w:t>9902.3709-01</w:t>
            </w:r>
          </w:p>
        </w:tc>
      </w:tr>
      <w:tr>
        <w:tc>
          <w:tcPr>
            <w:tcW w:type="dxa" w:w="2880"/>
          </w:tcPr>
          <w:p>
            <w:r>
              <w:t>1121</w:t>
            </w:r>
          </w:p>
        </w:tc>
        <w:tc>
          <w:tcPr>
            <w:tcW w:type="dxa" w:w="2880"/>
          </w:tcPr>
          <w:p>
            <w:r>
              <w:t>Перекл.стеклоочистителя ГАЗ-2410,31029</w:t>
            </w:r>
          </w:p>
        </w:tc>
        <w:tc>
          <w:tcPr>
            <w:tcW w:type="dxa" w:w="2880"/>
          </w:tcPr>
          <w:p>
            <w:r>
              <w:t>241.3709-01</w:t>
            </w:r>
          </w:p>
        </w:tc>
      </w:tr>
      <w:tr>
        <w:tc>
          <w:tcPr>
            <w:tcW w:type="dxa" w:w="2880"/>
          </w:tcPr>
          <w:p>
            <w:r>
              <w:t>1122</w:t>
            </w:r>
          </w:p>
        </w:tc>
        <w:tc>
          <w:tcPr>
            <w:tcW w:type="dxa" w:w="2880"/>
          </w:tcPr>
          <w:p>
            <w:r>
              <w:t>Перекл.стеклоочистителя ГАЗ-3110</w:t>
            </w:r>
          </w:p>
        </w:tc>
        <w:tc>
          <w:tcPr>
            <w:tcW w:type="dxa" w:w="2880"/>
          </w:tcPr>
          <w:p>
            <w:r>
              <w:t>9502-3709000</w:t>
            </w:r>
          </w:p>
        </w:tc>
      </w:tr>
      <w:tr>
        <w:tc>
          <w:tcPr>
            <w:tcW w:type="dxa" w:w="2880"/>
          </w:tcPr>
          <w:p>
            <w:r>
              <w:t>1123</w:t>
            </w:r>
          </w:p>
        </w:tc>
        <w:tc>
          <w:tcPr>
            <w:tcW w:type="dxa" w:w="2880"/>
          </w:tcPr>
          <w:p>
            <w:r>
              <w:t>Перекл.стеклоочистителя ГАЗ-3302 нов.обр. СОАТЭ</w:t>
            </w:r>
          </w:p>
        </w:tc>
        <w:tc>
          <w:tcPr>
            <w:tcW w:type="dxa" w:w="2880"/>
          </w:tcPr>
          <w:p>
            <w:r>
              <w:t>3302-3709200</w:t>
            </w:r>
          </w:p>
        </w:tc>
      </w:tr>
      <w:tr>
        <w:tc>
          <w:tcPr>
            <w:tcW w:type="dxa" w:w="2880"/>
          </w:tcPr>
          <w:p>
            <w:r>
              <w:t>1124</w:t>
            </w:r>
          </w:p>
        </w:tc>
        <w:tc>
          <w:tcPr>
            <w:tcW w:type="dxa" w:w="2880"/>
          </w:tcPr>
          <w:p>
            <w:r>
              <w:t>Перекл.стеклоочистителя ГАЗ-3302-3221,4301-3307</w:t>
            </w:r>
          </w:p>
        </w:tc>
        <w:tc>
          <w:tcPr>
            <w:tcW w:type="dxa" w:w="2880"/>
          </w:tcPr>
          <w:p>
            <w:r>
              <w:t>4012-3709000-01</w:t>
            </w:r>
          </w:p>
        </w:tc>
      </w:tr>
      <w:tr>
        <w:tc>
          <w:tcPr>
            <w:tcW w:type="dxa" w:w="2880"/>
          </w:tcPr>
          <w:p>
            <w:r>
              <w:t>1125</w:t>
            </w:r>
          </w:p>
        </w:tc>
        <w:tc>
          <w:tcPr>
            <w:tcW w:type="dxa" w:w="2880"/>
          </w:tcPr>
          <w:p>
            <w:r>
              <w:t>Перекл.стеклоочистителя ГАЗ-33104  с круиз-контролем</w:t>
            </w:r>
          </w:p>
        </w:tc>
        <w:tc>
          <w:tcPr>
            <w:tcW w:type="dxa" w:w="2880"/>
          </w:tcPr>
          <w:p>
            <w:r>
              <w:t>9902.3709-02</w:t>
            </w:r>
          </w:p>
        </w:tc>
      </w:tr>
      <w:tr>
        <w:tc>
          <w:tcPr>
            <w:tcW w:type="dxa" w:w="2880"/>
          </w:tcPr>
          <w:p>
            <w:r>
              <w:t>1126</w:t>
            </w:r>
          </w:p>
        </w:tc>
        <w:tc>
          <w:tcPr>
            <w:tcW w:type="dxa" w:w="2880"/>
          </w:tcPr>
          <w:p>
            <w:r>
              <w:t>Перекл.стеклоочистителя Газель-Бизнес,Next,Газон-Next</w:t>
            </w:r>
          </w:p>
        </w:tc>
        <w:tc>
          <w:tcPr>
            <w:tcW w:type="dxa" w:w="2880"/>
          </w:tcPr>
          <w:p>
            <w:r>
              <w:t>2705.3709300</w:t>
            </w:r>
          </w:p>
        </w:tc>
      </w:tr>
      <w:tr>
        <w:tc>
          <w:tcPr>
            <w:tcW w:type="dxa" w:w="2880"/>
          </w:tcPr>
          <w:p>
            <w:r>
              <w:t>1127</w:t>
            </w:r>
          </w:p>
        </w:tc>
        <w:tc>
          <w:tcPr>
            <w:tcW w:type="dxa" w:w="2880"/>
          </w:tcPr>
          <w:p>
            <w:r>
              <w:t>Переключ вентилятора отопителя Газель(7 конт)</w:t>
            </w:r>
          </w:p>
        </w:tc>
        <w:tc>
          <w:tcPr>
            <w:tcW w:type="dxa" w:w="2880"/>
          </w:tcPr>
          <w:p>
            <w:r>
              <w:t>3709001-1</w:t>
            </w:r>
          </w:p>
        </w:tc>
      </w:tr>
      <w:tr>
        <w:tc>
          <w:tcPr>
            <w:tcW w:type="dxa" w:w="2880"/>
          </w:tcPr>
          <w:p>
            <w:r>
              <w:t>1128</w:t>
            </w:r>
          </w:p>
        </w:tc>
        <w:tc>
          <w:tcPr>
            <w:tcW w:type="dxa" w:w="2880"/>
          </w:tcPr>
          <w:p>
            <w:r>
              <w:t>Переключатель ГАЗ-31105, УАЗ-3160, 3163 Патриот боковых зеркал (джойстик)</w:t>
            </w:r>
          </w:p>
        </w:tc>
        <w:tc>
          <w:tcPr>
            <w:tcW w:type="dxa" w:w="2880"/>
          </w:tcPr>
          <w:p>
            <w:r>
              <w:t>ф.53.602.000</w:t>
            </w:r>
          </w:p>
        </w:tc>
      </w:tr>
      <w:tr>
        <w:tc>
          <w:tcPr>
            <w:tcW w:type="dxa" w:w="2880"/>
          </w:tcPr>
          <w:p>
            <w:r>
              <w:t>1129</w:t>
            </w:r>
          </w:p>
        </w:tc>
        <w:tc>
          <w:tcPr>
            <w:tcW w:type="dxa" w:w="2880"/>
          </w:tcPr>
          <w:p>
            <w:r>
              <w:t>Переключатель круиз-контроль Газ Валдай, Газон Некст</w:t>
            </w:r>
          </w:p>
        </w:tc>
        <w:tc>
          <w:tcPr>
            <w:tcW w:type="dxa" w:w="2880"/>
          </w:tcPr>
          <w:p>
            <w:r>
              <w:t>77.3709-03.107</w:t>
            </w:r>
          </w:p>
        </w:tc>
      </w:tr>
      <w:tr>
        <w:tc>
          <w:tcPr>
            <w:tcW w:type="dxa" w:w="2880"/>
          </w:tcPr>
          <w:p>
            <w:r>
              <w:t>1130</w:t>
            </w:r>
          </w:p>
        </w:tc>
        <w:tc>
          <w:tcPr>
            <w:tcW w:type="dxa" w:w="2880"/>
          </w:tcPr>
          <w:p>
            <w:r>
              <w:t>Переключатель света ножной Газ 52</w:t>
            </w:r>
          </w:p>
        </w:tc>
        <w:tc>
          <w:tcPr>
            <w:tcW w:type="dxa" w:w="2880"/>
          </w:tcPr>
          <w:p>
            <w:r>
              <w:t>П39</w:t>
            </w:r>
          </w:p>
        </w:tc>
      </w:tr>
      <w:tr>
        <w:tc>
          <w:tcPr>
            <w:tcW w:type="dxa" w:w="2880"/>
          </w:tcPr>
          <w:p>
            <w:r>
              <w:t>1131</w:t>
            </w:r>
          </w:p>
        </w:tc>
        <w:tc>
          <w:tcPr>
            <w:tcW w:type="dxa" w:w="2880"/>
          </w:tcPr>
          <w:p>
            <w:r>
              <w:t>Переключатель света ножной Газ 53,Уаз,ПАЗ,КРАЗ</w:t>
            </w:r>
          </w:p>
        </w:tc>
        <w:tc>
          <w:tcPr>
            <w:tcW w:type="dxa" w:w="2880"/>
          </w:tcPr>
          <w:p>
            <w:r>
              <w:t>П53АБ</w:t>
            </w:r>
          </w:p>
        </w:tc>
      </w:tr>
      <w:tr>
        <w:tc>
          <w:tcPr>
            <w:tcW w:type="dxa" w:w="2880"/>
          </w:tcPr>
          <w:p>
            <w:r>
              <w:t>1132</w:t>
            </w:r>
          </w:p>
        </w:tc>
        <w:tc>
          <w:tcPr>
            <w:tcW w:type="dxa" w:w="2880"/>
          </w:tcPr>
          <w:p>
            <w:r>
              <w:t>Переключатель стеклоочистителя ГАЗ-33105 Валдай дв.CUMMINS</w:t>
            </w:r>
          </w:p>
        </w:tc>
        <w:tc>
          <w:tcPr>
            <w:tcW w:type="dxa" w:w="2880"/>
          </w:tcPr>
          <w:p>
            <w:r>
              <w:t>9902-3709000</w:t>
            </w:r>
          </w:p>
        </w:tc>
      </w:tr>
      <w:tr>
        <w:tc>
          <w:tcPr>
            <w:tcW w:type="dxa" w:w="2880"/>
          </w:tcPr>
          <w:p>
            <w:r>
              <w:t>1133</w:t>
            </w:r>
          </w:p>
        </w:tc>
        <w:tc>
          <w:tcPr>
            <w:tcW w:type="dxa" w:w="2880"/>
          </w:tcPr>
          <w:p>
            <w:r>
              <w:t>Переходник датчика спидометра ГАЗ, ПАЗ (ПАЗ)</w:t>
            </w:r>
          </w:p>
        </w:tc>
        <w:tc>
          <w:tcPr>
            <w:tcW w:type="dxa" w:w="2880"/>
          </w:tcPr>
          <w:p>
            <w:r>
              <w:t>4230-3802012</w:t>
            </w:r>
          </w:p>
        </w:tc>
      </w:tr>
      <w:tr>
        <w:tc>
          <w:tcPr>
            <w:tcW w:type="dxa" w:w="2880"/>
          </w:tcPr>
          <w:p>
            <w:r>
              <w:t>1134</w:t>
            </w:r>
          </w:p>
        </w:tc>
        <w:tc>
          <w:tcPr>
            <w:tcW w:type="dxa" w:w="2880"/>
          </w:tcPr>
          <w:p>
            <w:r>
              <w:t>Переходник карданного вала Валдай (ГАЗ)</w:t>
            </w:r>
          </w:p>
        </w:tc>
        <w:tc>
          <w:tcPr>
            <w:tcW w:type="dxa" w:w="2880"/>
          </w:tcPr>
          <w:p>
            <w:r>
              <w:t>3310-2200094</w:t>
            </w:r>
          </w:p>
        </w:tc>
      </w:tr>
      <w:tr>
        <w:tc>
          <w:tcPr>
            <w:tcW w:type="dxa" w:w="2880"/>
          </w:tcPr>
          <w:p>
            <w:r>
              <w:t>1135</w:t>
            </w:r>
          </w:p>
        </w:tc>
        <w:tc>
          <w:tcPr>
            <w:tcW w:type="dxa" w:w="2880"/>
          </w:tcPr>
          <w:p>
            <w:r>
              <w:t>Петля капота левая ГАЗ-3307</w:t>
            </w:r>
          </w:p>
        </w:tc>
        <w:tc>
          <w:tcPr>
            <w:tcW w:type="dxa" w:w="2880"/>
          </w:tcPr>
          <w:p>
            <w:r>
              <w:t>4301-8407013</w:t>
            </w:r>
          </w:p>
        </w:tc>
      </w:tr>
      <w:tr>
        <w:tc>
          <w:tcPr>
            <w:tcW w:type="dxa" w:w="2880"/>
          </w:tcPr>
          <w:p>
            <w:r>
              <w:t>1136</w:t>
            </w:r>
          </w:p>
        </w:tc>
        <w:tc>
          <w:tcPr>
            <w:tcW w:type="dxa" w:w="2880"/>
          </w:tcPr>
          <w:p>
            <w:r>
              <w:t>Петля капота правая ГАЗ-3307</w:t>
            </w:r>
          </w:p>
        </w:tc>
        <w:tc>
          <w:tcPr>
            <w:tcW w:type="dxa" w:w="2880"/>
          </w:tcPr>
          <w:p>
            <w:r>
              <w:t>4301-8407012</w:t>
            </w:r>
          </w:p>
        </w:tc>
      </w:tr>
      <w:tr>
        <w:tc>
          <w:tcPr>
            <w:tcW w:type="dxa" w:w="2880"/>
          </w:tcPr>
          <w:p>
            <w:r>
              <w:t>1137</w:t>
            </w:r>
          </w:p>
        </w:tc>
        <w:tc>
          <w:tcPr>
            <w:tcW w:type="dxa" w:w="2880"/>
          </w:tcPr>
          <w:p>
            <w:r>
              <w:t>Планка генератора ГАЗ-2410.3302 ЗМЗ</w:t>
            </w:r>
          </w:p>
        </w:tc>
        <w:tc>
          <w:tcPr>
            <w:tcW w:type="dxa" w:w="2880"/>
          </w:tcPr>
          <w:p>
            <w:r>
              <w:t>4022-</w:t>
            </w:r>
          </w:p>
        </w:tc>
      </w:tr>
      <w:tr>
        <w:tc>
          <w:tcPr>
            <w:tcW w:type="dxa" w:w="2880"/>
          </w:tcPr>
          <w:p>
            <w:r>
              <w:t>1138</w:t>
            </w:r>
          </w:p>
        </w:tc>
        <w:tc>
          <w:tcPr>
            <w:tcW w:type="dxa" w:w="2880"/>
          </w:tcPr>
          <w:p>
            <w:r>
              <w:t>Планка генератора ГАЗ-3307 ЗМЗ</w:t>
            </w:r>
          </w:p>
        </w:tc>
        <w:tc>
          <w:tcPr>
            <w:tcW w:type="dxa" w:w="2880"/>
          </w:tcPr>
          <w:p>
            <w:r>
              <w:t>3307-102354</w:t>
            </w:r>
          </w:p>
        </w:tc>
      </w:tr>
      <w:tr>
        <w:tc>
          <w:tcPr>
            <w:tcW w:type="dxa" w:w="2880"/>
          </w:tcPr>
          <w:p>
            <w:r>
              <w:t>1139</w:t>
            </w:r>
          </w:p>
        </w:tc>
        <w:tc>
          <w:tcPr>
            <w:tcW w:type="dxa" w:w="2880"/>
          </w:tcPr>
          <w:p>
            <w:r>
              <w:t>Планка кронштейна подвесной опоры ГАЗ-53,3306,3307,3309,ПАЗ(ГАЗ)</w:t>
            </w:r>
          </w:p>
        </w:tc>
        <w:tc>
          <w:tcPr>
            <w:tcW w:type="dxa" w:w="2880"/>
          </w:tcPr>
          <w:p>
            <w:r>
              <w:t>53-2202086</w:t>
            </w:r>
          </w:p>
        </w:tc>
      </w:tr>
      <w:tr>
        <w:tc>
          <w:tcPr>
            <w:tcW w:type="dxa" w:w="2880"/>
          </w:tcPr>
          <w:p>
            <w:r>
              <w:t>1140</w:t>
            </w:r>
          </w:p>
        </w:tc>
        <w:tc>
          <w:tcPr>
            <w:tcW w:type="dxa" w:w="2880"/>
          </w:tcPr>
          <w:p>
            <w:r>
              <w:t>Пластина болтов маховика (ЯМЗ)</w:t>
            </w:r>
          </w:p>
        </w:tc>
        <w:tc>
          <w:tcPr>
            <w:tcW w:type="dxa" w:w="2880"/>
          </w:tcPr>
          <w:p>
            <w:r>
              <w:t>5340.1005128</w:t>
            </w:r>
          </w:p>
        </w:tc>
      </w:tr>
      <w:tr>
        <w:tc>
          <w:tcPr>
            <w:tcW w:type="dxa" w:w="2880"/>
          </w:tcPr>
          <w:p>
            <w:r>
              <w:t>1141</w:t>
            </w:r>
          </w:p>
        </w:tc>
        <w:tc>
          <w:tcPr>
            <w:tcW w:type="dxa" w:w="2880"/>
          </w:tcPr>
          <w:p>
            <w:r>
              <w:t>Пластина опорного пальца торм.колодки 3307</w:t>
            </w:r>
          </w:p>
        </w:tc>
        <w:tc>
          <w:tcPr>
            <w:tcW w:type="dxa" w:w="2880"/>
          </w:tcPr>
          <w:p>
            <w:r>
              <w:t>51-3501030-А</w:t>
            </w:r>
          </w:p>
        </w:tc>
      </w:tr>
      <w:tr>
        <w:tc>
          <w:tcPr>
            <w:tcW w:type="dxa" w:w="2880"/>
          </w:tcPr>
          <w:p>
            <w:r>
              <w:t>1142</w:t>
            </w:r>
          </w:p>
        </w:tc>
        <w:tc>
          <w:tcPr>
            <w:tcW w:type="dxa" w:w="2880"/>
          </w:tcPr>
          <w:p>
            <w:r>
              <w:t>Пластина опорного пальца торм.колодки ГАЗ-3309</w:t>
            </w:r>
          </w:p>
        </w:tc>
        <w:tc>
          <w:tcPr>
            <w:tcW w:type="dxa" w:w="2880"/>
          </w:tcPr>
          <w:p>
            <w:r>
              <w:t>4301-3501030</w:t>
            </w:r>
          </w:p>
        </w:tc>
      </w:tr>
      <w:tr>
        <w:tc>
          <w:tcPr>
            <w:tcW w:type="dxa" w:w="2880"/>
          </w:tcPr>
          <w:p>
            <w:r>
              <w:t>1143</w:t>
            </w:r>
          </w:p>
        </w:tc>
        <w:tc>
          <w:tcPr>
            <w:tcW w:type="dxa" w:w="2880"/>
          </w:tcPr>
          <w:p>
            <w:r>
              <w:t>Пластина серьги рессоры Валдай</w:t>
            </w:r>
          </w:p>
        </w:tc>
        <w:tc>
          <w:tcPr>
            <w:tcW w:type="dxa" w:w="2880"/>
          </w:tcPr>
          <w:p>
            <w:r>
              <w:t>33104-2912466</w:t>
            </w:r>
          </w:p>
        </w:tc>
      </w:tr>
      <w:tr>
        <w:tc>
          <w:tcPr>
            <w:tcW w:type="dxa" w:w="2880"/>
          </w:tcPr>
          <w:p>
            <w:r>
              <w:t>1144</w:t>
            </w:r>
          </w:p>
        </w:tc>
        <w:tc>
          <w:tcPr>
            <w:tcW w:type="dxa" w:w="2880"/>
          </w:tcPr>
          <w:p>
            <w:r>
              <w:t>Пластина стопорная маховика (ЗМЗ-402,410,511,513,523,)</w:t>
            </w:r>
          </w:p>
        </w:tc>
        <w:tc>
          <w:tcPr>
            <w:tcW w:type="dxa" w:w="2880"/>
          </w:tcPr>
          <w:p>
            <w:r>
              <w:t>53-1005195-02</w:t>
            </w:r>
          </w:p>
        </w:tc>
      </w:tr>
      <w:tr>
        <w:tc>
          <w:tcPr>
            <w:tcW w:type="dxa" w:w="2880"/>
          </w:tcPr>
          <w:p>
            <w:r>
              <w:t>1145</w:t>
            </w:r>
          </w:p>
        </w:tc>
        <w:tc>
          <w:tcPr>
            <w:tcW w:type="dxa" w:w="2880"/>
          </w:tcPr>
          <w:p>
            <w:r>
              <w:t>Пластина стремянки кузова Газель,ГАЗ 53</w:t>
            </w:r>
          </w:p>
        </w:tc>
        <w:tc>
          <w:tcPr>
            <w:tcW w:type="dxa" w:w="2880"/>
          </w:tcPr>
          <w:p>
            <w:r>
              <w:t>3302-02-8500032</w:t>
            </w:r>
          </w:p>
        </w:tc>
      </w:tr>
      <w:tr>
        <w:tc>
          <w:tcPr>
            <w:tcW w:type="dxa" w:w="2880"/>
          </w:tcPr>
          <w:p>
            <w:r>
              <w:t>1146</w:t>
            </w:r>
          </w:p>
        </w:tc>
        <w:tc>
          <w:tcPr>
            <w:tcW w:type="dxa" w:w="2880"/>
          </w:tcPr>
          <w:p>
            <w:r>
              <w:t>Пневморессора ГАЗон-NEXT 10т</w:t>
            </w:r>
          </w:p>
        </w:tc>
        <w:tc>
          <w:tcPr>
            <w:tcW w:type="dxa" w:w="2880"/>
          </w:tcPr>
          <w:p>
            <w:r>
              <w:t>С40R13.2934010</w:t>
            </w:r>
          </w:p>
        </w:tc>
      </w:tr>
      <w:tr>
        <w:tc>
          <w:tcPr>
            <w:tcW w:type="dxa" w:w="2880"/>
          </w:tcPr>
          <w:p>
            <w:r>
              <w:t>1147</w:t>
            </w:r>
          </w:p>
        </w:tc>
        <w:tc>
          <w:tcPr>
            <w:tcW w:type="dxa" w:w="2880"/>
          </w:tcPr>
          <w:p>
            <w:r>
              <w:t>Пневморессора ГАЗон-NEXT 10т (C40R13/2934010)</w:t>
            </w:r>
          </w:p>
        </w:tc>
        <w:tc>
          <w:tcPr>
            <w:tcW w:type="dxa" w:w="2880"/>
          </w:tcPr>
          <w:p>
            <w:r>
              <w:t>84-00406-SX</w:t>
            </w:r>
          </w:p>
        </w:tc>
      </w:tr>
      <w:tr>
        <w:tc>
          <w:tcPr>
            <w:tcW w:type="dxa" w:w="2880"/>
          </w:tcPr>
          <w:p>
            <w:r>
              <w:t>1148</w:t>
            </w:r>
          </w:p>
        </w:tc>
        <w:tc>
          <w:tcPr>
            <w:tcW w:type="dxa" w:w="2880"/>
          </w:tcPr>
          <w:p>
            <w:r>
              <w:t>Поводок (щеткодерж.стекла) ГАЗ-3307</w:t>
            </w:r>
          </w:p>
        </w:tc>
        <w:tc>
          <w:tcPr>
            <w:tcW w:type="dxa" w:w="2880"/>
          </w:tcPr>
          <w:p>
            <w:r>
              <w:t>20.5205800-10</w:t>
            </w:r>
          </w:p>
        </w:tc>
      </w:tr>
      <w:tr>
        <w:tc>
          <w:tcPr>
            <w:tcW w:type="dxa" w:w="2880"/>
          </w:tcPr>
          <w:p>
            <w:r>
              <w:t>1149</w:t>
            </w:r>
          </w:p>
        </w:tc>
        <w:tc>
          <w:tcPr>
            <w:tcW w:type="dxa" w:w="2880"/>
          </w:tcPr>
          <w:p>
            <w:r>
              <w:t>Подкладка подрессорника ГАЗ-3307,3309,ГАЗон Next ОРИГИНАЛ</w:t>
            </w:r>
          </w:p>
        </w:tc>
        <w:tc>
          <w:tcPr>
            <w:tcW w:type="dxa" w:w="2880"/>
          </w:tcPr>
          <w:p>
            <w:r>
              <w:t>51-2913420-20</w:t>
            </w:r>
          </w:p>
        </w:tc>
      </w:tr>
      <w:tr>
        <w:tc>
          <w:tcPr>
            <w:tcW w:type="dxa" w:w="2880"/>
          </w:tcPr>
          <w:p>
            <w:r>
              <w:t>1150</w:t>
            </w:r>
          </w:p>
        </w:tc>
        <w:tc>
          <w:tcPr>
            <w:tcW w:type="dxa" w:w="2880"/>
          </w:tcPr>
          <w:p>
            <w:r>
              <w:t>Подкладка стремянки зад.рессоры Валдай</w:t>
            </w:r>
          </w:p>
        </w:tc>
        <w:tc>
          <w:tcPr>
            <w:tcW w:type="dxa" w:w="2880"/>
          </w:tcPr>
          <w:p>
            <w:r>
              <w:t>53-2912412-02</w:t>
            </w:r>
          </w:p>
        </w:tc>
      </w:tr>
      <w:tr>
        <w:tc>
          <w:tcPr>
            <w:tcW w:type="dxa" w:w="2880"/>
          </w:tcPr>
          <w:p>
            <w:r>
              <w:t>1151</w:t>
            </w:r>
          </w:p>
        </w:tc>
        <w:tc>
          <w:tcPr>
            <w:tcW w:type="dxa" w:w="2880"/>
          </w:tcPr>
          <w:p>
            <w:r>
              <w:t>Подкладка стремянки задней рессоры Валдай левая (ГАЗ)</w:t>
            </w:r>
          </w:p>
        </w:tc>
        <w:tc>
          <w:tcPr>
            <w:tcW w:type="dxa" w:w="2880"/>
          </w:tcPr>
          <w:p>
            <w:r>
              <w:t>33104-2912419-10</w:t>
            </w:r>
          </w:p>
        </w:tc>
      </w:tr>
      <w:tr>
        <w:tc>
          <w:tcPr>
            <w:tcW w:type="dxa" w:w="2880"/>
          </w:tcPr>
          <w:p>
            <w:r>
              <w:t>1152</w:t>
            </w:r>
          </w:p>
        </w:tc>
        <w:tc>
          <w:tcPr>
            <w:tcW w:type="dxa" w:w="2880"/>
          </w:tcPr>
          <w:p>
            <w:r>
              <w:t>Подкрылки передние ГАЗ-3309 (к-т 2 шт.) "фургон"</w:t>
            </w:r>
          </w:p>
        </w:tc>
        <w:tc>
          <w:tcPr>
            <w:tcW w:type="dxa" w:w="2880"/>
          </w:tcPr>
          <w:p>
            <w:r>
              <w:t>к-т</w:t>
            </w:r>
          </w:p>
        </w:tc>
      </w:tr>
      <w:tr>
        <w:tc>
          <w:tcPr>
            <w:tcW w:type="dxa" w:w="2880"/>
          </w:tcPr>
          <w:p>
            <w:r>
              <w:t>1153</w:t>
            </w:r>
          </w:p>
        </w:tc>
        <w:tc>
          <w:tcPr>
            <w:tcW w:type="dxa" w:w="2880"/>
          </w:tcPr>
          <w:p>
            <w:r>
              <w:t>Подножка дополнительная  ГАЗ-33104 левая</w:t>
            </w:r>
          </w:p>
        </w:tc>
        <w:tc>
          <w:tcPr>
            <w:tcW w:type="dxa" w:w="2880"/>
          </w:tcPr>
          <w:p>
            <w:r>
              <w:t>33104-8405381</w:t>
            </w:r>
          </w:p>
        </w:tc>
      </w:tr>
      <w:tr>
        <w:tc>
          <w:tcPr>
            <w:tcW w:type="dxa" w:w="2880"/>
          </w:tcPr>
          <w:p>
            <w:r>
              <w:t>1154</w:t>
            </w:r>
          </w:p>
        </w:tc>
        <w:tc>
          <w:tcPr>
            <w:tcW w:type="dxa" w:w="2880"/>
          </w:tcPr>
          <w:p>
            <w:r>
              <w:t>Подножка левая ГАЗ-3307-4301 (ГАЗ)</w:t>
            </w:r>
          </w:p>
        </w:tc>
        <w:tc>
          <w:tcPr>
            <w:tcW w:type="dxa" w:w="2880"/>
          </w:tcPr>
          <w:p>
            <w:r>
              <w:t>3309-8405013</w:t>
            </w:r>
          </w:p>
        </w:tc>
      </w:tr>
      <w:tr>
        <w:tc>
          <w:tcPr>
            <w:tcW w:type="dxa" w:w="2880"/>
          </w:tcPr>
          <w:p>
            <w:r>
              <w:t>1155</w:t>
            </w:r>
          </w:p>
        </w:tc>
        <w:tc>
          <w:tcPr>
            <w:tcW w:type="dxa" w:w="2880"/>
          </w:tcPr>
          <w:p>
            <w:r>
              <w:t>Подножка левая Газ-53</w:t>
            </w:r>
          </w:p>
        </w:tc>
        <w:tc>
          <w:tcPr>
            <w:tcW w:type="dxa" w:w="2880"/>
          </w:tcPr>
          <w:p>
            <w:r>
              <w:t>53-8405021</w:t>
            </w:r>
          </w:p>
        </w:tc>
      </w:tr>
      <w:tr>
        <w:tc>
          <w:tcPr>
            <w:tcW w:type="dxa" w:w="2880"/>
          </w:tcPr>
          <w:p>
            <w:r>
              <w:t>1156</w:t>
            </w:r>
          </w:p>
        </w:tc>
        <w:tc>
          <w:tcPr>
            <w:tcW w:type="dxa" w:w="2880"/>
          </w:tcPr>
          <w:p>
            <w:r>
              <w:t>Подножка правая ГАЗ-3307-4301 (ГАЗ)</w:t>
            </w:r>
          </w:p>
        </w:tc>
        <w:tc>
          <w:tcPr>
            <w:tcW w:type="dxa" w:w="2880"/>
          </w:tcPr>
          <w:p>
            <w:r>
              <w:t>3309-8405012</w:t>
            </w:r>
          </w:p>
        </w:tc>
      </w:tr>
      <w:tr>
        <w:tc>
          <w:tcPr>
            <w:tcW w:type="dxa" w:w="2880"/>
          </w:tcPr>
          <w:p>
            <w:r>
              <w:t>1157</w:t>
            </w:r>
          </w:p>
        </w:tc>
        <w:tc>
          <w:tcPr>
            <w:tcW w:type="dxa" w:w="2880"/>
          </w:tcPr>
          <w:p>
            <w:r>
              <w:t>Подножка правая Газ-53</w:t>
            </w:r>
          </w:p>
        </w:tc>
        <w:tc>
          <w:tcPr>
            <w:tcW w:type="dxa" w:w="2880"/>
          </w:tcPr>
          <w:p>
            <w:r>
              <w:t>53-8405020</w:t>
            </w:r>
          </w:p>
        </w:tc>
      </w:tr>
      <w:tr>
        <w:tc>
          <w:tcPr>
            <w:tcW w:type="dxa" w:w="2880"/>
          </w:tcPr>
          <w:p>
            <w:r>
              <w:t>1158</w:t>
            </w:r>
          </w:p>
        </w:tc>
        <w:tc>
          <w:tcPr>
            <w:tcW w:type="dxa" w:w="2880"/>
          </w:tcPr>
          <w:p>
            <w:r>
              <w:t>Подогреватель предпусковой(ГАЗ)</w:t>
            </w:r>
          </w:p>
        </w:tc>
        <w:tc>
          <w:tcPr>
            <w:tcW w:type="dxa" w:w="2880"/>
          </w:tcPr>
          <w:p>
            <w:r>
              <w:t>5343.3770015-10</w:t>
            </w:r>
          </w:p>
        </w:tc>
      </w:tr>
      <w:tr>
        <w:tc>
          <w:tcPr>
            <w:tcW w:type="dxa" w:w="2880"/>
          </w:tcPr>
          <w:p>
            <w:r>
              <w:t>1159</w:t>
            </w:r>
          </w:p>
        </w:tc>
        <w:tc>
          <w:tcPr>
            <w:tcW w:type="dxa" w:w="2880"/>
          </w:tcPr>
          <w:p>
            <w:r>
              <w:t>Подрулевое устройство Газель,Газон-Next</w:t>
            </w:r>
          </w:p>
        </w:tc>
        <w:tc>
          <w:tcPr>
            <w:tcW w:type="dxa" w:w="2880"/>
          </w:tcPr>
          <w:p>
            <w:r>
              <w:t>A21R23.3732010</w:t>
            </w:r>
          </w:p>
        </w:tc>
      </w:tr>
      <w:tr>
        <w:tc>
          <w:tcPr>
            <w:tcW w:type="dxa" w:w="2880"/>
          </w:tcPr>
          <w:p>
            <w:r>
              <w:t>1160</w:t>
            </w:r>
          </w:p>
        </w:tc>
        <w:tc>
          <w:tcPr>
            <w:tcW w:type="dxa" w:w="2880"/>
          </w:tcPr>
          <w:p>
            <w:r>
              <w:t>Подушка двиг.(перед. опоры) ГАЗ-53, ПАЗ</w:t>
            </w:r>
          </w:p>
        </w:tc>
        <w:tc>
          <w:tcPr>
            <w:tcW w:type="dxa" w:w="2880"/>
          </w:tcPr>
          <w:p>
            <w:r>
              <w:t>66-1001020</w:t>
            </w:r>
          </w:p>
        </w:tc>
      </w:tr>
      <w:tr>
        <w:tc>
          <w:tcPr>
            <w:tcW w:type="dxa" w:w="2880"/>
          </w:tcPr>
          <w:p>
            <w:r>
              <w:t>1161</w:t>
            </w:r>
          </w:p>
        </w:tc>
        <w:tc>
          <w:tcPr>
            <w:tcW w:type="dxa" w:w="2880"/>
          </w:tcPr>
          <w:p>
            <w:r>
              <w:t>Подушка двигателя ГАЗ-3309,33104,33081-дв.245.3302-дв.4216.</w:t>
            </w:r>
          </w:p>
        </w:tc>
        <w:tc>
          <w:tcPr>
            <w:tcW w:type="dxa" w:w="2880"/>
          </w:tcPr>
          <w:p>
            <w:r>
              <w:t>3309-1001020</w:t>
            </w:r>
          </w:p>
        </w:tc>
      </w:tr>
      <w:tr>
        <w:tc>
          <w:tcPr>
            <w:tcW w:type="dxa" w:w="2880"/>
          </w:tcPr>
          <w:p>
            <w:r>
              <w:t>1162</w:t>
            </w:r>
          </w:p>
        </w:tc>
        <w:tc>
          <w:tcPr>
            <w:tcW w:type="dxa" w:w="2880"/>
          </w:tcPr>
          <w:p>
            <w:r>
              <w:t>Подушка двигателя Газель-Next.Газон-NEXT d-12мм. левая н/обр.</w:t>
            </w:r>
          </w:p>
        </w:tc>
        <w:tc>
          <w:tcPr>
            <w:tcW w:type="dxa" w:w="2880"/>
          </w:tcPr>
          <w:p>
            <w:r>
              <w:t>A21R22-1001021-10</w:t>
            </w:r>
          </w:p>
        </w:tc>
      </w:tr>
      <w:tr>
        <w:tc>
          <w:tcPr>
            <w:tcW w:type="dxa" w:w="2880"/>
          </w:tcPr>
          <w:p>
            <w:r>
              <w:t>1163</w:t>
            </w:r>
          </w:p>
        </w:tc>
        <w:tc>
          <w:tcPr>
            <w:tcW w:type="dxa" w:w="2880"/>
          </w:tcPr>
          <w:p>
            <w:r>
              <w:t>Подушка двигателя Газель-Next.Газон-NEXT d-12мм.задняя н/обр.</w:t>
            </w:r>
          </w:p>
        </w:tc>
        <w:tc>
          <w:tcPr>
            <w:tcW w:type="dxa" w:w="2880"/>
          </w:tcPr>
          <w:p>
            <w:r>
              <w:t>413-1001050-10</w:t>
            </w:r>
          </w:p>
        </w:tc>
      </w:tr>
      <w:tr>
        <w:tc>
          <w:tcPr>
            <w:tcW w:type="dxa" w:w="2880"/>
          </w:tcPr>
          <w:p>
            <w:r>
              <w:t>1164</w:t>
            </w:r>
          </w:p>
        </w:tc>
        <w:tc>
          <w:tcPr>
            <w:tcW w:type="dxa" w:w="2880"/>
          </w:tcPr>
          <w:p>
            <w:r>
              <w:t>Подушка двигателя Газель-Next.Газон-NEXT d-12мм.правая н/обр.</w:t>
            </w:r>
          </w:p>
        </w:tc>
        <w:tc>
          <w:tcPr>
            <w:tcW w:type="dxa" w:w="2880"/>
          </w:tcPr>
          <w:p>
            <w:r>
              <w:t>A21R22-1001020-10</w:t>
            </w:r>
          </w:p>
        </w:tc>
      </w:tr>
      <w:tr>
        <w:tc>
          <w:tcPr>
            <w:tcW w:type="dxa" w:w="2880"/>
          </w:tcPr>
          <w:p>
            <w:r>
              <w:t>1165</w:t>
            </w:r>
          </w:p>
        </w:tc>
        <w:tc>
          <w:tcPr>
            <w:tcW w:type="dxa" w:w="2880"/>
          </w:tcPr>
          <w:p>
            <w:r>
              <w:t>Подушка двигателя задняя боковая двиг.245 ГАЗ-3308.33104.ПАЗ-4320</w:t>
            </w:r>
          </w:p>
        </w:tc>
        <w:tc>
          <w:tcPr>
            <w:tcW w:type="dxa" w:w="2880"/>
          </w:tcPr>
          <w:p>
            <w:r>
              <w:t>245-1001035</w:t>
            </w:r>
          </w:p>
        </w:tc>
      </w:tr>
      <w:tr>
        <w:tc>
          <w:tcPr>
            <w:tcW w:type="dxa" w:w="2880"/>
          </w:tcPr>
          <w:p>
            <w:r>
              <w:t>1166</w:t>
            </w:r>
          </w:p>
        </w:tc>
        <w:tc>
          <w:tcPr>
            <w:tcW w:type="dxa" w:w="2880"/>
          </w:tcPr>
          <w:p>
            <w:r>
              <w:t>Подушка двигателя задняя в сборе ГАЗ-66 ПАЗ,52</w:t>
            </w:r>
          </w:p>
        </w:tc>
        <w:tc>
          <w:tcPr>
            <w:tcW w:type="dxa" w:w="2880"/>
          </w:tcPr>
          <w:p>
            <w:r>
              <w:t>6611-1001205</w:t>
            </w:r>
          </w:p>
        </w:tc>
      </w:tr>
      <w:tr>
        <w:tc>
          <w:tcPr>
            <w:tcW w:type="dxa" w:w="2880"/>
          </w:tcPr>
          <w:p>
            <w:r>
              <w:t>1167</w:t>
            </w:r>
          </w:p>
        </w:tc>
        <w:tc>
          <w:tcPr>
            <w:tcW w:type="dxa" w:w="2880"/>
          </w:tcPr>
          <w:p>
            <w:r>
              <w:t>Подушка крепл.штока силового цилиндра ГАЗ-4301,66</w:t>
            </w:r>
          </w:p>
        </w:tc>
        <w:tc>
          <w:tcPr>
            <w:tcW w:type="dxa" w:w="2880"/>
          </w:tcPr>
          <w:p>
            <w:r>
              <w:t>66-3405198</w:t>
            </w:r>
          </w:p>
        </w:tc>
      </w:tr>
      <w:tr>
        <w:tc>
          <w:tcPr>
            <w:tcW w:type="dxa" w:w="2880"/>
          </w:tcPr>
          <w:p>
            <w:r>
              <w:t>1168</w:t>
            </w:r>
          </w:p>
        </w:tc>
        <w:tc>
          <w:tcPr>
            <w:tcW w:type="dxa" w:w="2880"/>
          </w:tcPr>
          <w:p>
            <w:r>
              <w:t>Подушка крепления кабины задняя в сборе ГАЗ-3307-4301(ГАЗ)</w:t>
            </w:r>
          </w:p>
        </w:tc>
        <w:tc>
          <w:tcPr>
            <w:tcW w:type="dxa" w:w="2880"/>
          </w:tcPr>
          <w:p>
            <w:r>
              <w:t>3307-5001205</w:t>
            </w:r>
          </w:p>
        </w:tc>
      </w:tr>
      <w:tr>
        <w:tc>
          <w:tcPr>
            <w:tcW w:type="dxa" w:w="2880"/>
          </w:tcPr>
          <w:p>
            <w:r>
              <w:t>1169</w:t>
            </w:r>
          </w:p>
        </w:tc>
        <w:tc>
          <w:tcPr>
            <w:tcW w:type="dxa" w:w="2880"/>
          </w:tcPr>
          <w:p>
            <w:r>
              <w:t>Подушка крепления кабины задняя в сборе ГАЗ-53</w:t>
            </w:r>
          </w:p>
        </w:tc>
        <w:tc>
          <w:tcPr>
            <w:tcW w:type="dxa" w:w="2880"/>
          </w:tcPr>
          <w:p>
            <w:r>
              <w:t>5312-5001205</w:t>
            </w:r>
          </w:p>
        </w:tc>
      </w:tr>
      <w:tr>
        <w:tc>
          <w:tcPr>
            <w:tcW w:type="dxa" w:w="2880"/>
          </w:tcPr>
          <w:p>
            <w:r>
              <w:t>1170</w:t>
            </w:r>
          </w:p>
        </w:tc>
        <w:tc>
          <w:tcPr>
            <w:tcW w:type="dxa" w:w="2880"/>
          </w:tcPr>
          <w:p>
            <w:r>
              <w:t>Подушка крепления кабины передняя ГАЗ-3307</w:t>
            </w:r>
          </w:p>
        </w:tc>
        <w:tc>
          <w:tcPr>
            <w:tcW w:type="dxa" w:w="2880"/>
          </w:tcPr>
          <w:p>
            <w:r>
              <w:t>3307-5001210</w:t>
            </w:r>
          </w:p>
        </w:tc>
      </w:tr>
      <w:tr>
        <w:tc>
          <w:tcPr>
            <w:tcW w:type="dxa" w:w="2880"/>
          </w:tcPr>
          <w:p>
            <w:r>
              <w:t>1171</w:t>
            </w:r>
          </w:p>
        </w:tc>
        <w:tc>
          <w:tcPr>
            <w:tcW w:type="dxa" w:w="2880"/>
          </w:tcPr>
          <w:p>
            <w:r>
              <w:t>Подушка подвески радиатора</w:t>
            </w:r>
          </w:p>
        </w:tc>
        <w:tc>
          <w:tcPr>
            <w:tcW w:type="dxa" w:w="2880"/>
          </w:tcPr>
          <w:p>
            <w:r>
              <w:t>500-1302139</w:t>
            </w:r>
          </w:p>
        </w:tc>
      </w:tr>
      <w:tr>
        <w:tc>
          <w:tcPr>
            <w:tcW w:type="dxa" w:w="2880"/>
          </w:tcPr>
          <w:p>
            <w:r>
              <w:t>1172</w:t>
            </w:r>
          </w:p>
        </w:tc>
        <w:tc>
          <w:tcPr>
            <w:tcW w:type="dxa" w:w="2880"/>
          </w:tcPr>
          <w:p>
            <w:r>
              <w:t>Подушка радиатора ГАЗ-66,ГАЗ-33104 "Валдай",ПАЗ</w:t>
            </w:r>
          </w:p>
        </w:tc>
        <w:tc>
          <w:tcPr>
            <w:tcW w:type="dxa" w:w="2880"/>
          </w:tcPr>
          <w:p>
            <w:r>
              <w:t>21-1302045</w:t>
            </w:r>
          </w:p>
        </w:tc>
      </w:tr>
      <w:tr>
        <w:tc>
          <w:tcPr>
            <w:tcW w:type="dxa" w:w="2880"/>
          </w:tcPr>
          <w:p>
            <w:r>
              <w:t>1173</w:t>
            </w:r>
          </w:p>
        </w:tc>
        <w:tc>
          <w:tcPr>
            <w:tcW w:type="dxa" w:w="2880"/>
          </w:tcPr>
          <w:p>
            <w:r>
              <w:t>Подушка раздаточной коробки ГАЗ-66,3308,33027</w:t>
            </w:r>
          </w:p>
        </w:tc>
        <w:tc>
          <w:tcPr>
            <w:tcW w:type="dxa" w:w="2880"/>
          </w:tcPr>
          <w:p>
            <w:r>
              <w:t>63-1801030</w:t>
            </w:r>
          </w:p>
        </w:tc>
      </w:tr>
      <w:tr>
        <w:tc>
          <w:tcPr>
            <w:tcW w:type="dxa" w:w="2880"/>
          </w:tcPr>
          <w:p>
            <w:r>
              <w:t>1174</w:t>
            </w:r>
          </w:p>
        </w:tc>
        <w:tc>
          <w:tcPr>
            <w:tcW w:type="dxa" w:w="2880"/>
          </w:tcPr>
          <w:p>
            <w:r>
              <w:t>Подушка рессор большая  ГАЗ-53-4301 66,ПАЗ-3205</w:t>
            </w:r>
          </w:p>
        </w:tc>
        <w:tc>
          <w:tcPr>
            <w:tcW w:type="dxa" w:w="2880"/>
          </w:tcPr>
          <w:p>
            <w:r>
              <w:t>53-2912431</w:t>
            </w:r>
          </w:p>
        </w:tc>
      </w:tr>
      <w:tr>
        <w:tc>
          <w:tcPr>
            <w:tcW w:type="dxa" w:w="2880"/>
          </w:tcPr>
          <w:p>
            <w:r>
              <w:t>1175</w:t>
            </w:r>
          </w:p>
        </w:tc>
        <w:tc>
          <w:tcPr>
            <w:tcW w:type="dxa" w:w="2880"/>
          </w:tcPr>
          <w:p>
            <w:r>
              <w:t>Подушка рессор ГАЗ-53 (шоколадка)</w:t>
            </w:r>
          </w:p>
        </w:tc>
        <w:tc>
          <w:tcPr>
            <w:tcW w:type="dxa" w:w="2880"/>
          </w:tcPr>
          <w:p>
            <w:r>
              <w:t>53-2902433-А</w:t>
            </w:r>
          </w:p>
        </w:tc>
      </w:tr>
      <w:tr>
        <w:tc>
          <w:tcPr>
            <w:tcW w:type="dxa" w:w="2880"/>
          </w:tcPr>
          <w:p>
            <w:r>
              <w:t>1176</w:t>
            </w:r>
          </w:p>
        </w:tc>
        <w:tc>
          <w:tcPr>
            <w:tcW w:type="dxa" w:w="2880"/>
          </w:tcPr>
          <w:p>
            <w:r>
              <w:t>Подушка рессор малая ГАЗ-53-4301 52 (ГАЗ)</w:t>
            </w:r>
          </w:p>
        </w:tc>
        <w:tc>
          <w:tcPr>
            <w:tcW w:type="dxa" w:w="2880"/>
          </w:tcPr>
          <w:p>
            <w:r>
              <w:t>52-2902432</w:t>
            </w:r>
          </w:p>
        </w:tc>
      </w:tr>
      <w:tr>
        <w:tc>
          <w:tcPr>
            <w:tcW w:type="dxa" w:w="2880"/>
          </w:tcPr>
          <w:p>
            <w:r>
              <w:t>1177</w:t>
            </w:r>
          </w:p>
        </w:tc>
        <w:tc>
          <w:tcPr>
            <w:tcW w:type="dxa" w:w="2880"/>
          </w:tcPr>
          <w:p>
            <w:r>
              <w:t>Подушка рессор средняя ГАЗ-53-4301 52 66 ПАЗ</w:t>
            </w:r>
          </w:p>
        </w:tc>
        <w:tc>
          <w:tcPr>
            <w:tcW w:type="dxa" w:w="2880"/>
          </w:tcPr>
          <w:p>
            <w:r>
              <w:t>52-2902431</w:t>
            </w:r>
          </w:p>
        </w:tc>
      </w:tr>
      <w:tr>
        <w:tc>
          <w:tcPr>
            <w:tcW w:type="dxa" w:w="2880"/>
          </w:tcPr>
          <w:p>
            <w:r>
              <w:t>1178</w:t>
            </w:r>
          </w:p>
        </w:tc>
        <w:tc>
          <w:tcPr>
            <w:tcW w:type="dxa" w:w="2880"/>
          </w:tcPr>
          <w:p>
            <w:r>
              <w:t>Подушка штанги заднего стабилизатора ГАЗ-3310"ВАЛДАЙ" (ГАЗ)</w:t>
            </w:r>
          </w:p>
        </w:tc>
        <w:tc>
          <w:tcPr>
            <w:tcW w:type="dxa" w:w="2880"/>
          </w:tcPr>
          <w:p>
            <w:r>
              <w:t>33104-2916040</w:t>
            </w:r>
          </w:p>
        </w:tc>
      </w:tr>
      <w:tr>
        <w:tc>
          <w:tcPr>
            <w:tcW w:type="dxa" w:w="2880"/>
          </w:tcPr>
          <w:p>
            <w:r>
              <w:t>1179</w:t>
            </w:r>
          </w:p>
        </w:tc>
        <w:tc>
          <w:tcPr>
            <w:tcW w:type="dxa" w:w="2880"/>
          </w:tcPr>
          <w:p>
            <w:r>
              <w:t>Подушка штанги заднего стабилизатора Газон-NEXT (ГАЗ)</w:t>
            </w:r>
          </w:p>
        </w:tc>
        <w:tc>
          <w:tcPr>
            <w:tcW w:type="dxa" w:w="2880"/>
          </w:tcPr>
          <w:p>
            <w:r>
              <w:t>C40R13-2916040</w:t>
            </w:r>
          </w:p>
        </w:tc>
      </w:tr>
      <w:tr>
        <w:tc>
          <w:tcPr>
            <w:tcW w:type="dxa" w:w="2880"/>
          </w:tcPr>
          <w:p>
            <w:r>
              <w:t>1180</w:t>
            </w:r>
          </w:p>
        </w:tc>
        <w:tc>
          <w:tcPr>
            <w:tcW w:type="dxa" w:w="2880"/>
          </w:tcPr>
          <w:p>
            <w:r>
              <w:t>Подушка штанги переднего стабилизатора ГАЗ-3310"ВАЛДАЙ" (ГАЗ)</w:t>
            </w:r>
          </w:p>
        </w:tc>
        <w:tc>
          <w:tcPr>
            <w:tcW w:type="dxa" w:w="2880"/>
          </w:tcPr>
          <w:p>
            <w:r>
              <w:t>33104-2906040</w:t>
            </w:r>
          </w:p>
        </w:tc>
      </w:tr>
      <w:tr>
        <w:tc>
          <w:tcPr>
            <w:tcW w:type="dxa" w:w="2880"/>
          </w:tcPr>
          <w:p>
            <w:r>
              <w:t>1181</w:t>
            </w:r>
          </w:p>
        </w:tc>
        <w:tc>
          <w:tcPr>
            <w:tcW w:type="dxa" w:w="2880"/>
          </w:tcPr>
          <w:p>
            <w:r>
              <w:t>Подушка штанги переднего стабилизатора Газон-NEXT (ГАЗ)</w:t>
            </w:r>
          </w:p>
        </w:tc>
        <w:tc>
          <w:tcPr>
            <w:tcW w:type="dxa" w:w="2880"/>
          </w:tcPr>
          <w:p>
            <w:r>
              <w:t>С40R13-2906040</w:t>
            </w:r>
          </w:p>
        </w:tc>
      </w:tr>
      <w:tr>
        <w:tc>
          <w:tcPr>
            <w:tcW w:type="dxa" w:w="2880"/>
          </w:tcPr>
          <w:p>
            <w:r>
              <w:t>1182</w:t>
            </w:r>
          </w:p>
        </w:tc>
        <w:tc>
          <w:tcPr>
            <w:tcW w:type="dxa" w:w="2880"/>
          </w:tcPr>
          <w:p>
            <w:r>
              <w:t>Подшипник 311 "СДВ" первичного вала КПП-5ст.</w:t>
            </w:r>
          </w:p>
        </w:tc>
        <w:tc>
          <w:tcPr>
            <w:tcW w:type="dxa" w:w="2880"/>
          </w:tcPr>
          <w:p>
            <w:r>
              <w:t>П.311</w:t>
            </w:r>
          </w:p>
        </w:tc>
      </w:tr>
      <w:tr>
        <w:tc>
          <w:tcPr>
            <w:tcW w:type="dxa" w:w="2880"/>
          </w:tcPr>
          <w:p>
            <w:r>
              <w:t>1183</w:t>
            </w:r>
          </w:p>
        </w:tc>
        <w:tc>
          <w:tcPr>
            <w:tcW w:type="dxa" w:w="2880"/>
          </w:tcPr>
          <w:p>
            <w:r>
              <w:t>Подшипник вторичного вала ГАЗ-3308,3309,Валдай КПП-5ст.</w:t>
            </w:r>
          </w:p>
        </w:tc>
        <w:tc>
          <w:tcPr>
            <w:tcW w:type="dxa" w:w="2880"/>
          </w:tcPr>
          <w:p>
            <w:r>
              <w:t>В6-311АКУШ1</w:t>
            </w:r>
          </w:p>
        </w:tc>
      </w:tr>
      <w:tr>
        <w:tc>
          <w:tcPr>
            <w:tcW w:type="dxa" w:w="2880"/>
          </w:tcPr>
          <w:p>
            <w:r>
              <w:t>1184</w:t>
            </w:r>
          </w:p>
        </w:tc>
        <w:tc>
          <w:tcPr>
            <w:tcW w:type="dxa" w:w="2880"/>
          </w:tcPr>
          <w:p>
            <w:r>
              <w:t>Подшипник вторичного вала ГАЗ-3308,3309,Валдай КПП-5ст.</w:t>
            </w:r>
          </w:p>
        </w:tc>
        <w:tc>
          <w:tcPr>
            <w:tcW w:type="dxa" w:w="2880"/>
          </w:tcPr>
          <w:p>
            <w:r>
              <w:t>П.664910</w:t>
            </w:r>
          </w:p>
        </w:tc>
      </w:tr>
      <w:tr>
        <w:tc>
          <w:tcPr>
            <w:tcW w:type="dxa" w:w="2880"/>
          </w:tcPr>
          <w:p>
            <w:r>
              <w:t>1185</w:t>
            </w:r>
          </w:p>
        </w:tc>
        <w:tc>
          <w:tcPr>
            <w:tcW w:type="dxa" w:w="2880"/>
          </w:tcPr>
          <w:p>
            <w:r>
              <w:t>Подшипник задней ступицы Газон Next(п.7515)</w:t>
            </w:r>
          </w:p>
        </w:tc>
        <w:tc>
          <w:tcPr>
            <w:tcW w:type="dxa" w:w="2880"/>
          </w:tcPr>
          <w:p>
            <w:r>
              <w:t>П.7515</w:t>
            </w:r>
          </w:p>
        </w:tc>
      </w:tr>
      <w:tr>
        <w:tc>
          <w:tcPr>
            <w:tcW w:type="dxa" w:w="2880"/>
          </w:tcPr>
          <w:p>
            <w:r>
              <w:t>1186</w:t>
            </w:r>
          </w:p>
        </w:tc>
        <w:tc>
          <w:tcPr>
            <w:tcW w:type="dxa" w:w="2880"/>
          </w:tcPr>
          <w:p>
            <w:r>
              <w:t>Подшипник задней ступицы Газон Next(П.807813)</w:t>
            </w:r>
          </w:p>
        </w:tc>
        <w:tc>
          <w:tcPr>
            <w:tcW w:type="dxa" w:w="2880"/>
          </w:tcPr>
          <w:p>
            <w:r>
              <w:t>П.807813</w:t>
            </w:r>
          </w:p>
        </w:tc>
      </w:tr>
      <w:tr>
        <w:tc>
          <w:tcPr>
            <w:tcW w:type="dxa" w:w="2880"/>
          </w:tcPr>
          <w:p>
            <w:r>
              <w:t>1187</w:t>
            </w:r>
          </w:p>
        </w:tc>
        <w:tc>
          <w:tcPr>
            <w:tcW w:type="dxa" w:w="2880"/>
          </w:tcPr>
          <w:p>
            <w:r>
              <w:t>Подшипник пер.ступицы ГАЗ-3307 "СДВ"</w:t>
            </w:r>
          </w:p>
        </w:tc>
        <w:tc>
          <w:tcPr>
            <w:tcW w:type="dxa" w:w="2880"/>
          </w:tcPr>
          <w:p>
            <w:r>
              <w:t>П.7609</w:t>
            </w:r>
          </w:p>
        </w:tc>
      </w:tr>
      <w:tr>
        <w:tc>
          <w:tcPr>
            <w:tcW w:type="dxa" w:w="2880"/>
          </w:tcPr>
          <w:p>
            <w:r>
              <w:t>1188</w:t>
            </w:r>
          </w:p>
        </w:tc>
        <w:tc>
          <w:tcPr>
            <w:tcW w:type="dxa" w:w="2880"/>
          </w:tcPr>
          <w:p>
            <w:r>
              <w:t>Подшипник пер.ступицы ГАЗ-3307 п.7606 (32306)</w:t>
            </w:r>
          </w:p>
        </w:tc>
        <w:tc>
          <w:tcPr>
            <w:tcW w:type="dxa" w:w="2880"/>
          </w:tcPr>
          <w:p>
            <w:r>
              <w:t>П.7606</w:t>
            </w:r>
          </w:p>
        </w:tc>
      </w:tr>
      <w:tr>
        <w:tc>
          <w:tcPr>
            <w:tcW w:type="dxa" w:w="2880"/>
          </w:tcPr>
          <w:p>
            <w:r>
              <w:t>1189</w:t>
            </w:r>
          </w:p>
        </w:tc>
        <w:tc>
          <w:tcPr>
            <w:tcW w:type="dxa" w:w="2880"/>
          </w:tcPr>
          <w:p>
            <w:r>
              <w:t>Подшипник шкворня Валдай упорный</w:t>
            </w:r>
          </w:p>
        </w:tc>
        <w:tc>
          <w:tcPr>
            <w:tcW w:type="dxa" w:w="2880"/>
          </w:tcPr>
          <w:p>
            <w:r>
              <w:t>33106-3001032</w:t>
            </w:r>
          </w:p>
        </w:tc>
      </w:tr>
      <w:tr>
        <w:tc>
          <w:tcPr>
            <w:tcW w:type="dxa" w:w="2880"/>
          </w:tcPr>
          <w:p>
            <w:r>
              <w:t>1190</w:t>
            </w:r>
          </w:p>
        </w:tc>
        <w:tc>
          <w:tcPr>
            <w:tcW w:type="dxa" w:w="2880"/>
          </w:tcPr>
          <w:p>
            <w:r>
              <w:t>Подшипник шкворня ГАЗон-NEXT 10т</w:t>
            </w:r>
          </w:p>
        </w:tc>
        <w:tc>
          <w:tcPr>
            <w:tcW w:type="dxa" w:w="2880"/>
          </w:tcPr>
          <w:p>
            <w:r>
              <w:t>HN4020</w:t>
            </w:r>
          </w:p>
        </w:tc>
      </w:tr>
      <w:tr>
        <w:tc>
          <w:tcPr>
            <w:tcW w:type="dxa" w:w="2880"/>
          </w:tcPr>
          <w:p>
            <w:r>
              <w:t>1191</w:t>
            </w:r>
          </w:p>
        </w:tc>
        <w:tc>
          <w:tcPr>
            <w:tcW w:type="dxa" w:w="2880"/>
          </w:tcPr>
          <w:p>
            <w:r>
              <w:t>Полуось заднего моста ГАЗ 66, 3308,33081 "ГАЗ"</w:t>
            </w:r>
          </w:p>
        </w:tc>
        <w:tc>
          <w:tcPr>
            <w:tcW w:type="dxa" w:w="2880"/>
          </w:tcPr>
          <w:p>
            <w:r>
              <w:t>66-02-2403070-01</w:t>
            </w:r>
          </w:p>
        </w:tc>
      </w:tr>
      <w:tr>
        <w:tc>
          <w:tcPr>
            <w:tcW w:type="dxa" w:w="2880"/>
          </w:tcPr>
          <w:p>
            <w:r>
              <w:t>1192</w:t>
            </w:r>
          </w:p>
        </w:tc>
        <w:tc>
          <w:tcPr>
            <w:tcW w:type="dxa" w:w="2880"/>
          </w:tcPr>
          <w:p>
            <w:r>
              <w:t>Полуось заднего моста ГАЗ Садко-Next (ГАЗ)</w:t>
            </w:r>
          </w:p>
        </w:tc>
        <w:tc>
          <w:tcPr>
            <w:tcW w:type="dxa" w:w="2880"/>
          </w:tcPr>
          <w:p>
            <w:r>
              <w:t>С41С23-2403070</w:t>
            </w:r>
          </w:p>
        </w:tc>
      </w:tr>
      <w:tr>
        <w:tc>
          <w:tcPr>
            <w:tcW w:type="dxa" w:w="2880"/>
          </w:tcPr>
          <w:p>
            <w:r>
              <w:t>1193</w:t>
            </w:r>
          </w:p>
        </w:tc>
        <w:tc>
          <w:tcPr>
            <w:tcW w:type="dxa" w:w="2880"/>
          </w:tcPr>
          <w:p>
            <w:r>
              <w:t>Полуось заднего моста ГАЗ-53, 3307, 3309, Валдай, ГАЗон-NEXT ГАЗ Оригинал</w:t>
            </w:r>
          </w:p>
        </w:tc>
        <w:tc>
          <w:tcPr>
            <w:tcW w:type="dxa" w:w="2880"/>
          </w:tcPr>
          <w:p>
            <w:r>
              <w:t>53-2403070-02</w:t>
            </w:r>
          </w:p>
        </w:tc>
      </w:tr>
      <w:tr>
        <w:tc>
          <w:tcPr>
            <w:tcW w:type="dxa" w:w="2880"/>
          </w:tcPr>
          <w:p>
            <w:r>
              <w:t>1194</w:t>
            </w:r>
          </w:p>
        </w:tc>
        <w:tc>
          <w:tcPr>
            <w:tcW w:type="dxa" w:w="2880"/>
          </w:tcPr>
          <w:p>
            <w:r>
              <w:t>Поперечина рамы №1 ГАЗ-33081,3309(ГАЗ)</w:t>
            </w:r>
          </w:p>
        </w:tc>
        <w:tc>
          <w:tcPr>
            <w:tcW w:type="dxa" w:w="2880"/>
          </w:tcPr>
          <w:p>
            <w:r>
              <w:t>33081-2801080</w:t>
            </w:r>
          </w:p>
        </w:tc>
      </w:tr>
      <w:tr>
        <w:tc>
          <w:tcPr>
            <w:tcW w:type="dxa" w:w="2880"/>
          </w:tcPr>
          <w:p>
            <w:r>
              <w:t>1195</w:t>
            </w:r>
          </w:p>
        </w:tc>
        <w:tc>
          <w:tcPr>
            <w:tcW w:type="dxa" w:w="2880"/>
          </w:tcPr>
          <w:p>
            <w:r>
              <w:t>Поручень боковой Газ-3307 Оригинал</w:t>
            </w:r>
          </w:p>
        </w:tc>
        <w:tc>
          <w:tcPr>
            <w:tcW w:type="dxa" w:w="2880"/>
          </w:tcPr>
          <w:p>
            <w:r>
              <w:t>4301-8202200</w:t>
            </w:r>
          </w:p>
        </w:tc>
      </w:tr>
      <w:tr>
        <w:tc>
          <w:tcPr>
            <w:tcW w:type="dxa" w:w="2880"/>
          </w:tcPr>
          <w:p>
            <w:r>
              <w:t>1196</w:t>
            </w:r>
          </w:p>
        </w:tc>
        <w:tc>
          <w:tcPr>
            <w:tcW w:type="dxa" w:w="2880"/>
          </w:tcPr>
          <w:p>
            <w:r>
              <w:t>Поршень 92,5  402,511,513 (4шт.)группа Б "ЗМЗ"</w:t>
            </w:r>
          </w:p>
        </w:tc>
        <w:tc>
          <w:tcPr>
            <w:tcW w:type="dxa" w:w="2880"/>
          </w:tcPr>
          <w:p>
            <w:r>
              <w:t>53-1004013</w:t>
            </w:r>
          </w:p>
        </w:tc>
      </w:tr>
      <w:tr>
        <w:tc>
          <w:tcPr>
            <w:tcW w:type="dxa" w:w="2880"/>
          </w:tcPr>
          <w:p>
            <w:r>
              <w:t>1197</w:t>
            </w:r>
          </w:p>
        </w:tc>
        <w:tc>
          <w:tcPr>
            <w:tcW w:type="dxa" w:w="2880"/>
          </w:tcPr>
          <w:p>
            <w:r>
              <w:t>Поршень 92,5  402,511,513 (4шт.)группа В"Соллерс"</w:t>
            </w:r>
          </w:p>
        </w:tc>
        <w:tc>
          <w:tcPr>
            <w:tcW w:type="dxa" w:w="2880"/>
          </w:tcPr>
          <w:p>
            <w:r>
              <w:t>53-1004014-11</w:t>
            </w:r>
          </w:p>
        </w:tc>
      </w:tr>
      <w:tr>
        <w:tc>
          <w:tcPr>
            <w:tcW w:type="dxa" w:w="2880"/>
          </w:tcPr>
          <w:p>
            <w:r>
              <w:t>1198</w:t>
            </w:r>
          </w:p>
        </w:tc>
        <w:tc>
          <w:tcPr>
            <w:tcW w:type="dxa" w:w="2880"/>
          </w:tcPr>
          <w:p>
            <w:r>
              <w:t>Поршень ГАЗ-52 81,88 (6шт.)</w:t>
            </w:r>
          </w:p>
        </w:tc>
        <w:tc>
          <w:tcPr>
            <w:tcW w:type="dxa" w:w="2880"/>
          </w:tcPr>
          <w:p>
            <w:r>
              <w:t>52-1004014</w:t>
            </w:r>
          </w:p>
        </w:tc>
      </w:tr>
      <w:tr>
        <w:tc>
          <w:tcPr>
            <w:tcW w:type="dxa" w:w="2880"/>
          </w:tcPr>
          <w:p>
            <w:r>
              <w:t>1199</w:t>
            </w:r>
          </w:p>
        </w:tc>
        <w:tc>
          <w:tcPr>
            <w:tcW w:type="dxa" w:w="2880"/>
          </w:tcPr>
          <w:p>
            <w:r>
              <w:t>Поршень ГАЗ-52 82,5 (1шт.)</w:t>
            </w:r>
          </w:p>
        </w:tc>
        <w:tc>
          <w:tcPr>
            <w:tcW w:type="dxa" w:w="2880"/>
          </w:tcPr>
          <w:p>
            <w:r>
              <w:t>52-1004015</w:t>
            </w:r>
          </w:p>
        </w:tc>
      </w:tr>
      <w:tr>
        <w:tc>
          <w:tcPr>
            <w:tcW w:type="dxa" w:w="2880"/>
          </w:tcPr>
          <w:p>
            <w:r>
              <w:t>1200</w:t>
            </w:r>
          </w:p>
        </w:tc>
        <w:tc>
          <w:tcPr>
            <w:tcW w:type="dxa" w:w="2880"/>
          </w:tcPr>
          <w:p>
            <w:r>
              <w:t>Поршень,палец поршневой,стоп.кольца 92 группа А</w:t>
            </w:r>
          </w:p>
        </w:tc>
        <w:tc>
          <w:tcPr>
            <w:tcW w:type="dxa" w:w="2880"/>
          </w:tcPr>
          <w:p>
            <w:r>
              <w:t>53-1004014-11-01</w:t>
            </w:r>
          </w:p>
        </w:tc>
      </w:tr>
      <w:tr>
        <w:tc>
          <w:tcPr>
            <w:tcW w:type="dxa" w:w="2880"/>
          </w:tcPr>
          <w:p>
            <w:r>
              <w:t>1201</w:t>
            </w:r>
          </w:p>
        </w:tc>
        <w:tc>
          <w:tcPr>
            <w:tcW w:type="dxa" w:w="2880"/>
          </w:tcPr>
          <w:p>
            <w:r>
              <w:t>Поршень,палец поршневой,стоп.кольца 92,0 группа"Б" ПАЗ с дв.ЗМЗ-523</w:t>
            </w:r>
          </w:p>
        </w:tc>
        <w:tc>
          <w:tcPr>
            <w:tcW w:type="dxa" w:w="2880"/>
          </w:tcPr>
          <w:p>
            <w:r>
              <w:t>523-1004014-10</w:t>
            </w:r>
          </w:p>
        </w:tc>
      </w:tr>
      <w:tr>
        <w:tc>
          <w:tcPr>
            <w:tcW w:type="dxa" w:w="2880"/>
          </w:tcPr>
          <w:p>
            <w:r>
              <w:t>1202</w:t>
            </w:r>
          </w:p>
        </w:tc>
        <w:tc>
          <w:tcPr>
            <w:tcW w:type="dxa" w:w="2880"/>
          </w:tcPr>
          <w:p>
            <w:r>
              <w:t>Поршневая группа 523-1000105-ПАЗ-3205 дв.523(Кострома)(4п.к.)Эксперт</w:t>
            </w:r>
          </w:p>
        </w:tc>
        <w:tc>
          <w:tcPr>
            <w:tcW w:type="dxa" w:w="2880"/>
          </w:tcPr>
          <w:p>
            <w:r>
              <w:t>523-1000105</w:t>
            </w:r>
          </w:p>
        </w:tc>
      </w:tr>
      <w:tr>
        <w:tc>
          <w:tcPr>
            <w:tcW w:type="dxa" w:w="2880"/>
          </w:tcPr>
          <w:p>
            <w:r>
              <w:t>1203</w:t>
            </w:r>
          </w:p>
        </w:tc>
        <w:tc>
          <w:tcPr>
            <w:tcW w:type="dxa" w:w="2880"/>
          </w:tcPr>
          <w:p>
            <w:r>
              <w:t>Поршневая группа 523-1000105-ПАЗ-3205 дв.523(Кострома)(4п.к.)Эксперт с ГБО</w:t>
            </w:r>
          </w:p>
        </w:tc>
        <w:tc>
          <w:tcPr>
            <w:tcW w:type="dxa" w:w="2880"/>
          </w:tcPr>
          <w:p>
            <w:r>
              <w:t>523-1000105-51</w:t>
            </w:r>
          </w:p>
        </w:tc>
      </w:tr>
      <w:tr>
        <w:tc>
          <w:tcPr>
            <w:tcW w:type="dxa" w:w="2880"/>
          </w:tcPr>
          <w:p>
            <w:r>
              <w:t>1204</w:t>
            </w:r>
          </w:p>
        </w:tc>
        <w:tc>
          <w:tcPr>
            <w:tcW w:type="dxa" w:w="2880"/>
          </w:tcPr>
          <w:p>
            <w:r>
              <w:t>Поршневая группа 53-1000106-04 (г.п, пп.кольца) (м/копл.) ЗМЗ +поршневые кольца</w:t>
            </w:r>
          </w:p>
        </w:tc>
        <w:tc>
          <w:tcPr>
            <w:tcW w:type="dxa" w:w="2880"/>
          </w:tcPr>
          <w:p>
            <w:r>
              <w:t>53-1000106-04</w:t>
            </w:r>
          </w:p>
        </w:tc>
      </w:tr>
      <w:tr>
        <w:tc>
          <w:tcPr>
            <w:tcW w:type="dxa" w:w="2880"/>
          </w:tcPr>
          <w:p>
            <w:r>
              <w:t>1205</w:t>
            </w:r>
          </w:p>
        </w:tc>
        <w:tc>
          <w:tcPr>
            <w:tcW w:type="dxa" w:w="2880"/>
          </w:tcPr>
          <w:p>
            <w:r>
              <w:t>Поршневая группа ЯМЗ-534,536 (Гильза, поршень, палец, кольца) Автодизель</w:t>
            </w:r>
          </w:p>
        </w:tc>
        <w:tc>
          <w:tcPr>
            <w:tcW w:type="dxa" w:w="2880"/>
          </w:tcPr>
          <w:p>
            <w:r>
              <w:t>53443.1004006-20</w:t>
            </w:r>
          </w:p>
        </w:tc>
      </w:tr>
      <w:tr>
        <w:tc>
          <w:tcPr>
            <w:tcW w:type="dxa" w:w="2880"/>
          </w:tcPr>
          <w:p>
            <w:r>
              <w:t>1206</w:t>
            </w:r>
          </w:p>
        </w:tc>
        <w:tc>
          <w:tcPr>
            <w:tcW w:type="dxa" w:w="2880"/>
          </w:tcPr>
          <w:p>
            <w:r>
              <w:t>Предохранитель MIDIVAL 30А "CARGEN"</w:t>
            </w:r>
          </w:p>
        </w:tc>
        <w:tc>
          <w:tcPr>
            <w:tcW w:type="dxa" w:w="2880"/>
          </w:tcPr>
          <w:p>
            <w:r>
              <w:t>AX86430A</w:t>
            </w:r>
          </w:p>
        </w:tc>
      </w:tr>
      <w:tr>
        <w:tc>
          <w:tcPr>
            <w:tcW w:type="dxa" w:w="2880"/>
          </w:tcPr>
          <w:p>
            <w:r>
              <w:t>1207</w:t>
            </w:r>
          </w:p>
        </w:tc>
        <w:tc>
          <w:tcPr>
            <w:tcW w:type="dxa" w:w="2880"/>
          </w:tcPr>
          <w:p>
            <w:r>
              <w:t>Предохранитель плавкий (30А60А) Газель</w:t>
            </w:r>
          </w:p>
        </w:tc>
        <w:tc>
          <w:tcPr>
            <w:tcW w:type="dxa" w:w="2880"/>
          </w:tcPr>
          <w:p>
            <w:r>
              <w:t>4748</w:t>
            </w:r>
          </w:p>
        </w:tc>
      </w:tr>
      <w:tr>
        <w:tc>
          <w:tcPr>
            <w:tcW w:type="dxa" w:w="2880"/>
          </w:tcPr>
          <w:p>
            <w:r>
              <w:t>1208</w:t>
            </w:r>
          </w:p>
        </w:tc>
        <w:tc>
          <w:tcPr>
            <w:tcW w:type="dxa" w:w="2880"/>
          </w:tcPr>
          <w:p>
            <w:r>
              <w:t>Предохранитель плавкий ГАЗель (60А,90А)</w:t>
            </w:r>
          </w:p>
        </w:tc>
        <w:tc>
          <w:tcPr>
            <w:tcW w:type="dxa" w:w="2880"/>
          </w:tcPr>
          <w:p>
            <w:r>
              <w:t>4749</w:t>
            </w:r>
          </w:p>
        </w:tc>
      </w:tr>
      <w:tr>
        <w:tc>
          <w:tcPr>
            <w:tcW w:type="dxa" w:w="2880"/>
          </w:tcPr>
          <w:p>
            <w:r>
              <w:t>1209</w:t>
            </w:r>
          </w:p>
        </w:tc>
        <w:tc>
          <w:tcPr>
            <w:tcW w:type="dxa" w:w="2880"/>
          </w:tcPr>
          <w:p>
            <w:r>
              <w:t>Прибор буксирный в сборе ГАЗ-53</w:t>
            </w:r>
          </w:p>
        </w:tc>
        <w:tc>
          <w:tcPr>
            <w:tcW w:type="dxa" w:w="2880"/>
          </w:tcPr>
          <w:p>
            <w:r>
              <w:t>53-2805014</w:t>
            </w:r>
          </w:p>
        </w:tc>
      </w:tr>
      <w:tr>
        <w:tc>
          <w:tcPr>
            <w:tcW w:type="dxa" w:w="2880"/>
          </w:tcPr>
          <w:p>
            <w:r>
              <w:t>1210</w:t>
            </w:r>
          </w:p>
        </w:tc>
        <w:tc>
          <w:tcPr>
            <w:tcW w:type="dxa" w:w="2880"/>
          </w:tcPr>
          <w:p>
            <w:r>
              <w:t>Привод вентилятора ЯМЗ 534</w:t>
            </w:r>
          </w:p>
        </w:tc>
        <w:tc>
          <w:tcPr>
            <w:tcW w:type="dxa" w:w="2880"/>
          </w:tcPr>
          <w:p>
            <w:r>
              <w:t>5343.1308011</w:t>
            </w:r>
          </w:p>
        </w:tc>
      </w:tr>
      <w:tr>
        <w:tc>
          <w:tcPr>
            <w:tcW w:type="dxa" w:w="2880"/>
          </w:tcPr>
          <w:p>
            <w:r>
              <w:t>1211</w:t>
            </w:r>
          </w:p>
        </w:tc>
        <w:tc>
          <w:tcPr>
            <w:tcW w:type="dxa" w:w="2880"/>
          </w:tcPr>
          <w:p>
            <w:r>
              <w:t>Привод стартера ГАЗ (дв.402) "КЗАТЭ"</w:t>
            </w:r>
          </w:p>
        </w:tc>
        <w:tc>
          <w:tcPr>
            <w:tcW w:type="dxa" w:w="2880"/>
          </w:tcPr>
          <w:p>
            <w:r>
              <w:t>62.3708-600</w:t>
            </w:r>
          </w:p>
        </w:tc>
      </w:tr>
      <w:tr>
        <w:tc>
          <w:tcPr>
            <w:tcW w:type="dxa" w:w="2880"/>
          </w:tcPr>
          <w:p>
            <w:r>
              <w:t>1212</w:t>
            </w:r>
          </w:p>
        </w:tc>
        <w:tc>
          <w:tcPr>
            <w:tcW w:type="dxa" w:w="2880"/>
          </w:tcPr>
          <w:p>
            <w:r>
              <w:t>Привод стартера ГАЗ (дв.402) (БАТЭ)</w:t>
            </w:r>
          </w:p>
        </w:tc>
        <w:tc>
          <w:tcPr>
            <w:tcW w:type="dxa" w:w="2880"/>
          </w:tcPr>
          <w:p>
            <w:r>
              <w:t>42.3708600</w:t>
            </w:r>
          </w:p>
        </w:tc>
      </w:tr>
      <w:tr>
        <w:tc>
          <w:tcPr>
            <w:tcW w:type="dxa" w:w="2880"/>
          </w:tcPr>
          <w:p>
            <w:r>
              <w:t>1213</w:t>
            </w:r>
          </w:p>
        </w:tc>
        <w:tc>
          <w:tcPr>
            <w:tcW w:type="dxa" w:w="2880"/>
          </w:tcPr>
          <w:p>
            <w:r>
              <w:t>Привод стартера ГАЗ (дв.402) (Элтра)</w:t>
            </w:r>
          </w:p>
        </w:tc>
        <w:tc>
          <w:tcPr>
            <w:tcW w:type="dxa" w:w="2880"/>
          </w:tcPr>
          <w:p>
            <w:r>
              <w:t>4211.3708.600</w:t>
            </w:r>
          </w:p>
        </w:tc>
      </w:tr>
      <w:tr>
        <w:tc>
          <w:tcPr>
            <w:tcW w:type="dxa" w:w="2880"/>
          </w:tcPr>
          <w:p>
            <w:r>
              <w:t>1214</w:t>
            </w:r>
          </w:p>
        </w:tc>
        <w:tc>
          <w:tcPr>
            <w:tcW w:type="dxa" w:w="2880"/>
          </w:tcPr>
          <w:p>
            <w:r>
              <w:t>Привод стартера ГАЗ (дв.402) Газ-24,ГАЗ-53,ПАЗ</w:t>
            </w:r>
          </w:p>
        </w:tc>
        <w:tc>
          <w:tcPr>
            <w:tcW w:type="dxa" w:w="2880"/>
          </w:tcPr>
          <w:p>
            <w:r>
              <w:t>СТ-230</w:t>
            </w:r>
          </w:p>
        </w:tc>
      </w:tr>
      <w:tr>
        <w:tc>
          <w:tcPr>
            <w:tcW w:type="dxa" w:w="2880"/>
          </w:tcPr>
          <w:p>
            <w:r>
              <w:t>1215</w:t>
            </w:r>
          </w:p>
        </w:tc>
        <w:tc>
          <w:tcPr>
            <w:tcW w:type="dxa" w:w="2880"/>
          </w:tcPr>
          <w:p>
            <w:r>
              <w:t>Привод стартера ГАЗ (дв.402) мал.КЗАТЭ</w:t>
            </w:r>
          </w:p>
        </w:tc>
        <w:tc>
          <w:tcPr>
            <w:tcW w:type="dxa" w:w="2880"/>
          </w:tcPr>
          <w:p>
            <w:r>
              <w:t>62.3708600</w:t>
            </w:r>
          </w:p>
        </w:tc>
      </w:tr>
      <w:tr>
        <w:tc>
          <w:tcPr>
            <w:tcW w:type="dxa" w:w="2880"/>
          </w:tcPr>
          <w:p>
            <w:r>
              <w:t>1216</w:t>
            </w:r>
          </w:p>
        </w:tc>
        <w:tc>
          <w:tcPr>
            <w:tcW w:type="dxa" w:w="2880"/>
          </w:tcPr>
          <w:p>
            <w:r>
              <w:t>Привод стартера ГАЗ (дв.402) редукторный БАТЭ</w:t>
            </w:r>
          </w:p>
        </w:tc>
        <w:tc>
          <w:tcPr>
            <w:tcW w:type="dxa" w:w="2880"/>
          </w:tcPr>
          <w:p>
            <w:r>
              <w:t>6502-3708600-02</w:t>
            </w:r>
          </w:p>
        </w:tc>
      </w:tr>
      <w:tr>
        <w:tc>
          <w:tcPr>
            <w:tcW w:type="dxa" w:w="2880"/>
          </w:tcPr>
          <w:p>
            <w:r>
              <w:t>1217</w:t>
            </w:r>
          </w:p>
        </w:tc>
        <w:tc>
          <w:tcPr>
            <w:tcW w:type="dxa" w:w="2880"/>
          </w:tcPr>
          <w:p>
            <w:r>
              <w:t>Привод стартера ГАЗ (дв.402) Ржев</w:t>
            </w:r>
          </w:p>
        </w:tc>
        <w:tc>
          <w:tcPr>
            <w:tcW w:type="dxa" w:w="2880"/>
          </w:tcPr>
          <w:p>
            <w:r>
              <w:t>421.3708.600</w:t>
            </w:r>
          </w:p>
        </w:tc>
      </w:tr>
      <w:tr>
        <w:tc>
          <w:tcPr>
            <w:tcW w:type="dxa" w:w="2880"/>
          </w:tcPr>
          <w:p>
            <w:r>
              <w:t>1218</w:t>
            </w:r>
          </w:p>
        </w:tc>
        <w:tc>
          <w:tcPr>
            <w:tcW w:type="dxa" w:w="2880"/>
          </w:tcPr>
          <w:p>
            <w:r>
              <w:t>Привод стартера ГАЗ (дв.405.406.409) редукторный</w:t>
            </w:r>
          </w:p>
        </w:tc>
        <w:tc>
          <w:tcPr>
            <w:tcW w:type="dxa" w:w="2880"/>
          </w:tcPr>
          <w:p>
            <w:r>
              <w:t>406.3708600-10</w:t>
            </w:r>
          </w:p>
        </w:tc>
      </w:tr>
      <w:tr>
        <w:tc>
          <w:tcPr>
            <w:tcW w:type="dxa" w:w="2880"/>
          </w:tcPr>
          <w:p>
            <w:r>
              <w:t>1219</w:t>
            </w:r>
          </w:p>
        </w:tc>
        <w:tc>
          <w:tcPr>
            <w:tcW w:type="dxa" w:w="2880"/>
          </w:tcPr>
          <w:p>
            <w:r>
              <w:t>Привод стартера ГАЗ (дв.405) Евро-3 Батэ</w:t>
            </w:r>
          </w:p>
        </w:tc>
        <w:tc>
          <w:tcPr>
            <w:tcW w:type="dxa" w:w="2880"/>
          </w:tcPr>
          <w:p>
            <w:r>
              <w:t>5112-3708600</w:t>
            </w:r>
          </w:p>
        </w:tc>
      </w:tr>
      <w:tr>
        <w:tc>
          <w:tcPr>
            <w:tcW w:type="dxa" w:w="2880"/>
          </w:tcPr>
          <w:p>
            <w:r>
              <w:t>1220</w:t>
            </w:r>
          </w:p>
        </w:tc>
        <w:tc>
          <w:tcPr>
            <w:tcW w:type="dxa" w:w="2880"/>
          </w:tcPr>
          <w:p>
            <w:r>
              <w:t>Привод стартера ГАЗ (дв.406) борисов</w:t>
            </w:r>
          </w:p>
        </w:tc>
        <w:tc>
          <w:tcPr>
            <w:tcW w:type="dxa" w:w="2880"/>
          </w:tcPr>
          <w:p>
            <w:r>
              <w:t>42-3708600-10</w:t>
            </w:r>
          </w:p>
        </w:tc>
      </w:tr>
      <w:tr>
        <w:tc>
          <w:tcPr>
            <w:tcW w:type="dxa" w:w="2880"/>
          </w:tcPr>
          <w:p>
            <w:r>
              <w:t>1221</w:t>
            </w:r>
          </w:p>
        </w:tc>
        <w:tc>
          <w:tcPr>
            <w:tcW w:type="dxa" w:w="2880"/>
          </w:tcPr>
          <w:p>
            <w:r>
              <w:t>Привод стартера ГАЗ (дв.406) мал.</w:t>
            </w:r>
          </w:p>
        </w:tc>
        <w:tc>
          <w:tcPr>
            <w:tcW w:type="dxa" w:w="2880"/>
          </w:tcPr>
          <w:p>
            <w:r>
              <w:t>42.3708600-10</w:t>
            </w:r>
          </w:p>
        </w:tc>
      </w:tr>
      <w:tr>
        <w:tc>
          <w:tcPr>
            <w:tcW w:type="dxa" w:w="2880"/>
          </w:tcPr>
          <w:p>
            <w:r>
              <w:t>1222</w:t>
            </w:r>
          </w:p>
        </w:tc>
        <w:tc>
          <w:tcPr>
            <w:tcW w:type="dxa" w:w="2880"/>
          </w:tcPr>
          <w:p>
            <w:r>
              <w:t>Привод стартера ГАЗ (дв.406) редукторный Самара</w:t>
            </w:r>
          </w:p>
        </w:tc>
        <w:tc>
          <w:tcPr>
            <w:tcW w:type="dxa" w:w="2880"/>
          </w:tcPr>
          <w:p>
            <w:r>
              <w:t>601.3708.600-02</w:t>
            </w:r>
          </w:p>
        </w:tc>
      </w:tr>
      <w:tr>
        <w:tc>
          <w:tcPr>
            <w:tcW w:type="dxa" w:w="2880"/>
          </w:tcPr>
          <w:p>
            <w:r>
              <w:t>1223</w:t>
            </w:r>
          </w:p>
        </w:tc>
        <w:tc>
          <w:tcPr>
            <w:tcW w:type="dxa" w:w="2880"/>
          </w:tcPr>
          <w:p>
            <w:r>
              <w:t>Привод стартера ГАЗ-53 (для стартера СТ230А1)"Батэ"</w:t>
            </w:r>
          </w:p>
        </w:tc>
        <w:tc>
          <w:tcPr>
            <w:tcW w:type="dxa" w:w="2880"/>
          </w:tcPr>
          <w:p>
            <w:r>
              <w:t>СТ230-3708600-01</w:t>
            </w:r>
          </w:p>
        </w:tc>
      </w:tr>
      <w:tr>
        <w:tc>
          <w:tcPr>
            <w:tcW w:type="dxa" w:w="2880"/>
          </w:tcPr>
          <w:p>
            <w:r>
              <w:t>1224</w:t>
            </w:r>
          </w:p>
        </w:tc>
        <w:tc>
          <w:tcPr>
            <w:tcW w:type="dxa" w:w="2880"/>
          </w:tcPr>
          <w:p>
            <w:r>
              <w:t>Привод стартера Газ-53 дв.511,523,513 (для ст.6042.3708)"Pravt"</w:t>
            </w:r>
          </w:p>
        </w:tc>
        <w:tc>
          <w:tcPr>
            <w:tcW w:type="dxa" w:w="2880"/>
          </w:tcPr>
          <w:p>
            <w:r>
              <w:t>6042.3708600</w:t>
            </w:r>
          </w:p>
        </w:tc>
      </w:tr>
      <w:tr>
        <w:tc>
          <w:tcPr>
            <w:tcW w:type="dxa" w:w="2880"/>
          </w:tcPr>
          <w:p>
            <w:r>
              <w:t>1225</w:t>
            </w:r>
          </w:p>
        </w:tc>
        <w:tc>
          <w:tcPr>
            <w:tcW w:type="dxa" w:w="2880"/>
          </w:tcPr>
          <w:p>
            <w:r>
              <w:t>Привод стеклоочистителя ГАЗ-3307(12 Вт.)</w:t>
            </w:r>
          </w:p>
        </w:tc>
        <w:tc>
          <w:tcPr>
            <w:tcW w:type="dxa" w:w="2880"/>
          </w:tcPr>
          <w:p>
            <w:r>
              <w:t>71-5205100</w:t>
            </w:r>
          </w:p>
        </w:tc>
      </w:tr>
      <w:tr>
        <w:tc>
          <w:tcPr>
            <w:tcW w:type="dxa" w:w="2880"/>
          </w:tcPr>
          <w:p>
            <w:r>
              <w:t>1226</w:t>
            </w:r>
          </w:p>
        </w:tc>
        <w:tc>
          <w:tcPr>
            <w:tcW w:type="dxa" w:w="2880"/>
          </w:tcPr>
          <w:p>
            <w:r>
              <w:t>Привод стеклоочистителя ГАЗ-3309(24 Вт.)</w:t>
            </w:r>
          </w:p>
        </w:tc>
        <w:tc>
          <w:tcPr>
            <w:tcW w:type="dxa" w:w="2880"/>
          </w:tcPr>
          <w:p>
            <w:r>
              <w:t>711.5205100</w:t>
            </w:r>
          </w:p>
        </w:tc>
      </w:tr>
      <w:tr>
        <w:tc>
          <w:tcPr>
            <w:tcW w:type="dxa" w:w="2880"/>
          </w:tcPr>
          <w:p>
            <w:r>
              <w:t>1227</w:t>
            </w:r>
          </w:p>
        </w:tc>
        <w:tc>
          <w:tcPr>
            <w:tcW w:type="dxa" w:w="2880"/>
          </w:tcPr>
          <w:p>
            <w:r>
              <w:t>Привод трамблера в сборе дв. 511 513 523 ЗМЗ</w:t>
            </w:r>
          </w:p>
        </w:tc>
        <w:tc>
          <w:tcPr>
            <w:tcW w:type="dxa" w:w="2880"/>
          </w:tcPr>
          <w:p>
            <w:r>
              <w:t>13-1016010</w:t>
            </w:r>
          </w:p>
        </w:tc>
      </w:tr>
      <w:tr>
        <w:tc>
          <w:tcPr>
            <w:tcW w:type="dxa" w:w="2880"/>
          </w:tcPr>
          <w:p>
            <w:r>
              <w:t>1228</w:t>
            </w:r>
          </w:p>
        </w:tc>
        <w:tc>
          <w:tcPr>
            <w:tcW w:type="dxa" w:w="2880"/>
          </w:tcPr>
          <w:p>
            <w:r>
              <w:t>Пробка заднего моста  м22х1,5х10</w:t>
            </w:r>
          </w:p>
        </w:tc>
        <w:tc>
          <w:tcPr>
            <w:tcW w:type="dxa" w:w="2880"/>
          </w:tcPr>
          <w:p>
            <w:r>
              <w:t>296507-п8</w:t>
            </w:r>
          </w:p>
        </w:tc>
      </w:tr>
      <w:tr>
        <w:tc>
          <w:tcPr>
            <w:tcW w:type="dxa" w:w="2880"/>
          </w:tcPr>
          <w:p>
            <w:r>
              <w:t>1229</w:t>
            </w:r>
          </w:p>
        </w:tc>
        <w:tc>
          <w:tcPr>
            <w:tcW w:type="dxa" w:w="2880"/>
          </w:tcPr>
          <w:p>
            <w:r>
              <w:t>Провод АКБ "+ -" кт. ГАЗ-3110</w:t>
            </w:r>
          </w:p>
        </w:tc>
        <w:tc>
          <w:tcPr>
            <w:tcW w:type="dxa" w:w="2880"/>
          </w:tcPr>
          <w:p>
            <w:r>
              <w:t>кл</w:t>
            </w:r>
          </w:p>
        </w:tc>
      </w:tr>
      <w:tr>
        <w:tc>
          <w:tcPr>
            <w:tcW w:type="dxa" w:w="2880"/>
          </w:tcPr>
          <w:p>
            <w:r>
              <w:t>1230</w:t>
            </w:r>
          </w:p>
        </w:tc>
        <w:tc>
          <w:tcPr>
            <w:tcW w:type="dxa" w:w="2880"/>
          </w:tcPr>
          <w:p>
            <w:r>
              <w:t>Провод АКБ "+ -" кт. ГАЗ-3302-3221 дв.402</w:t>
            </w:r>
          </w:p>
        </w:tc>
        <w:tc>
          <w:tcPr>
            <w:tcW w:type="dxa" w:w="2880"/>
          </w:tcPr>
          <w:p>
            <w:r>
              <w:t>кл.077</w:t>
            </w:r>
          </w:p>
        </w:tc>
      </w:tr>
      <w:tr>
        <w:tc>
          <w:tcPr>
            <w:tcW w:type="dxa" w:w="2880"/>
          </w:tcPr>
          <w:p>
            <w:r>
              <w:t>1231</w:t>
            </w:r>
          </w:p>
        </w:tc>
        <w:tc>
          <w:tcPr>
            <w:tcW w:type="dxa" w:w="2880"/>
          </w:tcPr>
          <w:p>
            <w:r>
              <w:t>Провод АКБ "+ -" кт. ГАЗ-3307</w:t>
            </w:r>
          </w:p>
        </w:tc>
        <w:tc>
          <w:tcPr>
            <w:tcW w:type="dxa" w:w="2880"/>
          </w:tcPr>
          <w:p>
            <w:r>
              <w:t>3307</w:t>
            </w:r>
          </w:p>
        </w:tc>
      </w:tr>
      <w:tr>
        <w:tc>
          <w:tcPr>
            <w:tcW w:type="dxa" w:w="2880"/>
          </w:tcPr>
          <w:p>
            <w:r>
              <w:t>1232</w:t>
            </w:r>
          </w:p>
        </w:tc>
        <w:tc>
          <w:tcPr>
            <w:tcW w:type="dxa" w:w="2880"/>
          </w:tcPr>
          <w:p>
            <w:r>
              <w:t>Провод АКБ "+ -" кт. ГАЗ-53</w:t>
            </w:r>
          </w:p>
        </w:tc>
        <w:tc>
          <w:tcPr>
            <w:tcW w:type="dxa" w:w="2880"/>
          </w:tcPr>
          <w:p>
            <w:r>
              <w:t>кл184</w:t>
            </w:r>
          </w:p>
        </w:tc>
      </w:tr>
      <w:tr>
        <w:tc>
          <w:tcPr>
            <w:tcW w:type="dxa" w:w="2880"/>
          </w:tcPr>
          <w:p>
            <w:r>
              <w:t>1233</w:t>
            </w:r>
          </w:p>
        </w:tc>
        <w:tc>
          <w:tcPr>
            <w:tcW w:type="dxa" w:w="2880"/>
          </w:tcPr>
          <w:p>
            <w:r>
              <w:t>Провод АКБ "+" ГАЗ-53</w:t>
            </w:r>
          </w:p>
        </w:tc>
        <w:tc>
          <w:tcPr>
            <w:tcW w:type="dxa" w:w="2880"/>
          </w:tcPr>
          <w:p>
            <w:r>
              <w:t>53-3724150</w:t>
            </w:r>
          </w:p>
        </w:tc>
      </w:tr>
      <w:tr>
        <w:tc>
          <w:tcPr>
            <w:tcW w:type="dxa" w:w="2880"/>
          </w:tcPr>
          <w:p>
            <w:r>
              <w:t>1234</w:t>
            </w:r>
          </w:p>
        </w:tc>
        <w:tc>
          <w:tcPr>
            <w:tcW w:type="dxa" w:w="2880"/>
          </w:tcPr>
          <w:p>
            <w:r>
              <w:t>Провод АКБ "+" ЗИЛ-130</w:t>
            </w:r>
          </w:p>
        </w:tc>
        <w:tc>
          <w:tcPr>
            <w:tcW w:type="dxa" w:w="2880"/>
          </w:tcPr>
          <w:p>
            <w:r>
              <w:t>130-3724150</w:t>
            </w:r>
          </w:p>
        </w:tc>
      </w:tr>
      <w:tr>
        <w:tc>
          <w:tcPr>
            <w:tcW w:type="dxa" w:w="2880"/>
          </w:tcPr>
          <w:p>
            <w:r>
              <w:t>1235</w:t>
            </w:r>
          </w:p>
        </w:tc>
        <w:tc>
          <w:tcPr>
            <w:tcW w:type="dxa" w:w="2880"/>
          </w:tcPr>
          <w:p>
            <w:r>
              <w:t>Провода в/в ГАЗ-402 "Cargen"</w:t>
            </w:r>
          </w:p>
        </w:tc>
        <w:tc>
          <w:tcPr>
            <w:tcW w:type="dxa" w:w="2880"/>
          </w:tcPr>
          <w:p>
            <w:r>
              <w:t>402-3707244</w:t>
            </w:r>
          </w:p>
        </w:tc>
      </w:tr>
      <w:tr>
        <w:tc>
          <w:tcPr>
            <w:tcW w:type="dxa" w:w="2880"/>
          </w:tcPr>
          <w:p>
            <w:r>
              <w:t>1236</w:t>
            </w:r>
          </w:p>
        </w:tc>
        <w:tc>
          <w:tcPr>
            <w:tcW w:type="dxa" w:w="2880"/>
          </w:tcPr>
          <w:p>
            <w:r>
              <w:t>Провода в/в ГАЗ-402 "Hola"</w:t>
            </w:r>
          </w:p>
        </w:tc>
        <w:tc>
          <w:tcPr>
            <w:tcW w:type="dxa" w:w="2880"/>
          </w:tcPr>
          <w:p>
            <w:r>
              <w:t>402-3707244-01</w:t>
            </w:r>
          </w:p>
        </w:tc>
      </w:tr>
      <w:tr>
        <w:tc>
          <w:tcPr>
            <w:tcW w:type="dxa" w:w="2880"/>
          </w:tcPr>
          <w:p>
            <w:r>
              <w:t>1237</w:t>
            </w:r>
          </w:p>
        </w:tc>
        <w:tc>
          <w:tcPr>
            <w:tcW w:type="dxa" w:w="2880"/>
          </w:tcPr>
          <w:p>
            <w:r>
              <w:t>Провода в/в ГАЗ-402 "NRG"</w:t>
            </w:r>
          </w:p>
        </w:tc>
        <w:tc>
          <w:tcPr>
            <w:tcW w:type="dxa" w:w="2880"/>
          </w:tcPr>
          <w:p>
            <w:r>
              <w:t>402-3707244-358</w:t>
            </w:r>
          </w:p>
        </w:tc>
      </w:tr>
      <w:tr>
        <w:tc>
          <w:tcPr>
            <w:tcW w:type="dxa" w:w="2880"/>
          </w:tcPr>
          <w:p>
            <w:r>
              <w:t>1238</w:t>
            </w:r>
          </w:p>
        </w:tc>
        <w:tc>
          <w:tcPr>
            <w:tcW w:type="dxa" w:w="2880"/>
          </w:tcPr>
          <w:p>
            <w:r>
              <w:t>Провода в/в ГАЗ-4052.4062.4092 "CARGEN"</w:t>
            </w:r>
          </w:p>
        </w:tc>
        <w:tc>
          <w:tcPr>
            <w:tcW w:type="dxa" w:w="2880"/>
          </w:tcPr>
          <w:p>
            <w:r>
              <w:t>4062-3707244</w:t>
            </w:r>
          </w:p>
        </w:tc>
      </w:tr>
      <w:tr>
        <w:tc>
          <w:tcPr>
            <w:tcW w:type="dxa" w:w="2880"/>
          </w:tcPr>
          <w:p>
            <w:r>
              <w:t>1239</w:t>
            </w:r>
          </w:p>
        </w:tc>
        <w:tc>
          <w:tcPr>
            <w:tcW w:type="dxa" w:w="2880"/>
          </w:tcPr>
          <w:p>
            <w:r>
              <w:t>Провода в/в ГАЗ-406 "CARGEN"</w:t>
            </w:r>
          </w:p>
        </w:tc>
        <w:tc>
          <w:tcPr>
            <w:tcW w:type="dxa" w:w="2880"/>
          </w:tcPr>
          <w:p>
            <w:r>
              <w:t>40623-3707244-10</w:t>
            </w:r>
          </w:p>
        </w:tc>
      </w:tr>
      <w:tr>
        <w:tc>
          <w:tcPr>
            <w:tcW w:type="dxa" w:w="2880"/>
          </w:tcPr>
          <w:p>
            <w:r>
              <w:t>1240</w:t>
            </w:r>
          </w:p>
        </w:tc>
        <w:tc>
          <w:tcPr>
            <w:tcW w:type="dxa" w:w="2880"/>
          </w:tcPr>
          <w:p>
            <w:r>
              <w:t>Провода в/в ГАЗ-406 "TESLA" Чехия</w:t>
            </w:r>
          </w:p>
        </w:tc>
        <w:tc>
          <w:tcPr>
            <w:tcW w:type="dxa" w:w="2880"/>
          </w:tcPr>
          <w:p>
            <w:r>
              <w:t>T712S</w:t>
            </w:r>
          </w:p>
        </w:tc>
      </w:tr>
      <w:tr>
        <w:tc>
          <w:tcPr>
            <w:tcW w:type="dxa" w:w="2880"/>
          </w:tcPr>
          <w:p>
            <w:r>
              <w:t>1241</w:t>
            </w:r>
          </w:p>
        </w:tc>
        <w:tc>
          <w:tcPr>
            <w:tcW w:type="dxa" w:w="2880"/>
          </w:tcPr>
          <w:p>
            <w:r>
              <w:t>Провода в/в ГАЗ-406 "Милена"</w:t>
            </w:r>
          </w:p>
        </w:tc>
        <w:tc>
          <w:tcPr>
            <w:tcW w:type="dxa" w:w="2880"/>
          </w:tcPr>
          <w:p>
            <w:r>
              <w:t>406-3707244-60</w:t>
            </w:r>
          </w:p>
        </w:tc>
      </w:tr>
      <w:tr>
        <w:tc>
          <w:tcPr>
            <w:tcW w:type="dxa" w:w="2880"/>
          </w:tcPr>
          <w:p>
            <w:r>
              <w:t>1242</w:t>
            </w:r>
          </w:p>
        </w:tc>
        <w:tc>
          <w:tcPr>
            <w:tcW w:type="dxa" w:w="2880"/>
          </w:tcPr>
          <w:p>
            <w:r>
              <w:t>Провода в/в ГАЗ-406 "СДВ"</w:t>
            </w:r>
          </w:p>
        </w:tc>
        <w:tc>
          <w:tcPr>
            <w:tcW w:type="dxa" w:w="2880"/>
          </w:tcPr>
          <w:p>
            <w:r>
              <w:t>406-3707247</w:t>
            </w:r>
          </w:p>
        </w:tc>
      </w:tr>
      <w:tr>
        <w:tc>
          <w:tcPr>
            <w:tcW w:type="dxa" w:w="2880"/>
          </w:tcPr>
          <w:p>
            <w:r>
              <w:t>1243</w:t>
            </w:r>
          </w:p>
        </w:tc>
        <w:tc>
          <w:tcPr>
            <w:tcW w:type="dxa" w:w="2880"/>
          </w:tcPr>
          <w:p>
            <w:r>
              <w:t>Провода в/в ГАЗ-406,405.409 "SET"</w:t>
            </w:r>
          </w:p>
        </w:tc>
        <w:tc>
          <w:tcPr>
            <w:tcW w:type="dxa" w:w="2880"/>
          </w:tcPr>
          <w:p>
            <w:r>
              <w:t>4062.3707244</w:t>
            </w:r>
          </w:p>
        </w:tc>
      </w:tr>
      <w:tr>
        <w:tc>
          <w:tcPr>
            <w:tcW w:type="dxa" w:w="2880"/>
          </w:tcPr>
          <w:p>
            <w:r>
              <w:t>1244</w:t>
            </w:r>
          </w:p>
        </w:tc>
        <w:tc>
          <w:tcPr>
            <w:tcW w:type="dxa" w:w="2880"/>
          </w:tcPr>
          <w:p>
            <w:r>
              <w:t>Провода в/в ГАЗ-406,405.409 "КЕДР" СИЛИКОН</w:t>
            </w:r>
          </w:p>
        </w:tc>
        <w:tc>
          <w:tcPr>
            <w:tcW w:type="dxa" w:w="2880"/>
          </w:tcPr>
          <w:p>
            <w:r>
              <w:t>4062.3707244-10</w:t>
            </w:r>
          </w:p>
        </w:tc>
      </w:tr>
      <w:tr>
        <w:tc>
          <w:tcPr>
            <w:tcW w:type="dxa" w:w="2880"/>
          </w:tcPr>
          <w:p>
            <w:r>
              <w:t>1245</w:t>
            </w:r>
          </w:p>
        </w:tc>
        <w:tc>
          <w:tcPr>
            <w:tcW w:type="dxa" w:w="2880"/>
          </w:tcPr>
          <w:p>
            <w:r>
              <w:t>Провода в/в ГАЗ-52 кт.</w:t>
            </w:r>
          </w:p>
        </w:tc>
        <w:tc>
          <w:tcPr>
            <w:tcW w:type="dxa" w:w="2880"/>
          </w:tcPr>
          <w:p>
            <w:r>
              <w:t>51-3707090</w:t>
            </w:r>
          </w:p>
        </w:tc>
      </w:tr>
      <w:tr>
        <w:tc>
          <w:tcPr>
            <w:tcW w:type="dxa" w:w="2880"/>
          </w:tcPr>
          <w:p>
            <w:r>
              <w:t>1246</w:t>
            </w:r>
          </w:p>
        </w:tc>
        <w:tc>
          <w:tcPr>
            <w:tcW w:type="dxa" w:w="2880"/>
          </w:tcPr>
          <w:p>
            <w:r>
              <w:t>Провода в/в Крайслер ""</w:t>
            </w:r>
          </w:p>
        </w:tc>
        <w:tc>
          <w:tcPr>
            <w:tcW w:type="dxa" w:w="2880"/>
          </w:tcPr>
          <w:p>
            <w:r>
              <w:t>Т</w:t>
            </w:r>
          </w:p>
        </w:tc>
      </w:tr>
      <w:tr>
        <w:tc>
          <w:tcPr>
            <w:tcW w:type="dxa" w:w="2880"/>
          </w:tcPr>
          <w:p>
            <w:r>
              <w:t>1247</w:t>
            </w:r>
          </w:p>
        </w:tc>
        <w:tc>
          <w:tcPr>
            <w:tcW w:type="dxa" w:w="2880"/>
          </w:tcPr>
          <w:p>
            <w:r>
              <w:t>Провода в/в УМЗ-4216 Евро-3 "Slon"</w:t>
            </w:r>
          </w:p>
        </w:tc>
        <w:tc>
          <w:tcPr>
            <w:tcW w:type="dxa" w:w="2880"/>
          </w:tcPr>
          <w:p>
            <w:r>
              <w:t>4216-3707090-10</w:t>
            </w:r>
          </w:p>
        </w:tc>
      </w:tr>
      <w:tr>
        <w:tc>
          <w:tcPr>
            <w:tcW w:type="dxa" w:w="2880"/>
          </w:tcPr>
          <w:p>
            <w:r>
              <w:t>1248</w:t>
            </w:r>
          </w:p>
        </w:tc>
        <w:tc>
          <w:tcPr>
            <w:tcW w:type="dxa" w:w="2880"/>
          </w:tcPr>
          <w:p>
            <w:r>
              <w:t>Провода в/в УМЗ-4216 Евро-3 "VOLTON"</w:t>
            </w:r>
          </w:p>
        </w:tc>
        <w:tc>
          <w:tcPr>
            <w:tcW w:type="dxa" w:w="2880"/>
          </w:tcPr>
          <w:p>
            <w:r>
              <w:t>VLT-4216-10</w:t>
            </w:r>
          </w:p>
        </w:tc>
      </w:tr>
      <w:tr>
        <w:tc>
          <w:tcPr>
            <w:tcW w:type="dxa" w:w="2880"/>
          </w:tcPr>
          <w:p>
            <w:r>
              <w:t>1249</w:t>
            </w:r>
          </w:p>
        </w:tc>
        <w:tc>
          <w:tcPr>
            <w:tcW w:type="dxa" w:w="2880"/>
          </w:tcPr>
          <w:p>
            <w:r>
              <w:t>Провода в/в УМЗ-4216 Евро-3 "Милена"</w:t>
            </w:r>
          </w:p>
        </w:tc>
        <w:tc>
          <w:tcPr>
            <w:tcW w:type="dxa" w:w="2880"/>
          </w:tcPr>
          <w:p>
            <w:r>
              <w:t>4216-3707080-10</w:t>
            </w:r>
          </w:p>
        </w:tc>
      </w:tr>
      <w:tr>
        <w:tc>
          <w:tcPr>
            <w:tcW w:type="dxa" w:w="2880"/>
          </w:tcPr>
          <w:p>
            <w:r>
              <w:t>1250</w:t>
            </w:r>
          </w:p>
        </w:tc>
        <w:tc>
          <w:tcPr>
            <w:tcW w:type="dxa" w:w="2880"/>
          </w:tcPr>
          <w:p>
            <w:r>
              <w:t>Провода в/в УМЗ-4216 Евро-3.4 "Hola"</w:t>
            </w:r>
          </w:p>
        </w:tc>
        <w:tc>
          <w:tcPr>
            <w:tcW w:type="dxa" w:w="2880"/>
          </w:tcPr>
          <w:p>
            <w:r>
              <w:t>4216-3707080</w:t>
            </w:r>
          </w:p>
        </w:tc>
      </w:tr>
      <w:tr>
        <w:tc>
          <w:tcPr>
            <w:tcW w:type="dxa" w:w="2880"/>
          </w:tcPr>
          <w:p>
            <w:r>
              <w:t>1251</w:t>
            </w:r>
          </w:p>
        </w:tc>
        <w:tc>
          <w:tcPr>
            <w:tcW w:type="dxa" w:w="2880"/>
          </w:tcPr>
          <w:p>
            <w:r>
              <w:t>Провода в/в УМЗ-4216 Евро-4 "Pravt" под модуль зажигания</w:t>
            </w:r>
          </w:p>
        </w:tc>
        <w:tc>
          <w:tcPr>
            <w:tcW w:type="dxa" w:w="2880"/>
          </w:tcPr>
          <w:p>
            <w:r>
              <w:t>4216-3707080-11</w:t>
            </w:r>
          </w:p>
        </w:tc>
      </w:tr>
      <w:tr>
        <w:tc>
          <w:tcPr>
            <w:tcW w:type="dxa" w:w="2880"/>
          </w:tcPr>
          <w:p>
            <w:r>
              <w:t>1252</w:t>
            </w:r>
          </w:p>
        </w:tc>
        <w:tc>
          <w:tcPr>
            <w:tcW w:type="dxa" w:w="2880"/>
          </w:tcPr>
          <w:p>
            <w:r>
              <w:t>Провода в/в УМЗ-4216 Евро-4 "Милена"</w:t>
            </w:r>
          </w:p>
        </w:tc>
        <w:tc>
          <w:tcPr>
            <w:tcW w:type="dxa" w:w="2880"/>
          </w:tcPr>
          <w:p>
            <w:r>
              <w:t>4216-3707080-23</w:t>
            </w:r>
          </w:p>
        </w:tc>
      </w:tr>
      <w:tr>
        <w:tc>
          <w:tcPr>
            <w:tcW w:type="dxa" w:w="2880"/>
          </w:tcPr>
          <w:p>
            <w:r>
              <w:t>1253</w:t>
            </w:r>
          </w:p>
        </w:tc>
        <w:tc>
          <w:tcPr>
            <w:tcW w:type="dxa" w:w="2880"/>
          </w:tcPr>
          <w:p>
            <w:r>
              <w:t>Провода в/в УМЗ-4216 Евро-4 "СДВ"</w:t>
            </w:r>
          </w:p>
        </w:tc>
        <w:tc>
          <w:tcPr>
            <w:tcW w:type="dxa" w:w="2880"/>
          </w:tcPr>
          <w:p>
            <w:r>
              <w:t>4216-3707080-21</w:t>
            </w:r>
          </w:p>
        </w:tc>
      </w:tr>
      <w:tr>
        <w:tc>
          <w:tcPr>
            <w:tcW w:type="dxa" w:w="2880"/>
          </w:tcPr>
          <w:p>
            <w:r>
              <w:t>1254</w:t>
            </w:r>
          </w:p>
        </w:tc>
        <w:tc>
          <w:tcPr>
            <w:tcW w:type="dxa" w:w="2880"/>
          </w:tcPr>
          <w:p>
            <w:r>
              <w:t>Провода ВВ ГАЗ-53,66,ПАЗ СИЛИКОН (с наконечниками) "Zommer СДВ"</w:t>
            </w:r>
          </w:p>
        </w:tc>
        <w:tc>
          <w:tcPr>
            <w:tcW w:type="dxa" w:w="2880"/>
          </w:tcPr>
          <w:p>
            <w:r>
              <w:t>511-3707080</w:t>
            </w:r>
          </w:p>
        </w:tc>
      </w:tr>
      <w:tr>
        <w:tc>
          <w:tcPr>
            <w:tcW w:type="dxa" w:w="2880"/>
          </w:tcPr>
          <w:p>
            <w:r>
              <w:t>1255</w:t>
            </w:r>
          </w:p>
        </w:tc>
        <w:tc>
          <w:tcPr>
            <w:tcW w:type="dxa" w:w="2880"/>
          </w:tcPr>
          <w:p>
            <w:r>
              <w:t>Провода ВВ ГАЗ-53,ПАЗ дв.511,513,523 с наконечниками "Милена"</w:t>
            </w:r>
          </w:p>
        </w:tc>
        <w:tc>
          <w:tcPr>
            <w:tcW w:type="dxa" w:w="2880"/>
          </w:tcPr>
          <w:p>
            <w:r>
              <w:t>53-3707080</w:t>
            </w:r>
          </w:p>
        </w:tc>
      </w:tr>
      <w:tr>
        <w:tc>
          <w:tcPr>
            <w:tcW w:type="dxa" w:w="2880"/>
          </w:tcPr>
          <w:p>
            <w:r>
              <w:t>1256</w:t>
            </w:r>
          </w:p>
        </w:tc>
        <w:tc>
          <w:tcPr>
            <w:tcW w:type="dxa" w:w="2880"/>
          </w:tcPr>
          <w:p>
            <w:r>
              <w:t>Провода ВВ ГАЗ-53,ПАЗ дв.511,513,523 силикон "Cargen"</w:t>
            </w:r>
          </w:p>
        </w:tc>
        <w:tc>
          <w:tcPr>
            <w:tcW w:type="dxa" w:w="2880"/>
          </w:tcPr>
          <w:p>
            <w:r>
              <w:t>130-3707080</w:t>
            </w:r>
          </w:p>
        </w:tc>
      </w:tr>
      <w:tr>
        <w:tc>
          <w:tcPr>
            <w:tcW w:type="dxa" w:w="2880"/>
          </w:tcPr>
          <w:p>
            <w:r>
              <w:t>1257</w:t>
            </w:r>
          </w:p>
        </w:tc>
        <w:tc>
          <w:tcPr>
            <w:tcW w:type="dxa" w:w="2880"/>
          </w:tcPr>
          <w:p>
            <w:r>
              <w:t>Проводка ГАЗ-3307</w:t>
            </w:r>
          </w:p>
        </w:tc>
        <w:tc>
          <w:tcPr>
            <w:tcW w:type="dxa" w:w="2880"/>
          </w:tcPr>
          <w:p>
            <w:r>
              <w:t>3307-3704025/015/030</w:t>
            </w:r>
          </w:p>
        </w:tc>
      </w:tr>
      <w:tr>
        <w:tc>
          <w:tcPr>
            <w:tcW w:type="dxa" w:w="2880"/>
          </w:tcPr>
          <w:p>
            <w:r>
              <w:t>1258</w:t>
            </w:r>
          </w:p>
        </w:tc>
        <w:tc>
          <w:tcPr>
            <w:tcW w:type="dxa" w:w="2880"/>
          </w:tcPr>
          <w:p>
            <w:r>
              <w:t>Прокладка "сапожок"дв.511 513 523</w:t>
            </w:r>
          </w:p>
        </w:tc>
        <w:tc>
          <w:tcPr>
            <w:tcW w:type="dxa" w:w="2880"/>
          </w:tcPr>
          <w:p>
            <w:r>
              <w:t>13-1005162</w:t>
            </w:r>
          </w:p>
        </w:tc>
      </w:tr>
      <w:tr>
        <w:tc>
          <w:tcPr>
            <w:tcW w:type="dxa" w:w="2880"/>
          </w:tcPr>
          <w:p>
            <w:r>
              <w:t>1259</w:t>
            </w:r>
          </w:p>
        </w:tc>
        <w:tc>
          <w:tcPr>
            <w:tcW w:type="dxa" w:w="2880"/>
          </w:tcPr>
          <w:p>
            <w:r>
              <w:t>Прокладка водяного насоса ЗМЗ-511,513,523,73</w:t>
            </w:r>
          </w:p>
        </w:tc>
        <w:tc>
          <w:tcPr>
            <w:tcW w:type="dxa" w:w="2880"/>
          </w:tcPr>
          <w:p>
            <w:r>
              <w:t>53-1307048</w:t>
            </w:r>
          </w:p>
        </w:tc>
      </w:tr>
      <w:tr>
        <w:tc>
          <w:tcPr>
            <w:tcW w:type="dxa" w:w="2880"/>
          </w:tcPr>
          <w:p>
            <w:r>
              <w:t>1260</w:t>
            </w:r>
          </w:p>
        </w:tc>
        <w:tc>
          <w:tcPr>
            <w:tcW w:type="dxa" w:w="2880"/>
          </w:tcPr>
          <w:p>
            <w:r>
              <w:t>Прокладка водяной трубы ЯМЗ-534</w:t>
            </w:r>
          </w:p>
        </w:tc>
        <w:tc>
          <w:tcPr>
            <w:tcW w:type="dxa" w:w="2880"/>
          </w:tcPr>
          <w:p>
            <w:r>
              <w:t>53443.1303268</w:t>
            </w:r>
          </w:p>
        </w:tc>
      </w:tr>
      <w:tr>
        <w:tc>
          <w:tcPr>
            <w:tcW w:type="dxa" w:w="2880"/>
          </w:tcPr>
          <w:p>
            <w:r>
              <w:t>1261</w:t>
            </w:r>
          </w:p>
        </w:tc>
        <w:tc>
          <w:tcPr>
            <w:tcW w:type="dxa" w:w="2880"/>
          </w:tcPr>
          <w:p>
            <w:r>
              <w:t>Прокладка водяной трубы ЯМЗ-534 крайняя</w:t>
            </w:r>
          </w:p>
        </w:tc>
        <w:tc>
          <w:tcPr>
            <w:tcW w:type="dxa" w:w="2880"/>
          </w:tcPr>
          <w:p>
            <w:r>
              <w:t>5340.1303324</w:t>
            </w:r>
          </w:p>
        </w:tc>
      </w:tr>
      <w:tr>
        <w:tc>
          <w:tcPr>
            <w:tcW w:type="dxa" w:w="2880"/>
          </w:tcPr>
          <w:p>
            <w:r>
              <w:t>1262</w:t>
            </w:r>
          </w:p>
        </w:tc>
        <w:tc>
          <w:tcPr>
            <w:tcW w:type="dxa" w:w="2880"/>
          </w:tcPr>
          <w:p>
            <w:r>
              <w:t>Прокладка водяной трубы ЯМЗ-534(внутренняя)</w:t>
            </w:r>
          </w:p>
        </w:tc>
        <w:tc>
          <w:tcPr>
            <w:tcW w:type="dxa" w:w="2880"/>
          </w:tcPr>
          <w:p>
            <w:r>
              <w:t>5340.1303268</w:t>
            </w:r>
          </w:p>
        </w:tc>
      </w:tr>
      <w:tr>
        <w:tc>
          <w:tcPr>
            <w:tcW w:type="dxa" w:w="2880"/>
          </w:tcPr>
          <w:p>
            <w:r>
              <w:t>1263</w:t>
            </w:r>
          </w:p>
        </w:tc>
        <w:tc>
          <w:tcPr>
            <w:tcW w:type="dxa" w:w="2880"/>
          </w:tcPr>
          <w:p>
            <w:r>
              <w:t>Прокладка выпускного коллектора ГАЗ-33106, ПАЗ с дв."Cummins"ISF3.8</w:t>
            </w:r>
          </w:p>
        </w:tc>
        <w:tc>
          <w:tcPr>
            <w:tcW w:type="dxa" w:w="2880"/>
          </w:tcPr>
          <w:p>
            <w:r>
              <w:t>5447591</w:t>
            </w:r>
          </w:p>
        </w:tc>
      </w:tr>
      <w:tr>
        <w:tc>
          <w:tcPr>
            <w:tcW w:type="dxa" w:w="2880"/>
          </w:tcPr>
          <w:p>
            <w:r>
              <w:t>1264</w:t>
            </w:r>
          </w:p>
        </w:tc>
        <w:tc>
          <w:tcPr>
            <w:tcW w:type="dxa" w:w="2880"/>
          </w:tcPr>
          <w:p>
            <w:r>
              <w:t>Прокладка выпускного коллектора ЯМЗ 534</w:t>
            </w:r>
          </w:p>
        </w:tc>
        <w:tc>
          <w:tcPr>
            <w:tcW w:type="dxa" w:w="2880"/>
          </w:tcPr>
          <w:p>
            <w:r>
              <w:t>5340.1008027</w:t>
            </w:r>
          </w:p>
        </w:tc>
      </w:tr>
      <w:tr>
        <w:tc>
          <w:tcPr>
            <w:tcW w:type="dxa" w:w="2880"/>
          </w:tcPr>
          <w:p>
            <w:r>
              <w:t>1265</w:t>
            </w:r>
          </w:p>
        </w:tc>
        <w:tc>
          <w:tcPr>
            <w:tcW w:type="dxa" w:w="2880"/>
          </w:tcPr>
          <w:p>
            <w:r>
              <w:t>Прокладка выпускного патрубка дв.245</w:t>
            </w:r>
          </w:p>
        </w:tc>
        <w:tc>
          <w:tcPr>
            <w:tcW w:type="dxa" w:w="2880"/>
          </w:tcPr>
          <w:p>
            <w:r>
              <w:t>33081-1008109</w:t>
            </w:r>
          </w:p>
        </w:tc>
      </w:tr>
      <w:tr>
        <w:tc>
          <w:tcPr>
            <w:tcW w:type="dxa" w:w="2880"/>
          </w:tcPr>
          <w:p>
            <w:r>
              <w:t>1266</w:t>
            </w:r>
          </w:p>
        </w:tc>
        <w:tc>
          <w:tcPr>
            <w:tcW w:type="dxa" w:w="2880"/>
          </w:tcPr>
          <w:p>
            <w:r>
              <w:t>Прокладка г/б (ЯМЗ-534)</w:t>
            </w:r>
          </w:p>
        </w:tc>
        <w:tc>
          <w:tcPr>
            <w:tcW w:type="dxa" w:w="2880"/>
          </w:tcPr>
          <w:p>
            <w:r>
              <w:t>5340.1003206-10</w:t>
            </w:r>
          </w:p>
        </w:tc>
      </w:tr>
      <w:tr>
        <w:tc>
          <w:tcPr>
            <w:tcW w:type="dxa" w:w="2880"/>
          </w:tcPr>
          <w:p>
            <w:r>
              <w:t>1267</w:t>
            </w:r>
          </w:p>
        </w:tc>
        <w:tc>
          <w:tcPr>
            <w:tcW w:type="dxa" w:w="2880"/>
          </w:tcPr>
          <w:p>
            <w:r>
              <w:t>Прокладка г/б БРТ</w:t>
            </w:r>
          </w:p>
        </w:tc>
        <w:tc>
          <w:tcPr>
            <w:tcW w:type="dxa" w:w="2880"/>
          </w:tcPr>
          <w:p>
            <w:r>
              <w:t>41-1003020</w:t>
            </w:r>
          </w:p>
        </w:tc>
      </w:tr>
      <w:tr>
        <w:tc>
          <w:tcPr>
            <w:tcW w:type="dxa" w:w="2880"/>
          </w:tcPr>
          <w:p>
            <w:r>
              <w:t>1268</w:t>
            </w:r>
          </w:p>
        </w:tc>
        <w:tc>
          <w:tcPr>
            <w:tcW w:type="dxa" w:w="2880"/>
          </w:tcPr>
          <w:p>
            <w:r>
              <w:t>Прокладка гильзы (медная) дв.402 Волга Газель дв.511 513 523</w:t>
            </w:r>
          </w:p>
        </w:tc>
        <w:tc>
          <w:tcPr>
            <w:tcW w:type="dxa" w:w="2880"/>
          </w:tcPr>
          <w:p>
            <w:r>
              <w:t>66-1002024</w:t>
            </w:r>
          </w:p>
        </w:tc>
      </w:tr>
      <w:tr>
        <w:tc>
          <w:tcPr>
            <w:tcW w:type="dxa" w:w="2880"/>
          </w:tcPr>
          <w:p>
            <w:r>
              <w:t>1269</w:t>
            </w:r>
          </w:p>
        </w:tc>
        <w:tc>
          <w:tcPr>
            <w:tcW w:type="dxa" w:w="2880"/>
          </w:tcPr>
          <w:p>
            <w:r>
              <w:t>Прокладка головки блока 410 ЗМЗ</w:t>
            </w:r>
          </w:p>
        </w:tc>
        <w:tc>
          <w:tcPr>
            <w:tcW w:type="dxa" w:w="2880"/>
          </w:tcPr>
          <w:p>
            <w:r>
              <w:t>410-1003020</w:t>
            </w:r>
          </w:p>
        </w:tc>
      </w:tr>
      <w:tr>
        <w:tc>
          <w:tcPr>
            <w:tcW w:type="dxa" w:w="2880"/>
          </w:tcPr>
          <w:p>
            <w:r>
              <w:t>1270</w:t>
            </w:r>
          </w:p>
        </w:tc>
        <w:tc>
          <w:tcPr>
            <w:tcW w:type="dxa" w:w="2880"/>
          </w:tcPr>
          <w:p>
            <w:r>
              <w:t>Прокладка головки блока 511 513 523</w:t>
            </w:r>
          </w:p>
        </w:tc>
        <w:tc>
          <w:tcPr>
            <w:tcW w:type="dxa" w:w="2880"/>
          </w:tcPr>
          <w:p>
            <w:r>
              <w:t>66-1003020</w:t>
            </w:r>
          </w:p>
        </w:tc>
      </w:tr>
      <w:tr>
        <w:tc>
          <w:tcPr>
            <w:tcW w:type="dxa" w:w="2880"/>
          </w:tcPr>
          <w:p>
            <w:r>
              <w:t>1271</w:t>
            </w:r>
          </w:p>
        </w:tc>
        <w:tc>
          <w:tcPr>
            <w:tcW w:type="dxa" w:w="2880"/>
          </w:tcPr>
          <w:p>
            <w:r>
              <w:t>Прокладка головки блока Газ-52</w:t>
            </w:r>
          </w:p>
        </w:tc>
        <w:tc>
          <w:tcPr>
            <w:tcW w:type="dxa" w:w="2880"/>
          </w:tcPr>
          <w:p>
            <w:r>
              <w:t>52-1003020-02</w:t>
            </w:r>
          </w:p>
        </w:tc>
      </w:tr>
      <w:tr>
        <w:tc>
          <w:tcPr>
            <w:tcW w:type="dxa" w:w="2880"/>
          </w:tcPr>
          <w:p>
            <w:r>
              <w:t>1272</w:t>
            </w:r>
          </w:p>
        </w:tc>
        <w:tc>
          <w:tcPr>
            <w:tcW w:type="dxa" w:w="2880"/>
          </w:tcPr>
          <w:p>
            <w:r>
              <w:t>Прокладка заслонки РОГ ЯМЗ-534</w:t>
            </w:r>
          </w:p>
        </w:tc>
        <w:tc>
          <w:tcPr>
            <w:tcW w:type="dxa" w:w="2880"/>
          </w:tcPr>
          <w:p>
            <w:r>
              <w:t>5340.1213034</w:t>
            </w:r>
          </w:p>
        </w:tc>
      </w:tr>
      <w:tr>
        <w:tc>
          <w:tcPr>
            <w:tcW w:type="dxa" w:w="2880"/>
          </w:tcPr>
          <w:p>
            <w:r>
              <w:t>1273</w:t>
            </w:r>
          </w:p>
        </w:tc>
        <w:tc>
          <w:tcPr>
            <w:tcW w:type="dxa" w:w="2880"/>
          </w:tcPr>
          <w:p>
            <w:r>
              <w:t>Прокладка карбюратора дв.511,513,523, К-135 верх.крышки</w:t>
            </w:r>
          </w:p>
        </w:tc>
        <w:tc>
          <w:tcPr>
            <w:tcW w:type="dxa" w:w="2880"/>
          </w:tcPr>
          <w:p>
            <w:r>
              <w:t>К126</w:t>
            </w:r>
          </w:p>
        </w:tc>
      </w:tr>
      <w:tr>
        <w:tc>
          <w:tcPr>
            <w:tcW w:type="dxa" w:w="2880"/>
          </w:tcPr>
          <w:p>
            <w:r>
              <w:t>1274</w:t>
            </w:r>
          </w:p>
        </w:tc>
        <w:tc>
          <w:tcPr>
            <w:tcW w:type="dxa" w:w="2880"/>
          </w:tcPr>
          <w:p>
            <w:r>
              <w:t>Прокладка карбюратора нижняя К-135 дв.511,513,523 мет/асб</w:t>
            </w:r>
          </w:p>
        </w:tc>
        <w:tc>
          <w:tcPr>
            <w:tcW w:type="dxa" w:w="2880"/>
          </w:tcPr>
          <w:p>
            <w:r>
              <w:t>53-1107015</w:t>
            </w:r>
          </w:p>
        </w:tc>
      </w:tr>
      <w:tr>
        <w:tc>
          <w:tcPr>
            <w:tcW w:type="dxa" w:w="2880"/>
          </w:tcPr>
          <w:p>
            <w:r>
              <w:t>1275</w:t>
            </w:r>
          </w:p>
        </w:tc>
        <w:tc>
          <w:tcPr>
            <w:tcW w:type="dxa" w:w="2880"/>
          </w:tcPr>
          <w:p>
            <w:r>
              <w:t>Прокладка коллектора дв.511 513 523</w:t>
            </w:r>
          </w:p>
        </w:tc>
        <w:tc>
          <w:tcPr>
            <w:tcW w:type="dxa" w:w="2880"/>
          </w:tcPr>
          <w:p>
            <w:r>
              <w:t>13-1008027-</w:t>
            </w:r>
          </w:p>
        </w:tc>
      </w:tr>
      <w:tr>
        <w:tc>
          <w:tcPr>
            <w:tcW w:type="dxa" w:w="2880"/>
          </w:tcPr>
          <w:p>
            <w:r>
              <w:t>1276</w:t>
            </w:r>
          </w:p>
        </w:tc>
        <w:tc>
          <w:tcPr>
            <w:tcW w:type="dxa" w:w="2880"/>
          </w:tcPr>
          <w:p>
            <w:r>
              <w:t>Прокладка корпуса поворотного кулака</w:t>
            </w:r>
          </w:p>
        </w:tc>
        <w:tc>
          <w:tcPr>
            <w:tcW w:type="dxa" w:w="2880"/>
          </w:tcPr>
          <w:p>
            <w:r>
              <w:t>63-2304084</w:t>
            </w:r>
          </w:p>
        </w:tc>
      </w:tr>
      <w:tr>
        <w:tc>
          <w:tcPr>
            <w:tcW w:type="dxa" w:w="2880"/>
          </w:tcPr>
          <w:p>
            <w:r>
              <w:t>1277</w:t>
            </w:r>
          </w:p>
        </w:tc>
        <w:tc>
          <w:tcPr>
            <w:tcW w:type="dxa" w:w="2880"/>
          </w:tcPr>
          <w:p>
            <w:r>
              <w:t>Прокладка крыла верхняя ГАЗ-3307,3308,3309</w:t>
            </w:r>
          </w:p>
        </w:tc>
        <w:tc>
          <w:tcPr>
            <w:tcW w:type="dxa" w:w="2880"/>
          </w:tcPr>
          <w:p>
            <w:r>
              <w:t>4301-8403062</w:t>
            </w:r>
          </w:p>
        </w:tc>
      </w:tr>
      <w:tr>
        <w:tc>
          <w:tcPr>
            <w:tcW w:type="dxa" w:w="2880"/>
          </w:tcPr>
          <w:p>
            <w:r>
              <w:t>1278</w:t>
            </w:r>
          </w:p>
        </w:tc>
        <w:tc>
          <w:tcPr>
            <w:tcW w:type="dxa" w:w="2880"/>
          </w:tcPr>
          <w:p>
            <w:r>
              <w:t>Прокладка крышки Газ 66 бокового люка картера "ГАЗ"</w:t>
            </w:r>
          </w:p>
        </w:tc>
        <w:tc>
          <w:tcPr>
            <w:tcW w:type="dxa" w:w="2880"/>
          </w:tcPr>
          <w:p>
            <w:r>
              <w:t>66-1802019</w:t>
            </w:r>
          </w:p>
        </w:tc>
      </w:tr>
      <w:tr>
        <w:tc>
          <w:tcPr>
            <w:tcW w:type="dxa" w:w="2880"/>
          </w:tcPr>
          <w:p>
            <w:r>
              <w:t>1279</w:t>
            </w:r>
          </w:p>
        </w:tc>
        <w:tc>
          <w:tcPr>
            <w:tcW w:type="dxa" w:w="2880"/>
          </w:tcPr>
          <w:p>
            <w:r>
              <w:t>Прокладка крышки заднего подшипника втор.вала ГАЗ-53,52,3307</w:t>
            </w:r>
          </w:p>
        </w:tc>
        <w:tc>
          <w:tcPr>
            <w:tcW w:type="dxa" w:w="2880"/>
          </w:tcPr>
          <w:p>
            <w:r>
              <w:t>52-1701203</w:t>
            </w:r>
          </w:p>
        </w:tc>
      </w:tr>
      <w:tr>
        <w:tc>
          <w:tcPr>
            <w:tcW w:type="dxa" w:w="2880"/>
          </w:tcPr>
          <w:p>
            <w:r>
              <w:t>1280</w:t>
            </w:r>
          </w:p>
        </w:tc>
        <w:tc>
          <w:tcPr>
            <w:tcW w:type="dxa" w:w="2880"/>
          </w:tcPr>
          <w:p>
            <w:r>
              <w:t>Прокладка крышки клапанов дв.511 513 523  (Балаково)</w:t>
            </w:r>
          </w:p>
        </w:tc>
        <w:tc>
          <w:tcPr>
            <w:tcW w:type="dxa" w:w="2880"/>
          </w:tcPr>
          <w:p>
            <w:r>
              <w:t>13-1007245</w:t>
            </w:r>
          </w:p>
        </w:tc>
      </w:tr>
      <w:tr>
        <w:tc>
          <w:tcPr>
            <w:tcW w:type="dxa" w:w="2880"/>
          </w:tcPr>
          <w:p>
            <w:r>
              <w:t>1281</w:t>
            </w:r>
          </w:p>
        </w:tc>
        <w:tc>
          <w:tcPr>
            <w:tcW w:type="dxa" w:w="2880"/>
          </w:tcPr>
          <w:p>
            <w:r>
              <w:t>Прокладка крышки клапанов ЯМЗ-534</w:t>
            </w:r>
          </w:p>
        </w:tc>
        <w:tc>
          <w:tcPr>
            <w:tcW w:type="dxa" w:w="2880"/>
          </w:tcPr>
          <w:p>
            <w:r>
              <w:t>5340.1003270-С</w:t>
            </w:r>
          </w:p>
        </w:tc>
      </w:tr>
      <w:tr>
        <w:tc>
          <w:tcPr>
            <w:tcW w:type="dxa" w:w="2880"/>
          </w:tcPr>
          <w:p>
            <w:r>
              <w:t>1282</w:t>
            </w:r>
          </w:p>
        </w:tc>
        <w:tc>
          <w:tcPr>
            <w:tcW w:type="dxa" w:w="2880"/>
          </w:tcPr>
          <w:p>
            <w:r>
              <w:t>Прокладка крышки люка КОМ 53-3307/66 боковая</w:t>
            </w:r>
          </w:p>
        </w:tc>
        <w:tc>
          <w:tcPr>
            <w:tcW w:type="dxa" w:w="2880"/>
          </w:tcPr>
          <w:p>
            <w:r>
              <w:t>52-1701021</w:t>
            </w:r>
          </w:p>
        </w:tc>
      </w:tr>
      <w:tr>
        <w:tc>
          <w:tcPr>
            <w:tcW w:type="dxa" w:w="2880"/>
          </w:tcPr>
          <w:p>
            <w:r>
              <w:t>1283</w:t>
            </w:r>
          </w:p>
        </w:tc>
        <w:tc>
          <w:tcPr>
            <w:tcW w:type="dxa" w:w="2880"/>
          </w:tcPr>
          <w:p>
            <w:r>
              <w:t>Прокладка крышки подшипника первичного вала ГАЗ-3308,66</w:t>
            </w:r>
          </w:p>
        </w:tc>
        <w:tc>
          <w:tcPr>
            <w:tcW w:type="dxa" w:w="2880"/>
          </w:tcPr>
          <w:p>
            <w:r>
              <w:t>66-40-1802029</w:t>
            </w:r>
          </w:p>
        </w:tc>
      </w:tr>
      <w:tr>
        <w:tc>
          <w:tcPr>
            <w:tcW w:type="dxa" w:w="2880"/>
          </w:tcPr>
          <w:p>
            <w:r>
              <w:t>1284</w:t>
            </w:r>
          </w:p>
        </w:tc>
        <w:tc>
          <w:tcPr>
            <w:tcW w:type="dxa" w:w="2880"/>
          </w:tcPr>
          <w:p>
            <w:r>
              <w:t>Прокладка маслонасоса дв.511,513,523</w:t>
            </w:r>
          </w:p>
        </w:tc>
        <w:tc>
          <w:tcPr>
            <w:tcW w:type="dxa" w:w="2880"/>
          </w:tcPr>
          <w:p>
            <w:r>
              <w:t>13-1011080</w:t>
            </w:r>
          </w:p>
        </w:tc>
      </w:tr>
      <w:tr>
        <w:tc>
          <w:tcPr>
            <w:tcW w:type="dxa" w:w="2880"/>
          </w:tcPr>
          <w:p>
            <w:r>
              <w:t>1285</w:t>
            </w:r>
          </w:p>
        </w:tc>
        <w:tc>
          <w:tcPr>
            <w:tcW w:type="dxa" w:w="2880"/>
          </w:tcPr>
          <w:p>
            <w:r>
              <w:t>Прокладка насоса водяного ЯМЗ-534 "Кострома"</w:t>
            </w:r>
          </w:p>
        </w:tc>
        <w:tc>
          <w:tcPr>
            <w:tcW w:type="dxa" w:w="2880"/>
          </w:tcPr>
          <w:p>
            <w:r>
              <w:t>5340.1307048</w:t>
            </w:r>
          </w:p>
        </w:tc>
      </w:tr>
      <w:tr>
        <w:tc>
          <w:tcPr>
            <w:tcW w:type="dxa" w:w="2880"/>
          </w:tcPr>
          <w:p>
            <w:r>
              <w:t>1286</w:t>
            </w:r>
          </w:p>
        </w:tc>
        <w:tc>
          <w:tcPr>
            <w:tcW w:type="dxa" w:w="2880"/>
          </w:tcPr>
          <w:p>
            <w:r>
              <w:t>Прокладка паука (набор 4 шт.) для а/м ГАЗ-3307, 53, 66</w:t>
            </w:r>
          </w:p>
        </w:tc>
        <w:tc>
          <w:tcPr>
            <w:tcW w:type="dxa" w:w="2880"/>
          </w:tcPr>
          <w:p>
            <w:r>
              <w:t>53-1008000</w:t>
            </w:r>
          </w:p>
        </w:tc>
      </w:tr>
      <w:tr>
        <w:tc>
          <w:tcPr>
            <w:tcW w:type="dxa" w:w="2880"/>
          </w:tcPr>
          <w:p>
            <w:r>
              <w:t>1287</w:t>
            </w:r>
          </w:p>
        </w:tc>
        <w:tc>
          <w:tcPr>
            <w:tcW w:type="dxa" w:w="2880"/>
          </w:tcPr>
          <w:p>
            <w:r>
              <w:t>Прокладка паука (набор) дв.511 513 523 (силикон)</w:t>
            </w:r>
          </w:p>
        </w:tc>
        <w:tc>
          <w:tcPr>
            <w:tcW w:type="dxa" w:w="2880"/>
          </w:tcPr>
          <w:p>
            <w:r>
              <w:t>13-1008080</w:t>
            </w:r>
          </w:p>
        </w:tc>
      </w:tr>
      <w:tr>
        <w:tc>
          <w:tcPr>
            <w:tcW w:type="dxa" w:w="2880"/>
          </w:tcPr>
          <w:p>
            <w:r>
              <w:t>1288</w:t>
            </w:r>
          </w:p>
        </w:tc>
        <w:tc>
          <w:tcPr>
            <w:tcW w:type="dxa" w:w="2880"/>
          </w:tcPr>
          <w:p>
            <w:r>
              <w:t>Прокладка передней крышки распредшестерен ГАЗ-53</w:t>
            </w:r>
          </w:p>
        </w:tc>
        <w:tc>
          <w:tcPr>
            <w:tcW w:type="dxa" w:w="2880"/>
          </w:tcPr>
          <w:p>
            <w:r>
              <w:t>53-1002064</w:t>
            </w:r>
          </w:p>
        </w:tc>
      </w:tr>
      <w:tr>
        <w:tc>
          <w:tcPr>
            <w:tcW w:type="dxa" w:w="2880"/>
          </w:tcPr>
          <w:p>
            <w:r>
              <w:t>1289</w:t>
            </w:r>
          </w:p>
        </w:tc>
        <w:tc>
          <w:tcPr>
            <w:tcW w:type="dxa" w:w="2880"/>
          </w:tcPr>
          <w:p>
            <w:r>
              <w:t>Прокладка передней крышки распредшестерен ГАЗ-66 (ЯЗРТИ)</w:t>
            </w:r>
          </w:p>
        </w:tc>
        <w:tc>
          <w:tcPr>
            <w:tcW w:type="dxa" w:w="2880"/>
          </w:tcPr>
          <w:p>
            <w:r>
              <w:t>66-1002064-22</w:t>
            </w:r>
          </w:p>
        </w:tc>
      </w:tr>
      <w:tr>
        <w:tc>
          <w:tcPr>
            <w:tcW w:type="dxa" w:w="2880"/>
          </w:tcPr>
          <w:p>
            <w:r>
              <w:t>1290</w:t>
            </w:r>
          </w:p>
        </w:tc>
        <w:tc>
          <w:tcPr>
            <w:tcW w:type="dxa" w:w="2880"/>
          </w:tcPr>
          <w:p>
            <w:r>
              <w:t>Прокладка поддона ГАЗ 33106 дв."Cummins"ISF3.8</w:t>
            </w:r>
          </w:p>
        </w:tc>
        <w:tc>
          <w:tcPr>
            <w:tcW w:type="dxa" w:w="2880"/>
          </w:tcPr>
          <w:p>
            <w:r>
              <w:t>4980644</w:t>
            </w:r>
          </w:p>
        </w:tc>
      </w:tr>
      <w:tr>
        <w:tc>
          <w:tcPr>
            <w:tcW w:type="dxa" w:w="2880"/>
          </w:tcPr>
          <w:p>
            <w:r>
              <w:t>1291</w:t>
            </w:r>
          </w:p>
        </w:tc>
        <w:tc>
          <w:tcPr>
            <w:tcW w:type="dxa" w:w="2880"/>
          </w:tcPr>
          <w:p>
            <w:r>
              <w:t>Прокладка поддона ГАЗ-53,3307 (картон)</w:t>
            </w:r>
          </w:p>
        </w:tc>
        <w:tc>
          <w:tcPr>
            <w:tcW w:type="dxa" w:w="2880"/>
          </w:tcPr>
          <w:p>
            <w:r>
              <w:t>13-1009070</w:t>
            </w:r>
          </w:p>
        </w:tc>
      </w:tr>
      <w:tr>
        <w:tc>
          <w:tcPr>
            <w:tcW w:type="dxa" w:w="2880"/>
          </w:tcPr>
          <w:p>
            <w:r>
              <w:t>1292</w:t>
            </w:r>
          </w:p>
        </w:tc>
        <w:tc>
          <w:tcPr>
            <w:tcW w:type="dxa" w:w="2880"/>
          </w:tcPr>
          <w:p>
            <w:r>
              <w:t>Прокладка поддона картера ЯМЗ-534  Строймаш</w:t>
            </w:r>
          </w:p>
        </w:tc>
        <w:tc>
          <w:tcPr>
            <w:tcW w:type="dxa" w:w="2880"/>
          </w:tcPr>
          <w:p>
            <w:r>
              <w:t>534.1009040-С</w:t>
            </w:r>
          </w:p>
        </w:tc>
      </w:tr>
      <w:tr>
        <w:tc>
          <w:tcPr>
            <w:tcW w:type="dxa" w:w="2880"/>
          </w:tcPr>
          <w:p>
            <w:r>
              <w:t>1293</w:t>
            </w:r>
          </w:p>
        </w:tc>
        <w:tc>
          <w:tcPr>
            <w:tcW w:type="dxa" w:w="2880"/>
          </w:tcPr>
          <w:p>
            <w:r>
              <w:t>Прокладка поддона картера ЯМЗ-534 (МБС синяя армированная)</w:t>
            </w:r>
          </w:p>
        </w:tc>
        <w:tc>
          <w:tcPr>
            <w:tcW w:type="dxa" w:w="2880"/>
          </w:tcPr>
          <w:p>
            <w:r>
              <w:t>5340.1009040-01</w:t>
            </w:r>
          </w:p>
        </w:tc>
      </w:tr>
      <w:tr>
        <w:tc>
          <w:tcPr>
            <w:tcW w:type="dxa" w:w="2880"/>
          </w:tcPr>
          <w:p>
            <w:r>
              <w:t>1294</w:t>
            </w:r>
          </w:p>
        </w:tc>
        <w:tc>
          <w:tcPr>
            <w:tcW w:type="dxa" w:w="2880"/>
          </w:tcPr>
          <w:p>
            <w:r>
              <w:t>Прокладка полуоси ГАЗ-3307</w:t>
            </w:r>
          </w:p>
        </w:tc>
        <w:tc>
          <w:tcPr>
            <w:tcW w:type="dxa" w:w="2880"/>
          </w:tcPr>
          <w:p>
            <w:r>
              <w:t>53-2403048</w:t>
            </w:r>
          </w:p>
        </w:tc>
      </w:tr>
      <w:tr>
        <w:tc>
          <w:tcPr>
            <w:tcW w:type="dxa" w:w="2880"/>
          </w:tcPr>
          <w:p>
            <w:r>
              <w:t>1295</w:t>
            </w:r>
          </w:p>
        </w:tc>
        <w:tc>
          <w:tcPr>
            <w:tcW w:type="dxa" w:w="2880"/>
          </w:tcPr>
          <w:p>
            <w:r>
              <w:t>Прокладка помпы  ГАЗ-52</w:t>
            </w:r>
          </w:p>
        </w:tc>
        <w:tc>
          <w:tcPr>
            <w:tcW w:type="dxa" w:w="2880"/>
          </w:tcPr>
          <w:p>
            <w:r>
              <w:t>12-1307048</w:t>
            </w:r>
          </w:p>
        </w:tc>
      </w:tr>
      <w:tr>
        <w:tc>
          <w:tcPr>
            <w:tcW w:type="dxa" w:w="2880"/>
          </w:tcPr>
          <w:p>
            <w:r>
              <w:t>1296</w:t>
            </w:r>
          </w:p>
        </w:tc>
        <w:tc>
          <w:tcPr>
            <w:tcW w:type="dxa" w:w="2880"/>
          </w:tcPr>
          <w:p>
            <w:r>
              <w:t>Прокладка предпускового обогревателя ЯМЗ 534 МД</w:t>
            </w:r>
          </w:p>
        </w:tc>
        <w:tc>
          <w:tcPr>
            <w:tcW w:type="dxa" w:w="2880"/>
          </w:tcPr>
          <w:p>
            <w:r>
              <w:t>5340.1115026</w:t>
            </w:r>
          </w:p>
        </w:tc>
      </w:tr>
      <w:tr>
        <w:tc>
          <w:tcPr>
            <w:tcW w:type="dxa" w:w="2880"/>
          </w:tcPr>
          <w:p>
            <w:r>
              <w:t>1297</w:t>
            </w:r>
          </w:p>
        </w:tc>
        <w:tc>
          <w:tcPr>
            <w:tcW w:type="dxa" w:w="2880"/>
          </w:tcPr>
          <w:p>
            <w:r>
              <w:t>Прокладка привода трамблера ЗМЗ-511,513,523,73</w:t>
            </w:r>
          </w:p>
        </w:tc>
        <w:tc>
          <w:tcPr>
            <w:tcW w:type="dxa" w:w="2880"/>
          </w:tcPr>
          <w:p>
            <w:r>
              <w:t>13-1016023</w:t>
            </w:r>
          </w:p>
        </w:tc>
      </w:tr>
      <w:tr>
        <w:tc>
          <w:tcPr>
            <w:tcW w:type="dxa" w:w="2880"/>
          </w:tcPr>
          <w:p>
            <w:r>
              <w:t>1298</w:t>
            </w:r>
          </w:p>
        </w:tc>
        <w:tc>
          <w:tcPr>
            <w:tcW w:type="dxa" w:w="2880"/>
          </w:tcPr>
          <w:p>
            <w:r>
              <w:t>Прокладка промежуточной трубы ГАЗ-3309,3308,33081</w:t>
            </w:r>
          </w:p>
        </w:tc>
        <w:tc>
          <w:tcPr>
            <w:tcW w:type="dxa" w:w="2880"/>
          </w:tcPr>
          <w:p>
            <w:r>
              <w:t>66-1203357</w:t>
            </w:r>
          </w:p>
        </w:tc>
      </w:tr>
      <w:tr>
        <w:tc>
          <w:tcPr>
            <w:tcW w:type="dxa" w:w="2880"/>
          </w:tcPr>
          <w:p>
            <w:r>
              <w:t>1299</w:t>
            </w:r>
          </w:p>
        </w:tc>
        <w:tc>
          <w:tcPr>
            <w:tcW w:type="dxa" w:w="2880"/>
          </w:tcPr>
          <w:p>
            <w:r>
              <w:t>Прокладка раздаточной коробки ГАЗ-3308,66</w:t>
            </w:r>
          </w:p>
        </w:tc>
        <w:tc>
          <w:tcPr>
            <w:tcW w:type="dxa" w:w="2880"/>
          </w:tcPr>
          <w:p>
            <w:r>
              <w:t>63-1802017</w:t>
            </w:r>
          </w:p>
        </w:tc>
      </w:tr>
      <w:tr>
        <w:tc>
          <w:tcPr>
            <w:tcW w:type="dxa" w:w="2880"/>
          </w:tcPr>
          <w:p>
            <w:r>
              <w:t>1300</w:t>
            </w:r>
          </w:p>
        </w:tc>
        <w:tc>
          <w:tcPr>
            <w:tcW w:type="dxa" w:w="2880"/>
          </w:tcPr>
          <w:p>
            <w:r>
              <w:t>Прокладка регулировочная промвала №1 КПП-5,ГАЗ-33081,3309,Валдай(ГАЗ)</w:t>
            </w:r>
          </w:p>
        </w:tc>
        <w:tc>
          <w:tcPr>
            <w:tcW w:type="dxa" w:w="2880"/>
          </w:tcPr>
          <w:p>
            <w:r>
              <w:t>3309-1701063</w:t>
            </w:r>
          </w:p>
        </w:tc>
      </w:tr>
      <w:tr>
        <w:tc>
          <w:tcPr>
            <w:tcW w:type="dxa" w:w="2880"/>
          </w:tcPr>
          <w:p>
            <w:r>
              <w:t>1301</w:t>
            </w:r>
          </w:p>
        </w:tc>
        <w:tc>
          <w:tcPr>
            <w:tcW w:type="dxa" w:w="2880"/>
          </w:tcPr>
          <w:p>
            <w:r>
              <w:t>Прокладка регулировочная промвала №2 КПП-5,ГАЗ-33081,3309,Валдай(ГАЗ)</w:t>
            </w:r>
          </w:p>
        </w:tc>
        <w:tc>
          <w:tcPr>
            <w:tcW w:type="dxa" w:w="2880"/>
          </w:tcPr>
          <w:p>
            <w:r>
              <w:t>3309-1701062</w:t>
            </w:r>
          </w:p>
        </w:tc>
      </w:tr>
      <w:tr>
        <w:tc>
          <w:tcPr>
            <w:tcW w:type="dxa" w:w="2880"/>
          </w:tcPr>
          <w:p>
            <w:r>
              <w:t>1302</w:t>
            </w:r>
          </w:p>
        </w:tc>
        <w:tc>
          <w:tcPr>
            <w:tcW w:type="dxa" w:w="2880"/>
          </w:tcPr>
          <w:p>
            <w:r>
              <w:t>Прокладка регулировочная редуктора зад. моста Газ-3307,3308,3309.</w:t>
            </w:r>
          </w:p>
        </w:tc>
        <w:tc>
          <w:tcPr>
            <w:tcW w:type="dxa" w:w="2880"/>
          </w:tcPr>
          <w:p>
            <w:r>
              <w:t>53-2402046</w:t>
            </w:r>
          </w:p>
        </w:tc>
      </w:tr>
      <w:tr>
        <w:tc>
          <w:tcPr>
            <w:tcW w:type="dxa" w:w="2880"/>
          </w:tcPr>
          <w:p>
            <w:r>
              <w:t>1303</w:t>
            </w:r>
          </w:p>
        </w:tc>
        <w:tc>
          <w:tcPr>
            <w:tcW w:type="dxa" w:w="2880"/>
          </w:tcPr>
          <w:p>
            <w:r>
              <w:t>Прокладка редуктора заднего моста ГАЗ-53,3307 (паронит 0,8мм)</w:t>
            </w:r>
          </w:p>
        </w:tc>
        <w:tc>
          <w:tcPr>
            <w:tcW w:type="dxa" w:w="2880"/>
          </w:tcPr>
          <w:p>
            <w:r>
              <w:t>53-2402045</w:t>
            </w:r>
          </w:p>
        </w:tc>
      </w:tr>
      <w:tr>
        <w:tc>
          <w:tcPr>
            <w:tcW w:type="dxa" w:w="2880"/>
          </w:tcPr>
          <w:p>
            <w:r>
              <w:t>1304</w:t>
            </w:r>
          </w:p>
        </w:tc>
        <w:tc>
          <w:tcPr>
            <w:tcW w:type="dxa" w:w="2880"/>
          </w:tcPr>
          <w:p>
            <w:r>
              <w:t>Прокладка сальника Газ 66</w:t>
            </w:r>
          </w:p>
        </w:tc>
        <w:tc>
          <w:tcPr>
            <w:tcW w:type="dxa" w:w="2880"/>
          </w:tcPr>
          <w:p>
            <w:r>
              <w:t>66-2304057</w:t>
            </w:r>
          </w:p>
        </w:tc>
      </w:tr>
      <w:tr>
        <w:tc>
          <w:tcPr>
            <w:tcW w:type="dxa" w:w="2880"/>
          </w:tcPr>
          <w:p>
            <w:r>
              <w:t>1305</w:t>
            </w:r>
          </w:p>
        </w:tc>
        <w:tc>
          <w:tcPr>
            <w:tcW w:type="dxa" w:w="2880"/>
          </w:tcPr>
          <w:p>
            <w:r>
              <w:t>Прокладка соединительной муфты сливной магистрали ГУР ГАЗ Оригинал</w:t>
            </w:r>
          </w:p>
        </w:tc>
        <w:tc>
          <w:tcPr>
            <w:tcW w:type="dxa" w:w="2880"/>
          </w:tcPr>
          <w:p>
            <w:r>
              <w:t>4301-3509055</w:t>
            </w:r>
          </w:p>
        </w:tc>
      </w:tr>
      <w:tr>
        <w:tc>
          <w:tcPr>
            <w:tcW w:type="dxa" w:w="2880"/>
          </w:tcPr>
          <w:p>
            <w:r>
              <w:t>1306</w:t>
            </w:r>
          </w:p>
        </w:tc>
        <w:tc>
          <w:tcPr>
            <w:tcW w:type="dxa" w:w="2880"/>
          </w:tcPr>
          <w:p>
            <w:r>
              <w:t>Прокладка стремянок задней рессоры</w:t>
            </w:r>
          </w:p>
        </w:tc>
        <w:tc>
          <w:tcPr>
            <w:tcW w:type="dxa" w:w="2880"/>
          </w:tcPr>
          <w:p>
            <w:r>
              <w:t>53-2912418-01</w:t>
            </w:r>
          </w:p>
        </w:tc>
      </w:tr>
      <w:tr>
        <w:tc>
          <w:tcPr>
            <w:tcW w:type="dxa" w:w="2880"/>
          </w:tcPr>
          <w:p>
            <w:r>
              <w:t>1307</w:t>
            </w:r>
          </w:p>
        </w:tc>
        <w:tc>
          <w:tcPr>
            <w:tcW w:type="dxa" w:w="2880"/>
          </w:tcPr>
          <w:p>
            <w:r>
              <w:t>Прокладка ТКР ЯМЗ-534 (4 отв, круг)</w:t>
            </w:r>
          </w:p>
        </w:tc>
        <w:tc>
          <w:tcPr>
            <w:tcW w:type="dxa" w:w="2880"/>
          </w:tcPr>
          <w:p>
            <w:r>
              <w:t>5340.1118258-10</w:t>
            </w:r>
          </w:p>
        </w:tc>
      </w:tr>
      <w:tr>
        <w:tc>
          <w:tcPr>
            <w:tcW w:type="dxa" w:w="2880"/>
          </w:tcPr>
          <w:p>
            <w:r>
              <w:t>1308</w:t>
            </w:r>
          </w:p>
        </w:tc>
        <w:tc>
          <w:tcPr>
            <w:tcW w:type="dxa" w:w="2880"/>
          </w:tcPr>
          <w:p>
            <w:r>
              <w:t>Прокладка ТКР ЯМЗ-534 (4 отв, прямоуг)</w:t>
            </w:r>
          </w:p>
        </w:tc>
        <w:tc>
          <w:tcPr>
            <w:tcW w:type="dxa" w:w="2880"/>
          </w:tcPr>
          <w:p>
            <w:r>
              <w:t>5340.1118158</w:t>
            </w:r>
          </w:p>
        </w:tc>
      </w:tr>
      <w:tr>
        <w:tc>
          <w:tcPr>
            <w:tcW w:type="dxa" w:w="2880"/>
          </w:tcPr>
          <w:p>
            <w:r>
              <w:t>1309</w:t>
            </w:r>
          </w:p>
        </w:tc>
        <w:tc>
          <w:tcPr>
            <w:tcW w:type="dxa" w:w="2880"/>
          </w:tcPr>
          <w:p>
            <w:r>
              <w:t>Прокладка трубки слива масла с турб.дв.ЯМЗ-534 (смотри код 894824)</w:t>
            </w:r>
          </w:p>
        </w:tc>
        <w:tc>
          <w:tcPr>
            <w:tcW w:type="dxa" w:w="2880"/>
          </w:tcPr>
          <w:p>
            <w:r>
              <w:t>5340-1118325</w:t>
            </w:r>
          </w:p>
        </w:tc>
      </w:tr>
      <w:tr>
        <w:tc>
          <w:tcPr>
            <w:tcW w:type="dxa" w:w="2880"/>
          </w:tcPr>
          <w:p>
            <w:r>
              <w:t>1310</w:t>
            </w:r>
          </w:p>
        </w:tc>
        <w:tc>
          <w:tcPr>
            <w:tcW w:type="dxa" w:w="2880"/>
          </w:tcPr>
          <w:p>
            <w:r>
              <w:t>Прокладка трубки слива масла с турб.дв.ЯМЗ-534 ЕВРО-5</w:t>
            </w:r>
          </w:p>
        </w:tc>
        <w:tc>
          <w:tcPr>
            <w:tcW w:type="dxa" w:w="2880"/>
          </w:tcPr>
          <w:p>
            <w:r>
              <w:t>5340-30-1118325-10</w:t>
            </w:r>
          </w:p>
        </w:tc>
      </w:tr>
      <w:tr>
        <w:tc>
          <w:tcPr>
            <w:tcW w:type="dxa" w:w="2880"/>
          </w:tcPr>
          <w:p>
            <w:r>
              <w:t>1311</w:t>
            </w:r>
          </w:p>
        </w:tc>
        <w:tc>
          <w:tcPr>
            <w:tcW w:type="dxa" w:w="2880"/>
          </w:tcPr>
          <w:p>
            <w:r>
              <w:t>Проставка газопровода Валдай ГАЗ</w:t>
            </w:r>
          </w:p>
        </w:tc>
        <w:tc>
          <w:tcPr>
            <w:tcW w:type="dxa" w:w="2880"/>
          </w:tcPr>
          <w:p>
            <w:r>
              <w:t>33104-1008107</w:t>
            </w:r>
          </w:p>
        </w:tc>
      </w:tr>
      <w:tr>
        <w:tc>
          <w:tcPr>
            <w:tcW w:type="dxa" w:w="2880"/>
          </w:tcPr>
          <w:p>
            <w:r>
              <w:t>1312</w:t>
            </w:r>
          </w:p>
        </w:tc>
        <w:tc>
          <w:tcPr>
            <w:tcW w:type="dxa" w:w="2880"/>
          </w:tcPr>
          <w:p>
            <w:r>
              <w:t>Пружина вилки сцепления ГАЗ 53,УАЗ</w:t>
            </w:r>
          </w:p>
        </w:tc>
        <w:tc>
          <w:tcPr>
            <w:tcW w:type="dxa" w:w="2880"/>
          </w:tcPr>
          <w:p>
            <w:r>
              <w:t>11-7547</w:t>
            </w:r>
          </w:p>
        </w:tc>
      </w:tr>
      <w:tr>
        <w:tc>
          <w:tcPr>
            <w:tcW w:type="dxa" w:w="2880"/>
          </w:tcPr>
          <w:p>
            <w:r>
              <w:t>1313</w:t>
            </w:r>
          </w:p>
        </w:tc>
        <w:tc>
          <w:tcPr>
            <w:tcW w:type="dxa" w:w="2880"/>
          </w:tcPr>
          <w:p>
            <w:r>
              <w:t>Пружина клапана дв.511,513,523</w:t>
            </w:r>
          </w:p>
        </w:tc>
        <w:tc>
          <w:tcPr>
            <w:tcW w:type="dxa" w:w="2880"/>
          </w:tcPr>
          <w:p>
            <w:r>
              <w:t>21-1007020</w:t>
            </w:r>
          </w:p>
        </w:tc>
      </w:tr>
      <w:tr>
        <w:tc>
          <w:tcPr>
            <w:tcW w:type="dxa" w:w="2880"/>
          </w:tcPr>
          <w:p>
            <w:r>
              <w:t>1314</w:t>
            </w:r>
          </w:p>
        </w:tc>
        <w:tc>
          <w:tcPr>
            <w:tcW w:type="dxa" w:w="2880"/>
          </w:tcPr>
          <w:p>
            <w:r>
              <w:t>Пружина колодок стяжная ГАЗ-53 52 66 3307-4301 ПАЗ (ГАЗ)</w:t>
            </w:r>
          </w:p>
        </w:tc>
        <w:tc>
          <w:tcPr>
            <w:tcW w:type="dxa" w:w="2880"/>
          </w:tcPr>
          <w:p>
            <w:r>
              <w:t>51-3501035</w:t>
            </w:r>
          </w:p>
        </w:tc>
      </w:tr>
      <w:tr>
        <w:tc>
          <w:tcPr>
            <w:tcW w:type="dxa" w:w="2880"/>
          </w:tcPr>
          <w:p>
            <w:r>
              <w:t>1315</w:t>
            </w:r>
          </w:p>
        </w:tc>
        <w:tc>
          <w:tcPr>
            <w:tcW w:type="dxa" w:w="2880"/>
          </w:tcPr>
          <w:p>
            <w:r>
              <w:t>Пружина колодок стяжная передних ГАЗ-3308,33081 (ГАЗ)</w:t>
            </w:r>
          </w:p>
        </w:tc>
        <w:tc>
          <w:tcPr>
            <w:tcW w:type="dxa" w:w="2880"/>
          </w:tcPr>
          <w:p>
            <w:r>
              <w:t>66-3501035-01</w:t>
            </w:r>
          </w:p>
        </w:tc>
      </w:tr>
      <w:tr>
        <w:tc>
          <w:tcPr>
            <w:tcW w:type="dxa" w:w="2880"/>
          </w:tcPr>
          <w:p>
            <w:r>
              <w:t>1316</w:t>
            </w:r>
          </w:p>
        </w:tc>
        <w:tc>
          <w:tcPr>
            <w:tcW w:type="dxa" w:w="2880"/>
          </w:tcPr>
          <w:p>
            <w:r>
              <w:t>Пружина колодок стяжная ручного тормоза ГАЗ-53,66</w:t>
            </w:r>
          </w:p>
        </w:tc>
        <w:tc>
          <w:tcPr>
            <w:tcW w:type="dxa" w:w="2880"/>
          </w:tcPr>
          <w:p>
            <w:r>
              <w:t>51-3507048</w:t>
            </w:r>
          </w:p>
        </w:tc>
      </w:tr>
      <w:tr>
        <w:tc>
          <w:tcPr>
            <w:tcW w:type="dxa" w:w="2880"/>
          </w:tcPr>
          <w:p>
            <w:r>
              <w:t>1317</w:t>
            </w:r>
          </w:p>
        </w:tc>
        <w:tc>
          <w:tcPr>
            <w:tcW w:type="dxa" w:w="2880"/>
          </w:tcPr>
          <w:p>
            <w:r>
              <w:t>Пружина педали газа ГАЗ-53,3307,ПАЗ</w:t>
            </w:r>
          </w:p>
        </w:tc>
        <w:tc>
          <w:tcPr>
            <w:tcW w:type="dxa" w:w="2880"/>
          </w:tcPr>
          <w:p>
            <w:r>
              <w:t>51-1106175</w:t>
            </w:r>
          </w:p>
        </w:tc>
      </w:tr>
      <w:tr>
        <w:tc>
          <w:tcPr>
            <w:tcW w:type="dxa" w:w="2880"/>
          </w:tcPr>
          <w:p>
            <w:r>
              <w:t>1318</w:t>
            </w:r>
          </w:p>
        </w:tc>
        <w:tc>
          <w:tcPr>
            <w:tcW w:type="dxa" w:w="2880"/>
          </w:tcPr>
          <w:p>
            <w:r>
              <w:t>Пружина педали сцепления и тормоза ГАЗ-3307,ПАЗ</w:t>
            </w:r>
          </w:p>
        </w:tc>
        <w:tc>
          <w:tcPr>
            <w:tcW w:type="dxa" w:w="2880"/>
          </w:tcPr>
          <w:p>
            <w:r>
              <w:t>М-7523-А</w:t>
            </w:r>
          </w:p>
        </w:tc>
      </w:tr>
      <w:tr>
        <w:tc>
          <w:tcPr>
            <w:tcW w:type="dxa" w:w="2880"/>
          </w:tcPr>
          <w:p>
            <w:r>
              <w:t>1319</w:t>
            </w:r>
          </w:p>
        </w:tc>
        <w:tc>
          <w:tcPr>
            <w:tcW w:type="dxa" w:w="2880"/>
          </w:tcPr>
          <w:p>
            <w:r>
              <w:t>Пружина петли капота ГАЗ-3307</w:t>
            </w:r>
          </w:p>
        </w:tc>
        <w:tc>
          <w:tcPr>
            <w:tcW w:type="dxa" w:w="2880"/>
          </w:tcPr>
          <w:p>
            <w:r>
              <w:t>24-8407070</w:t>
            </w:r>
          </w:p>
        </w:tc>
      </w:tr>
      <w:tr>
        <w:tc>
          <w:tcPr>
            <w:tcW w:type="dxa" w:w="2880"/>
          </w:tcPr>
          <w:p>
            <w:r>
              <w:t>1320</w:t>
            </w:r>
          </w:p>
        </w:tc>
        <w:tc>
          <w:tcPr>
            <w:tcW w:type="dxa" w:w="2880"/>
          </w:tcPr>
          <w:p>
            <w:r>
              <w:t>Пружина продольной рулевой тяги ГАЗ-33081,3309 (ГАЗ)</w:t>
            </w:r>
          </w:p>
        </w:tc>
        <w:tc>
          <w:tcPr>
            <w:tcW w:type="dxa" w:w="2880"/>
          </w:tcPr>
          <w:p>
            <w:r>
              <w:t>51-3003021</w:t>
            </w:r>
          </w:p>
        </w:tc>
      </w:tr>
      <w:tr>
        <w:tc>
          <w:tcPr>
            <w:tcW w:type="dxa" w:w="2880"/>
          </w:tcPr>
          <w:p>
            <w:r>
              <w:t>1321</w:t>
            </w:r>
          </w:p>
        </w:tc>
        <w:tc>
          <w:tcPr>
            <w:tcW w:type="dxa" w:w="2880"/>
          </w:tcPr>
          <w:p>
            <w:r>
              <w:t>Пружина рычага КПП ГАЗ-53 (ГАЗ)</w:t>
            </w:r>
          </w:p>
        </w:tc>
        <w:tc>
          <w:tcPr>
            <w:tcW w:type="dxa" w:w="2880"/>
          </w:tcPr>
          <w:p>
            <w:r>
              <w:t>53А-1702122</w:t>
            </w:r>
          </w:p>
        </w:tc>
      </w:tr>
      <w:tr>
        <w:tc>
          <w:tcPr>
            <w:tcW w:type="dxa" w:w="2880"/>
          </w:tcPr>
          <w:p>
            <w:r>
              <w:t>1322</w:t>
            </w:r>
          </w:p>
        </w:tc>
        <w:tc>
          <w:tcPr>
            <w:tcW w:type="dxa" w:w="2880"/>
          </w:tcPr>
          <w:p>
            <w:r>
              <w:t>Пыльник наконечника рул. тяги ГАЗ-33104,3307,3309 Газон-Next(ГАЗ)</w:t>
            </w:r>
          </w:p>
        </w:tc>
        <w:tc>
          <w:tcPr>
            <w:tcW w:type="dxa" w:w="2880"/>
          </w:tcPr>
          <w:p>
            <w:r>
              <w:t>33104-3414074-01</w:t>
            </w:r>
          </w:p>
        </w:tc>
      </w:tr>
      <w:tr>
        <w:tc>
          <w:tcPr>
            <w:tcW w:type="dxa" w:w="2880"/>
          </w:tcPr>
          <w:p>
            <w:r>
              <w:t>1323</w:t>
            </w:r>
          </w:p>
        </w:tc>
        <w:tc>
          <w:tcPr>
            <w:tcW w:type="dxa" w:w="2880"/>
          </w:tcPr>
          <w:p>
            <w:r>
              <w:t>Пыльник рул. шарнира ГАЗ-53,3307,66,ТРИАЛ</w:t>
            </w:r>
          </w:p>
        </w:tc>
        <w:tc>
          <w:tcPr>
            <w:tcW w:type="dxa" w:w="2880"/>
          </w:tcPr>
          <w:p>
            <w:r>
              <w:t>53-1-</w:t>
            </w:r>
          </w:p>
        </w:tc>
      </w:tr>
      <w:tr>
        <w:tc>
          <w:tcPr>
            <w:tcW w:type="dxa" w:w="2880"/>
          </w:tcPr>
          <w:p>
            <w:r>
              <w:t>1324</w:t>
            </w:r>
          </w:p>
        </w:tc>
        <w:tc>
          <w:tcPr>
            <w:tcW w:type="dxa" w:w="2880"/>
          </w:tcPr>
          <w:p>
            <w:r>
              <w:t>Пята опорная гидроцилиндра ГАЗ/САЗ"ПРЗП"</w:t>
            </w:r>
          </w:p>
        </w:tc>
        <w:tc>
          <w:tcPr>
            <w:tcW w:type="dxa" w:w="2880"/>
          </w:tcPr>
          <w:p>
            <w:r>
              <w:t>53Б-8603205-10</w:t>
            </w:r>
          </w:p>
        </w:tc>
      </w:tr>
      <w:tr>
        <w:tc>
          <w:tcPr>
            <w:tcW w:type="dxa" w:w="2880"/>
          </w:tcPr>
          <w:p>
            <w:r>
              <w:t>1325</w:t>
            </w:r>
          </w:p>
        </w:tc>
        <w:tc>
          <w:tcPr>
            <w:tcW w:type="dxa" w:w="2880"/>
          </w:tcPr>
          <w:p>
            <w:r>
              <w:t>Р/к вакуумного усилителя тормозов ГАЗ-3307,53,66,(ГАЗ) (резинки)</w:t>
            </w:r>
          </w:p>
        </w:tc>
        <w:tc>
          <w:tcPr>
            <w:tcW w:type="dxa" w:w="2880"/>
          </w:tcPr>
          <w:p>
            <w:r>
              <w:t>51-3550075</w:t>
            </w:r>
          </w:p>
        </w:tc>
      </w:tr>
      <w:tr>
        <w:tc>
          <w:tcPr>
            <w:tcW w:type="dxa" w:w="2880"/>
          </w:tcPr>
          <w:p>
            <w:r>
              <w:t>1326</w:t>
            </w:r>
          </w:p>
        </w:tc>
        <w:tc>
          <w:tcPr>
            <w:tcW w:type="dxa" w:w="2880"/>
          </w:tcPr>
          <w:p>
            <w:r>
              <w:t>Р/к вторичного вала ГАЗ-53 4-ст.</w:t>
            </w:r>
          </w:p>
        </w:tc>
        <w:tc>
          <w:tcPr>
            <w:tcW w:type="dxa" w:w="2880"/>
          </w:tcPr>
          <w:p>
            <w:r>
              <w:t>3307-1701800</w:t>
            </w:r>
          </w:p>
        </w:tc>
      </w:tr>
      <w:tr>
        <w:tc>
          <w:tcPr>
            <w:tcW w:type="dxa" w:w="2880"/>
          </w:tcPr>
          <w:p>
            <w:r>
              <w:t>1327</w:t>
            </w:r>
          </w:p>
        </w:tc>
        <w:tc>
          <w:tcPr>
            <w:tcW w:type="dxa" w:w="2880"/>
          </w:tcPr>
          <w:p>
            <w:r>
              <w:t>Р/к Гидроцилиндра подъема кузова Газ.Саз-3307.3507 3- 4-х шток.</w:t>
            </w:r>
          </w:p>
        </w:tc>
        <w:tc>
          <w:tcPr>
            <w:tcW w:type="dxa" w:w="2880"/>
          </w:tcPr>
          <w:p>
            <w:r>
              <w:t>Р/к</w:t>
            </w:r>
          </w:p>
        </w:tc>
      </w:tr>
      <w:tr>
        <w:tc>
          <w:tcPr>
            <w:tcW w:type="dxa" w:w="2880"/>
          </w:tcPr>
          <w:p>
            <w:r>
              <w:t>1328</w:t>
            </w:r>
          </w:p>
        </w:tc>
        <w:tc>
          <w:tcPr>
            <w:tcW w:type="dxa" w:w="2880"/>
          </w:tcPr>
          <w:p>
            <w:r>
              <w:t>Р/к гидроцилиндра подъема кузова с пластмассой для а/м ГАЗ-53</w:t>
            </w:r>
          </w:p>
        </w:tc>
        <w:tc>
          <w:tcPr>
            <w:tcW w:type="dxa" w:w="2880"/>
          </w:tcPr>
          <w:p>
            <w:r>
              <w:t>53Б8603186070</w:t>
            </w:r>
          </w:p>
        </w:tc>
      </w:tr>
      <w:tr>
        <w:tc>
          <w:tcPr>
            <w:tcW w:type="dxa" w:w="2880"/>
          </w:tcPr>
          <w:p>
            <w:r>
              <w:t>1329</w:t>
            </w:r>
          </w:p>
        </w:tc>
        <w:tc>
          <w:tcPr>
            <w:tcW w:type="dxa" w:w="2880"/>
          </w:tcPr>
          <w:p>
            <w:r>
              <w:t>Р/к главного тормозного цилиндра Газ-53 с.о резинки</w:t>
            </w:r>
          </w:p>
        </w:tc>
        <w:tc>
          <w:tcPr>
            <w:tcW w:type="dxa" w:w="2880"/>
          </w:tcPr>
          <w:p>
            <w:r>
              <w:t>Р3307-3505180Р</w:t>
            </w:r>
          </w:p>
        </w:tc>
      </w:tr>
      <w:tr>
        <w:tc>
          <w:tcPr>
            <w:tcW w:type="dxa" w:w="2880"/>
          </w:tcPr>
          <w:p>
            <w:r>
              <w:t>1330</w:t>
            </w:r>
          </w:p>
        </w:tc>
        <w:tc>
          <w:tcPr>
            <w:tcW w:type="dxa" w:w="2880"/>
          </w:tcPr>
          <w:p>
            <w:r>
              <w:t>Р/к главной передачи ГАЗ 3307 (подшипники)</w:t>
            </w:r>
          </w:p>
        </w:tc>
        <w:tc>
          <w:tcPr>
            <w:tcW w:type="dxa" w:w="2880"/>
          </w:tcPr>
          <w:p>
            <w:r>
              <w:t>3307-2402800</w:t>
            </w:r>
          </w:p>
        </w:tc>
      </w:tr>
      <w:tr>
        <w:tc>
          <w:tcPr>
            <w:tcW w:type="dxa" w:w="2880"/>
          </w:tcPr>
          <w:p>
            <w:r>
              <w:t>1331</w:t>
            </w:r>
          </w:p>
        </w:tc>
        <w:tc>
          <w:tcPr>
            <w:tcW w:type="dxa" w:w="2880"/>
          </w:tcPr>
          <w:p>
            <w:r>
              <w:t>Р/к ГЦС для а/м ГАЗ-3110,3302,ПАЗ</w:t>
            </w:r>
          </w:p>
        </w:tc>
        <w:tc>
          <w:tcPr>
            <w:tcW w:type="dxa" w:w="2880"/>
          </w:tcPr>
          <w:p>
            <w:r>
              <w:t>РСТ-07</w:t>
            </w:r>
          </w:p>
        </w:tc>
      </w:tr>
      <w:tr>
        <w:tc>
          <w:tcPr>
            <w:tcW w:type="dxa" w:w="2880"/>
          </w:tcPr>
          <w:p>
            <w:r>
              <w:t>1332</w:t>
            </w:r>
          </w:p>
        </w:tc>
        <w:tc>
          <w:tcPr>
            <w:tcW w:type="dxa" w:w="2880"/>
          </w:tcPr>
          <w:p>
            <w:r>
              <w:t>Р/К дросселя дв.405,406,409</w:t>
            </w:r>
          </w:p>
        </w:tc>
        <w:tc>
          <w:tcPr>
            <w:tcW w:type="dxa" w:w="2880"/>
          </w:tcPr>
          <w:p>
            <w:r>
              <w:t>4062-1148010</w:t>
            </w:r>
          </w:p>
        </w:tc>
      </w:tr>
      <w:tr>
        <w:tc>
          <w:tcPr>
            <w:tcW w:type="dxa" w:w="2880"/>
          </w:tcPr>
          <w:p>
            <w:r>
              <w:t>1333</w:t>
            </w:r>
          </w:p>
        </w:tc>
        <w:tc>
          <w:tcPr>
            <w:tcW w:type="dxa" w:w="2880"/>
          </w:tcPr>
          <w:p>
            <w:r>
              <w:t>Р/к карбюратора К 126 И ГАЗ-52 (ПЕКАР)</w:t>
            </w:r>
          </w:p>
        </w:tc>
        <w:tc>
          <w:tcPr>
            <w:tcW w:type="dxa" w:w="2880"/>
          </w:tcPr>
          <w:p>
            <w:r>
              <w:t>РКК</w:t>
            </w:r>
          </w:p>
        </w:tc>
      </w:tr>
      <w:tr>
        <w:tc>
          <w:tcPr>
            <w:tcW w:type="dxa" w:w="2880"/>
          </w:tcPr>
          <w:p>
            <w:r>
              <w:t>1334</w:t>
            </w:r>
          </w:p>
        </w:tc>
        <w:tc>
          <w:tcPr>
            <w:tcW w:type="dxa" w:w="2880"/>
          </w:tcPr>
          <w:p>
            <w:r>
              <w:t>Р/К клапана упр. ГУР ГАЗ-3308 2 манжеты</w:t>
            </w:r>
          </w:p>
        </w:tc>
        <w:tc>
          <w:tcPr>
            <w:tcW w:type="dxa" w:w="2880"/>
          </w:tcPr>
          <w:p>
            <w:r>
              <w:t>66-01-3430040/44</w:t>
            </w:r>
          </w:p>
        </w:tc>
      </w:tr>
      <w:tr>
        <w:tc>
          <w:tcPr>
            <w:tcW w:type="dxa" w:w="2880"/>
          </w:tcPr>
          <w:p>
            <w:r>
              <w:t>1335</w:t>
            </w:r>
          </w:p>
        </w:tc>
        <w:tc>
          <w:tcPr>
            <w:tcW w:type="dxa" w:w="2880"/>
          </w:tcPr>
          <w:p>
            <w:r>
              <w:t>Р/к комплект КОМ 4509,4301,33081 длиный шток КОМ</w:t>
            </w:r>
          </w:p>
        </w:tc>
        <w:tc>
          <w:tcPr>
            <w:tcW w:type="dxa" w:w="2880"/>
          </w:tcPr>
          <w:p>
            <w:r>
              <w:t>PK4509</w:t>
            </w:r>
          </w:p>
        </w:tc>
      </w:tr>
      <w:tr>
        <w:tc>
          <w:tcPr>
            <w:tcW w:type="dxa" w:w="2880"/>
          </w:tcPr>
          <w:p>
            <w:r>
              <w:t>1336</w:t>
            </w:r>
          </w:p>
        </w:tc>
        <w:tc>
          <w:tcPr>
            <w:tcW w:type="dxa" w:w="2880"/>
          </w:tcPr>
          <w:p>
            <w:r>
              <w:t>Р/к комплект КОМ 4509,4301,33081 короткий шток КОМ</w:t>
            </w:r>
          </w:p>
        </w:tc>
        <w:tc>
          <w:tcPr>
            <w:tcW w:type="dxa" w:w="2880"/>
          </w:tcPr>
          <w:p>
            <w:r>
              <w:t>рк4509</w:t>
            </w:r>
          </w:p>
        </w:tc>
      </w:tr>
      <w:tr>
        <w:tc>
          <w:tcPr>
            <w:tcW w:type="dxa" w:w="2880"/>
          </w:tcPr>
          <w:p>
            <w:r>
              <w:t>1337</w:t>
            </w:r>
          </w:p>
        </w:tc>
        <w:tc>
          <w:tcPr>
            <w:tcW w:type="dxa" w:w="2880"/>
          </w:tcPr>
          <w:p>
            <w:r>
              <w:t>Р/к КПП 4ст.Газ-3307 "ГАЗ"</w:t>
            </w:r>
          </w:p>
        </w:tc>
        <w:tc>
          <w:tcPr>
            <w:tcW w:type="dxa" w:w="2880"/>
          </w:tcPr>
          <w:p>
            <w:r>
              <w:t>3307-1701805</w:t>
            </w:r>
          </w:p>
        </w:tc>
      </w:tr>
      <w:tr>
        <w:tc>
          <w:tcPr>
            <w:tcW w:type="dxa" w:w="2880"/>
          </w:tcPr>
          <w:p>
            <w:r>
              <w:t>1338</w:t>
            </w:r>
          </w:p>
        </w:tc>
        <w:tc>
          <w:tcPr>
            <w:tcW w:type="dxa" w:w="2880"/>
          </w:tcPr>
          <w:p>
            <w:r>
              <w:t>Р/к КПП 5ст. ГАЗ-3309,33104,33081 "Авторгг"</w:t>
            </w:r>
          </w:p>
        </w:tc>
        <w:tc>
          <w:tcPr>
            <w:tcW w:type="dxa" w:w="2880"/>
          </w:tcPr>
          <w:p>
            <w:r>
              <w:t>3309-1701805</w:t>
            </w:r>
          </w:p>
        </w:tc>
      </w:tr>
      <w:tr>
        <w:tc>
          <w:tcPr>
            <w:tcW w:type="dxa" w:w="2880"/>
          </w:tcPr>
          <w:p>
            <w:r>
              <w:t>1339</w:t>
            </w:r>
          </w:p>
        </w:tc>
        <w:tc>
          <w:tcPr>
            <w:tcW w:type="dxa" w:w="2880"/>
          </w:tcPr>
          <w:p>
            <w:r>
              <w:t>Р/к КПП 5ст.ГАЗ-3309.33104 (шайбы, кольца, стопора)(Riginal)</w:t>
            </w:r>
          </w:p>
        </w:tc>
        <w:tc>
          <w:tcPr>
            <w:tcW w:type="dxa" w:w="2880"/>
          </w:tcPr>
          <w:p>
            <w:r>
              <w:t>3309-1701800</w:t>
            </w:r>
          </w:p>
        </w:tc>
      </w:tr>
      <w:tr>
        <w:tc>
          <w:tcPr>
            <w:tcW w:type="dxa" w:w="2880"/>
          </w:tcPr>
          <w:p>
            <w:r>
              <w:t>1340</w:t>
            </w:r>
          </w:p>
        </w:tc>
        <w:tc>
          <w:tcPr>
            <w:tcW w:type="dxa" w:w="2880"/>
          </w:tcPr>
          <w:p>
            <w:r>
              <w:t>Р/к крепления выпусного коллектора 511 дв.</w:t>
            </w:r>
          </w:p>
        </w:tc>
        <w:tc>
          <w:tcPr>
            <w:tcW w:type="dxa" w:w="2880"/>
          </w:tcPr>
          <w:p>
            <w:r>
              <w:t>АМ</w:t>
            </w:r>
          </w:p>
        </w:tc>
      </w:tr>
      <w:tr>
        <w:tc>
          <w:tcPr>
            <w:tcW w:type="dxa" w:w="2880"/>
          </w:tcPr>
          <w:p>
            <w:r>
              <w:t>1341</w:t>
            </w:r>
          </w:p>
        </w:tc>
        <w:tc>
          <w:tcPr>
            <w:tcW w:type="dxa" w:w="2880"/>
          </w:tcPr>
          <w:p>
            <w:r>
              <w:t>Р/к крепления ГБЦ ЗМЗ 511,513,523 дв.</w:t>
            </w:r>
          </w:p>
        </w:tc>
        <w:tc>
          <w:tcPr>
            <w:tcW w:type="dxa" w:w="2880"/>
          </w:tcPr>
          <w:p>
            <w:r>
              <w:t>рк-92</w:t>
            </w:r>
          </w:p>
        </w:tc>
      </w:tr>
      <w:tr>
        <w:tc>
          <w:tcPr>
            <w:tcW w:type="dxa" w:w="2880"/>
          </w:tcPr>
          <w:p>
            <w:r>
              <w:t>1342</w:t>
            </w:r>
          </w:p>
        </w:tc>
        <w:tc>
          <w:tcPr>
            <w:tcW w:type="dxa" w:w="2880"/>
          </w:tcPr>
          <w:p>
            <w:r>
              <w:t>Р/к крепления картера сцепления 511 дв.(Ремофф)</w:t>
            </w:r>
          </w:p>
        </w:tc>
        <w:tc>
          <w:tcPr>
            <w:tcW w:type="dxa" w:w="2880"/>
          </w:tcPr>
          <w:p>
            <w:r>
              <w:t>291506/216257П29</w:t>
            </w:r>
          </w:p>
        </w:tc>
      </w:tr>
      <w:tr>
        <w:tc>
          <w:tcPr>
            <w:tcW w:type="dxa" w:w="2880"/>
          </w:tcPr>
          <w:p>
            <w:r>
              <w:t>1343</w:t>
            </w:r>
          </w:p>
        </w:tc>
        <w:tc>
          <w:tcPr>
            <w:tcW w:type="dxa" w:w="2880"/>
          </w:tcPr>
          <w:p>
            <w:r>
              <w:t>Р/к крепления колеса Лев(гайка,футорка,шпилька к-т 6 шт) ГАЗ-3307,09 ГАЗ</w:t>
            </w:r>
          </w:p>
        </w:tc>
        <w:tc>
          <w:tcPr>
            <w:tcW w:type="dxa" w:w="2880"/>
          </w:tcPr>
          <w:p>
            <w:r>
              <w:t>3307-3103802</w:t>
            </w:r>
          </w:p>
        </w:tc>
      </w:tr>
      <w:tr>
        <w:tc>
          <w:tcPr>
            <w:tcW w:type="dxa" w:w="2880"/>
          </w:tcPr>
          <w:p>
            <w:r>
              <w:t>1344</w:t>
            </w:r>
          </w:p>
        </w:tc>
        <w:tc>
          <w:tcPr>
            <w:tcW w:type="dxa" w:w="2880"/>
          </w:tcPr>
          <w:p>
            <w:r>
              <w:t>Р/к крепления колеса ПРАВ(гайка,футорка,шпилька к-т 6 шт) ГАЗ-3307,09 ГАЗ</w:t>
            </w:r>
          </w:p>
        </w:tc>
        <w:tc>
          <w:tcPr>
            <w:tcW w:type="dxa" w:w="2880"/>
          </w:tcPr>
          <w:p>
            <w:r>
              <w:t>3307-3103801</w:t>
            </w:r>
          </w:p>
        </w:tc>
      </w:tr>
      <w:tr>
        <w:tc>
          <w:tcPr>
            <w:tcW w:type="dxa" w:w="2880"/>
          </w:tcPr>
          <w:p>
            <w:r>
              <w:t>1345</w:t>
            </w:r>
          </w:p>
        </w:tc>
        <w:tc>
          <w:tcPr>
            <w:tcW w:type="dxa" w:w="2880"/>
          </w:tcPr>
          <w:p>
            <w:r>
              <w:t>Р/к маслянного фильтра ГАЗ-53</w:t>
            </w:r>
          </w:p>
        </w:tc>
        <w:tc>
          <w:tcPr>
            <w:tcW w:type="dxa" w:w="2880"/>
          </w:tcPr>
          <w:p>
            <w:r>
              <w:t>53-1017000</w:t>
            </w:r>
          </w:p>
        </w:tc>
      </w:tr>
      <w:tr>
        <w:tc>
          <w:tcPr>
            <w:tcW w:type="dxa" w:w="2880"/>
          </w:tcPr>
          <w:p>
            <w:r>
              <w:t>1346</w:t>
            </w:r>
          </w:p>
        </w:tc>
        <w:tc>
          <w:tcPr>
            <w:tcW w:type="dxa" w:w="2880"/>
          </w:tcPr>
          <w:p>
            <w:r>
              <w:t>Р/к маслянного фильтра ГАЗ-53</w:t>
            </w:r>
          </w:p>
        </w:tc>
        <w:tc>
          <w:tcPr>
            <w:tcW w:type="dxa" w:w="2880"/>
          </w:tcPr>
          <w:p>
            <w:r>
              <w:t>53-11-1017065</w:t>
            </w:r>
          </w:p>
        </w:tc>
      </w:tr>
      <w:tr>
        <w:tc>
          <w:tcPr>
            <w:tcW w:type="dxa" w:w="2880"/>
          </w:tcPr>
          <w:p>
            <w:r>
              <w:t>1347</w:t>
            </w:r>
          </w:p>
        </w:tc>
        <w:tc>
          <w:tcPr>
            <w:tcW w:type="dxa" w:w="2880"/>
          </w:tcPr>
          <w:p>
            <w:r>
              <w:t>Р/к маслянного фильтра ГАЗ-53 Силикон</w:t>
            </w:r>
          </w:p>
        </w:tc>
        <w:tc>
          <w:tcPr>
            <w:tcW w:type="dxa" w:w="2880"/>
          </w:tcPr>
          <w:p>
            <w:r>
              <w:t>53-1017065</w:t>
            </w:r>
          </w:p>
        </w:tc>
      </w:tr>
      <w:tr>
        <w:tc>
          <w:tcPr>
            <w:tcW w:type="dxa" w:w="2880"/>
          </w:tcPr>
          <w:p>
            <w:r>
              <w:t>1348</w:t>
            </w:r>
          </w:p>
        </w:tc>
        <w:tc>
          <w:tcPr>
            <w:tcW w:type="dxa" w:w="2880"/>
          </w:tcPr>
          <w:p>
            <w:r>
              <w:t>Р/к опоры двигателя (задний) ГАЗ-53,3307,33104 (Riginal)</w:t>
            </w:r>
          </w:p>
        </w:tc>
        <w:tc>
          <w:tcPr>
            <w:tcW w:type="dxa" w:w="2880"/>
          </w:tcPr>
          <w:p>
            <w:r>
              <w:t>3307-1001067</w:t>
            </w:r>
          </w:p>
        </w:tc>
      </w:tr>
      <w:tr>
        <w:tc>
          <w:tcPr>
            <w:tcW w:type="dxa" w:w="2880"/>
          </w:tcPr>
          <w:p>
            <w:r>
              <w:t>1349</w:t>
            </w:r>
          </w:p>
        </w:tc>
        <w:tc>
          <w:tcPr>
            <w:tcW w:type="dxa" w:w="2880"/>
          </w:tcPr>
          <w:p>
            <w:r>
              <w:t>Р/к опоры двигателя (передний) ГАЗ-53,3307,33104  (Riginal)</w:t>
            </w:r>
          </w:p>
        </w:tc>
        <w:tc>
          <w:tcPr>
            <w:tcW w:type="dxa" w:w="2880"/>
          </w:tcPr>
          <w:p>
            <w:r>
              <w:t>3307-1001066</w:t>
            </w:r>
          </w:p>
        </w:tc>
      </w:tr>
      <w:tr>
        <w:tc>
          <w:tcPr>
            <w:tcW w:type="dxa" w:w="2880"/>
          </w:tcPr>
          <w:p>
            <w:r>
              <w:t>1350</w:t>
            </w:r>
          </w:p>
        </w:tc>
        <w:tc>
          <w:tcPr>
            <w:tcW w:type="dxa" w:w="2880"/>
          </w:tcPr>
          <w:p>
            <w:r>
              <w:t>Р/к подушек рессоры ГАЗ-53,3307,3309 задней</w:t>
            </w:r>
          </w:p>
        </w:tc>
        <w:tc>
          <w:tcPr>
            <w:tcW w:type="dxa" w:w="2880"/>
          </w:tcPr>
          <w:p>
            <w:r>
              <w:t>3307-2912800</w:t>
            </w:r>
          </w:p>
        </w:tc>
      </w:tr>
      <w:tr>
        <w:tc>
          <w:tcPr>
            <w:tcW w:type="dxa" w:w="2880"/>
          </w:tcPr>
          <w:p>
            <w:r>
              <w:t>1351</w:t>
            </w:r>
          </w:p>
        </w:tc>
        <w:tc>
          <w:tcPr>
            <w:tcW w:type="dxa" w:w="2880"/>
          </w:tcPr>
          <w:p>
            <w:r>
              <w:t>Р/к подушек рессоры ГАЗ-53,3307,3309 перед.</w:t>
            </w:r>
          </w:p>
        </w:tc>
        <w:tc>
          <w:tcPr>
            <w:tcW w:type="dxa" w:w="2880"/>
          </w:tcPr>
          <w:p>
            <w:r>
              <w:t>3307-2902800</w:t>
            </w:r>
          </w:p>
        </w:tc>
      </w:tr>
      <w:tr>
        <w:tc>
          <w:tcPr>
            <w:tcW w:type="dxa" w:w="2880"/>
          </w:tcPr>
          <w:p>
            <w:r>
              <w:t>1352</w:t>
            </w:r>
          </w:p>
        </w:tc>
        <w:tc>
          <w:tcPr>
            <w:tcW w:type="dxa" w:w="2880"/>
          </w:tcPr>
          <w:p>
            <w:r>
              <w:t>Р/к помпы дв.511,513,523 (ФИБРА,МАНЖЕТА,ПРУЖИНА)</w:t>
            </w:r>
          </w:p>
        </w:tc>
        <w:tc>
          <w:tcPr>
            <w:tcW w:type="dxa" w:w="2880"/>
          </w:tcPr>
          <w:p>
            <w:r>
              <w:t>53-1307017</w:t>
            </w:r>
          </w:p>
        </w:tc>
      </w:tr>
      <w:tr>
        <w:tc>
          <w:tcPr>
            <w:tcW w:type="dxa" w:w="2880"/>
          </w:tcPr>
          <w:p>
            <w:r>
              <w:t>1353</w:t>
            </w:r>
          </w:p>
        </w:tc>
        <w:tc>
          <w:tcPr>
            <w:tcW w:type="dxa" w:w="2880"/>
          </w:tcPr>
          <w:p>
            <w:r>
              <w:t>Р/к прокладок заднего моста для а/м ГАЗ-53 (паронит)</w:t>
            </w:r>
          </w:p>
        </w:tc>
        <w:tc>
          <w:tcPr>
            <w:tcW w:type="dxa" w:w="2880"/>
          </w:tcPr>
          <w:p>
            <w:r>
              <w:t>53-2402000</w:t>
            </w:r>
          </w:p>
        </w:tc>
      </w:tr>
      <w:tr>
        <w:tc>
          <w:tcPr>
            <w:tcW w:type="dxa" w:w="2880"/>
          </w:tcPr>
          <w:p>
            <w:r>
              <w:t>1354</w:t>
            </w:r>
          </w:p>
        </w:tc>
        <w:tc>
          <w:tcPr>
            <w:tcW w:type="dxa" w:w="2880"/>
          </w:tcPr>
          <w:p>
            <w:r>
              <w:t>Р/к прокладок заднего моста для а/м ГАЗ-53 (паронит) МД</w:t>
            </w:r>
          </w:p>
        </w:tc>
        <w:tc>
          <w:tcPr>
            <w:tcW w:type="dxa" w:w="2880"/>
          </w:tcPr>
          <w:p>
            <w:r>
              <w:t>53-2402001У</w:t>
            </w:r>
          </w:p>
        </w:tc>
      </w:tr>
      <w:tr>
        <w:tc>
          <w:tcPr>
            <w:tcW w:type="dxa" w:w="2880"/>
          </w:tcPr>
          <w:p>
            <w:r>
              <w:t>1355</w:t>
            </w:r>
          </w:p>
        </w:tc>
        <w:tc>
          <w:tcPr>
            <w:tcW w:type="dxa" w:w="2880"/>
          </w:tcPr>
          <w:p>
            <w:r>
              <w:t>Р/к рабочего цилиндра сцепления для а/м ГАЗ-3307  ЯРТИ</w:t>
            </w:r>
          </w:p>
        </w:tc>
        <w:tc>
          <w:tcPr>
            <w:tcW w:type="dxa" w:w="2880"/>
          </w:tcPr>
          <w:p>
            <w:r>
              <w:t>3307-1602572У</w:t>
            </w:r>
          </w:p>
        </w:tc>
      </w:tr>
      <w:tr>
        <w:tc>
          <w:tcPr>
            <w:tcW w:type="dxa" w:w="2880"/>
          </w:tcPr>
          <w:p>
            <w:r>
              <w:t>1356</w:t>
            </w:r>
          </w:p>
        </w:tc>
        <w:tc>
          <w:tcPr>
            <w:tcW w:type="dxa" w:w="2880"/>
          </w:tcPr>
          <w:p>
            <w:r>
              <w:t>Р/к рулевого механизма  ГАЗ-3309,33081 (5поз./23дет,)</w:t>
            </w:r>
          </w:p>
        </w:tc>
        <w:tc>
          <w:tcPr>
            <w:tcW w:type="dxa" w:w="2880"/>
          </w:tcPr>
          <w:p>
            <w:r>
              <w:t>ШНКФ453467</w:t>
            </w:r>
          </w:p>
        </w:tc>
      </w:tr>
      <w:tr>
        <w:tc>
          <w:tcPr>
            <w:tcW w:type="dxa" w:w="2880"/>
          </w:tcPr>
          <w:p>
            <w:r>
              <w:t>1357</w:t>
            </w:r>
          </w:p>
        </w:tc>
        <w:tc>
          <w:tcPr>
            <w:tcW w:type="dxa" w:w="2880"/>
          </w:tcPr>
          <w:p>
            <w:r>
              <w:t>Р/к рулевого шарнира ГАЗ-53 52 3306 3309</w:t>
            </w:r>
          </w:p>
        </w:tc>
        <w:tc>
          <w:tcPr>
            <w:tcW w:type="dxa" w:w="2880"/>
          </w:tcPr>
          <w:p>
            <w:r>
              <w:t>53А-3003008</w:t>
            </w:r>
          </w:p>
        </w:tc>
      </w:tr>
      <w:tr>
        <w:tc>
          <w:tcPr>
            <w:tcW w:type="dxa" w:w="2880"/>
          </w:tcPr>
          <w:p>
            <w:r>
              <w:t>1358</w:t>
            </w:r>
          </w:p>
        </w:tc>
        <w:tc>
          <w:tcPr>
            <w:tcW w:type="dxa" w:w="2880"/>
          </w:tcPr>
          <w:p>
            <w:r>
              <w:t>Р/к рулевого шарнира ГАЗ-66.ПАЗ (ГАЗ)</w:t>
            </w:r>
          </w:p>
        </w:tc>
        <w:tc>
          <w:tcPr>
            <w:tcW w:type="dxa" w:w="2880"/>
          </w:tcPr>
          <w:p>
            <w:r>
              <w:t>66-3003800</w:t>
            </w:r>
          </w:p>
        </w:tc>
      </w:tr>
      <w:tr>
        <w:tc>
          <w:tcPr>
            <w:tcW w:type="dxa" w:w="2880"/>
          </w:tcPr>
          <w:p>
            <w:r>
              <w:t>1359</w:t>
            </w:r>
          </w:p>
        </w:tc>
        <w:tc>
          <w:tcPr>
            <w:tcW w:type="dxa" w:w="2880"/>
          </w:tcPr>
          <w:p>
            <w:r>
              <w:t>Р/к рычага КПП (пружины,предохран.,заглушки) ГАЗ-3309,33104</w:t>
            </w:r>
          </w:p>
        </w:tc>
        <w:tc>
          <w:tcPr>
            <w:tcW w:type="dxa" w:w="2880"/>
          </w:tcPr>
          <w:p>
            <w:r>
              <w:t>3309-1702800</w:t>
            </w:r>
          </w:p>
        </w:tc>
      </w:tr>
      <w:tr>
        <w:tc>
          <w:tcPr>
            <w:tcW w:type="dxa" w:w="2880"/>
          </w:tcPr>
          <w:p>
            <w:r>
              <w:t>1360</w:t>
            </w:r>
          </w:p>
        </w:tc>
        <w:tc>
          <w:tcPr>
            <w:tcW w:type="dxa" w:w="2880"/>
          </w:tcPr>
          <w:p>
            <w:r>
              <w:t>Р/к синхронизатора 1, 4,5 пер.и з/х  ГАЗ 3309,33104 "Авторг"</w:t>
            </w:r>
          </w:p>
        </w:tc>
        <w:tc>
          <w:tcPr>
            <w:tcW w:type="dxa" w:w="2880"/>
          </w:tcPr>
          <w:p>
            <w:r>
              <w:t>3309-1701172</w:t>
            </w:r>
          </w:p>
        </w:tc>
      </w:tr>
      <w:tr>
        <w:tc>
          <w:tcPr>
            <w:tcW w:type="dxa" w:w="2880"/>
          </w:tcPr>
          <w:p>
            <w:r>
              <w:t>1361</w:t>
            </w:r>
          </w:p>
        </w:tc>
        <w:tc>
          <w:tcPr>
            <w:tcW w:type="dxa" w:w="2880"/>
          </w:tcPr>
          <w:p>
            <w:r>
              <w:t>Р/к синхронизатора 2-3 пер.(ролик,фиксатор,пружина)  ГАЗ3309,33104</w:t>
            </w:r>
          </w:p>
        </w:tc>
        <w:tc>
          <w:tcPr>
            <w:tcW w:type="dxa" w:w="2880"/>
          </w:tcPr>
          <w:p>
            <w:r>
              <w:t>33104-1701171</w:t>
            </w:r>
          </w:p>
        </w:tc>
      </w:tr>
      <w:tr>
        <w:tc>
          <w:tcPr>
            <w:tcW w:type="dxa" w:w="2880"/>
          </w:tcPr>
          <w:p>
            <w:r>
              <w:t>1362</w:t>
            </w:r>
          </w:p>
        </w:tc>
        <w:tc>
          <w:tcPr>
            <w:tcW w:type="dxa" w:w="2880"/>
          </w:tcPr>
          <w:p>
            <w:r>
              <w:t>Р/к стабилизатора поперечной устойчивости ГАЗ</w:t>
            </w:r>
          </w:p>
        </w:tc>
        <w:tc>
          <w:tcPr>
            <w:tcW w:type="dxa" w:w="2880"/>
          </w:tcPr>
          <w:p>
            <w:r>
              <w:t>3302-2916800-01</w:t>
            </w:r>
          </w:p>
        </w:tc>
      </w:tr>
      <w:tr>
        <w:tc>
          <w:tcPr>
            <w:tcW w:type="dxa" w:w="2880"/>
          </w:tcPr>
          <w:p>
            <w:r>
              <w:t>1363</w:t>
            </w:r>
          </w:p>
        </w:tc>
        <w:tc>
          <w:tcPr>
            <w:tcW w:type="dxa" w:w="2880"/>
          </w:tcPr>
          <w:p>
            <w:r>
              <w:t>Р/к стартера большого ГАЗ-2410,53,3307(Riginal)</w:t>
            </w:r>
          </w:p>
        </w:tc>
        <w:tc>
          <w:tcPr>
            <w:tcW w:type="dxa" w:w="2880"/>
          </w:tcPr>
          <w:p>
            <w:r>
              <w:t>191608</w:t>
            </w:r>
          </w:p>
        </w:tc>
      </w:tr>
      <w:tr>
        <w:tc>
          <w:tcPr>
            <w:tcW w:type="dxa" w:w="2880"/>
          </w:tcPr>
          <w:p>
            <w:r>
              <w:t>1364</w:t>
            </w:r>
          </w:p>
        </w:tc>
        <w:tc>
          <w:tcPr>
            <w:tcW w:type="dxa" w:w="2880"/>
          </w:tcPr>
          <w:p>
            <w:r>
              <w:t>Р/к стартера малого ГАЗ-2410,53,3307(Riginal)</w:t>
            </w:r>
          </w:p>
        </w:tc>
        <w:tc>
          <w:tcPr>
            <w:tcW w:type="dxa" w:w="2880"/>
          </w:tcPr>
          <w:p>
            <w:r>
              <w:t>191521</w:t>
            </w:r>
          </w:p>
        </w:tc>
      </w:tr>
      <w:tr>
        <w:tc>
          <w:tcPr>
            <w:tcW w:type="dxa" w:w="2880"/>
          </w:tcPr>
          <w:p>
            <w:r>
              <w:t>1365</w:t>
            </w:r>
          </w:p>
        </w:tc>
        <w:tc>
          <w:tcPr>
            <w:tcW w:type="dxa" w:w="2880"/>
          </w:tcPr>
          <w:p>
            <w:r>
              <w:t>Р/к ступицы задней ГАЗ-3307</w:t>
            </w:r>
          </w:p>
        </w:tc>
        <w:tc>
          <w:tcPr>
            <w:tcW w:type="dxa" w:w="2880"/>
          </w:tcPr>
          <w:p>
            <w:r>
              <w:t>3307-3104800</w:t>
            </w:r>
          </w:p>
        </w:tc>
      </w:tr>
      <w:tr>
        <w:tc>
          <w:tcPr>
            <w:tcW w:type="dxa" w:w="2880"/>
          </w:tcPr>
          <w:p>
            <w:r>
              <w:t>1366</w:t>
            </w:r>
          </w:p>
        </w:tc>
        <w:tc>
          <w:tcPr>
            <w:tcW w:type="dxa" w:w="2880"/>
          </w:tcPr>
          <w:p>
            <w:r>
              <w:t>Р/к ступицы передней ГАЗ-3307 "СДВ"</w:t>
            </w:r>
          </w:p>
        </w:tc>
        <w:tc>
          <w:tcPr>
            <w:tcW w:type="dxa" w:w="2880"/>
          </w:tcPr>
          <w:p>
            <w:r>
              <w:t>3307-3103800</w:t>
            </w:r>
          </w:p>
        </w:tc>
      </w:tr>
      <w:tr>
        <w:tc>
          <w:tcPr>
            <w:tcW w:type="dxa" w:w="2880"/>
          </w:tcPr>
          <w:p>
            <w:r>
              <w:t>1367</w:t>
            </w:r>
          </w:p>
        </w:tc>
        <w:tc>
          <w:tcPr>
            <w:tcW w:type="dxa" w:w="2880"/>
          </w:tcPr>
          <w:p>
            <w:r>
              <w:t>Р/к ступицы передней ГАЗ-33104 Валдай.Газон-Next "Рубин-Авто"</w:t>
            </w:r>
          </w:p>
        </w:tc>
        <w:tc>
          <w:tcPr>
            <w:tcW w:type="dxa" w:w="2880"/>
          </w:tcPr>
          <w:p>
            <w:r>
              <w:t>33104-3103800</w:t>
            </w:r>
          </w:p>
        </w:tc>
      </w:tr>
      <w:tr>
        <w:tc>
          <w:tcPr>
            <w:tcW w:type="dxa" w:w="2880"/>
          </w:tcPr>
          <w:p>
            <w:r>
              <w:t>1368</w:t>
            </w:r>
          </w:p>
        </w:tc>
        <w:tc>
          <w:tcPr>
            <w:tcW w:type="dxa" w:w="2880"/>
          </w:tcPr>
          <w:p>
            <w:r>
              <w:t>Р/к суппорта "Wabco" Газон NEXT (полный комплект) ТТТ(левый)</w:t>
            </w:r>
          </w:p>
        </w:tc>
        <w:tc>
          <w:tcPr>
            <w:tcW w:type="dxa" w:w="2880"/>
          </w:tcPr>
          <w:p>
            <w:r>
              <w:t>19486</w:t>
            </w:r>
          </w:p>
        </w:tc>
      </w:tr>
      <w:tr>
        <w:tc>
          <w:tcPr>
            <w:tcW w:type="dxa" w:w="2880"/>
          </w:tcPr>
          <w:p>
            <w:r>
              <w:t>1369</w:t>
            </w:r>
          </w:p>
        </w:tc>
        <w:tc>
          <w:tcPr>
            <w:tcW w:type="dxa" w:w="2880"/>
          </w:tcPr>
          <w:p>
            <w:r>
              <w:t>Р/к суппорта "Wabco" Газон NEXT (полный комплект) ТТТ(правый)</w:t>
            </w:r>
          </w:p>
        </w:tc>
        <w:tc>
          <w:tcPr>
            <w:tcW w:type="dxa" w:w="2880"/>
          </w:tcPr>
          <w:p>
            <w:r>
              <w:t>19485</w:t>
            </w:r>
          </w:p>
        </w:tc>
      </w:tr>
      <w:tr>
        <w:tc>
          <w:tcPr>
            <w:tcW w:type="dxa" w:w="2880"/>
          </w:tcPr>
          <w:p>
            <w:r>
              <w:t>1370</w:t>
            </w:r>
          </w:p>
        </w:tc>
        <w:tc>
          <w:tcPr>
            <w:tcW w:type="dxa" w:w="2880"/>
          </w:tcPr>
          <w:p>
            <w:r>
              <w:t>Р/к суппорта KNORR-BREMSE (крышка суппорта) ГАЗ-33104</w:t>
            </w:r>
          </w:p>
        </w:tc>
        <w:tc>
          <w:tcPr>
            <w:tcW w:type="dxa" w:w="2880"/>
          </w:tcPr>
          <w:p>
            <w:r>
              <w:t>2002064</w:t>
            </w:r>
          </w:p>
        </w:tc>
      </w:tr>
      <w:tr>
        <w:tc>
          <w:tcPr>
            <w:tcW w:type="dxa" w:w="2880"/>
          </w:tcPr>
          <w:p>
            <w:r>
              <w:t>1371</w:t>
            </w:r>
          </w:p>
        </w:tc>
        <w:tc>
          <w:tcPr>
            <w:tcW w:type="dxa" w:w="2880"/>
          </w:tcPr>
          <w:p>
            <w:r>
              <w:t>Р/к суппорта KNORR-BREMSE (направляющая суппорта) ГАЗ-33104</w:t>
            </w:r>
          </w:p>
        </w:tc>
        <w:tc>
          <w:tcPr>
            <w:tcW w:type="dxa" w:w="2880"/>
          </w:tcPr>
          <w:p>
            <w:r>
              <w:t>20022184</w:t>
            </w:r>
          </w:p>
        </w:tc>
      </w:tr>
      <w:tr>
        <w:tc>
          <w:tcPr>
            <w:tcW w:type="dxa" w:w="2880"/>
          </w:tcPr>
          <w:p>
            <w:r>
              <w:t>1372</w:t>
            </w:r>
          </w:p>
        </w:tc>
        <w:tc>
          <w:tcPr>
            <w:tcW w:type="dxa" w:w="2880"/>
          </w:tcPr>
          <w:p>
            <w:r>
              <w:t>Р/к суппорта KNORR-BREMSE (Пятак) ГАЗ-33104</w:t>
            </w:r>
          </w:p>
        </w:tc>
        <w:tc>
          <w:tcPr>
            <w:tcW w:type="dxa" w:w="2880"/>
          </w:tcPr>
          <w:p>
            <w:r>
              <w:t>20020164</w:t>
            </w:r>
          </w:p>
        </w:tc>
      </w:tr>
      <w:tr>
        <w:tc>
          <w:tcPr>
            <w:tcW w:type="dxa" w:w="2880"/>
          </w:tcPr>
          <w:p>
            <w:r>
              <w:t>1373</w:t>
            </w:r>
          </w:p>
        </w:tc>
        <w:tc>
          <w:tcPr>
            <w:tcW w:type="dxa" w:w="2880"/>
          </w:tcPr>
          <w:p>
            <w:r>
              <w:t>Р/к суппорта KNORR-BREMSE (ролики опоры рычага) ГАЗ-33104</w:t>
            </w:r>
          </w:p>
        </w:tc>
        <w:tc>
          <w:tcPr>
            <w:tcW w:type="dxa" w:w="2880"/>
          </w:tcPr>
          <w:p>
            <w:r>
              <w:t>20022484</w:t>
            </w:r>
          </w:p>
        </w:tc>
      </w:tr>
      <w:tr>
        <w:tc>
          <w:tcPr>
            <w:tcW w:type="dxa" w:w="2880"/>
          </w:tcPr>
          <w:p>
            <w:r>
              <w:t>1374</w:t>
            </w:r>
          </w:p>
        </w:tc>
        <w:tc>
          <w:tcPr>
            <w:tcW w:type="dxa" w:w="2880"/>
          </w:tcPr>
          <w:p>
            <w:r>
              <w:t>Р/к суппорта Валдай 3310 (звездочка натяжного механизма)</w:t>
            </w:r>
          </w:p>
        </w:tc>
        <w:tc>
          <w:tcPr>
            <w:tcW w:type="dxa" w:w="2880"/>
          </w:tcPr>
          <w:p>
            <w:r>
              <w:t>20020644</w:t>
            </w:r>
          </w:p>
        </w:tc>
      </w:tr>
      <w:tr>
        <w:tc>
          <w:tcPr>
            <w:tcW w:type="dxa" w:w="2880"/>
          </w:tcPr>
          <w:p>
            <w:r>
              <w:t>1375</w:t>
            </w:r>
          </w:p>
        </w:tc>
        <w:tc>
          <w:tcPr>
            <w:tcW w:type="dxa" w:w="2880"/>
          </w:tcPr>
          <w:p>
            <w:r>
              <w:t>Р/к суппорта Газон NEXT (болт самоподводки)</w:t>
            </w:r>
          </w:p>
        </w:tc>
        <w:tc>
          <w:tcPr>
            <w:tcW w:type="dxa" w:w="2880"/>
          </w:tcPr>
          <w:p>
            <w:r>
              <w:t>10010172</w:t>
            </w:r>
          </w:p>
        </w:tc>
      </w:tr>
      <w:tr>
        <w:tc>
          <w:tcPr>
            <w:tcW w:type="dxa" w:w="2880"/>
          </w:tcPr>
          <w:p>
            <w:r>
              <w:t>1376</w:t>
            </w:r>
          </w:p>
        </w:tc>
        <w:tc>
          <w:tcPr>
            <w:tcW w:type="dxa" w:w="2880"/>
          </w:tcPr>
          <w:p>
            <w:r>
              <w:t>Р/к суппорта Газон NEXT (механизм выбора зазора суппорта)</w:t>
            </w:r>
          </w:p>
        </w:tc>
        <w:tc>
          <w:tcPr>
            <w:tcW w:type="dxa" w:w="2880"/>
          </w:tcPr>
          <w:p>
            <w:r>
              <w:t>10010312</w:t>
            </w:r>
          </w:p>
        </w:tc>
      </w:tr>
      <w:tr>
        <w:tc>
          <w:tcPr>
            <w:tcW w:type="dxa" w:w="2880"/>
          </w:tcPr>
          <w:p>
            <w:r>
              <w:t>1377</w:t>
            </w:r>
          </w:p>
        </w:tc>
        <w:tc>
          <w:tcPr>
            <w:tcW w:type="dxa" w:w="2880"/>
          </w:tcPr>
          <w:p>
            <w:r>
              <w:t>Р/к суппорта Газон NEXT (направляющие суппорта)</w:t>
            </w:r>
          </w:p>
        </w:tc>
        <w:tc>
          <w:tcPr>
            <w:tcW w:type="dxa" w:w="2880"/>
          </w:tcPr>
          <w:p>
            <w:r>
              <w:t>10010102</w:t>
            </w:r>
          </w:p>
        </w:tc>
      </w:tr>
      <w:tr>
        <w:tc>
          <w:tcPr>
            <w:tcW w:type="dxa" w:w="2880"/>
          </w:tcPr>
          <w:p>
            <w:r>
              <w:t>1378</w:t>
            </w:r>
          </w:p>
        </w:tc>
        <w:tc>
          <w:tcPr>
            <w:tcW w:type="dxa" w:w="2880"/>
          </w:tcPr>
          <w:p>
            <w:r>
              <w:t>Р/к суппорта Газон NEXT (пластина упорная левая)</w:t>
            </w:r>
          </w:p>
        </w:tc>
        <w:tc>
          <w:tcPr>
            <w:tcW w:type="dxa" w:w="2880"/>
          </w:tcPr>
          <w:p>
            <w:r>
              <w:t>10010252</w:t>
            </w:r>
          </w:p>
        </w:tc>
      </w:tr>
      <w:tr>
        <w:tc>
          <w:tcPr>
            <w:tcW w:type="dxa" w:w="2880"/>
          </w:tcPr>
          <w:p>
            <w:r>
              <w:t>1379</w:t>
            </w:r>
          </w:p>
        </w:tc>
        <w:tc>
          <w:tcPr>
            <w:tcW w:type="dxa" w:w="2880"/>
          </w:tcPr>
          <w:p>
            <w:r>
              <w:t>Р/к суппорта Газон NEXT (пластина упорная правая)</w:t>
            </w:r>
          </w:p>
        </w:tc>
        <w:tc>
          <w:tcPr>
            <w:tcW w:type="dxa" w:w="2880"/>
          </w:tcPr>
          <w:p>
            <w:r>
              <w:t>10010242</w:t>
            </w:r>
          </w:p>
        </w:tc>
      </w:tr>
      <w:tr>
        <w:tc>
          <w:tcPr>
            <w:tcW w:type="dxa" w:w="2880"/>
          </w:tcPr>
          <w:p>
            <w:r>
              <w:t>1380</w:t>
            </w:r>
          </w:p>
        </w:tc>
        <w:tc>
          <w:tcPr>
            <w:tcW w:type="dxa" w:w="2880"/>
          </w:tcPr>
          <w:p>
            <w:r>
              <w:t>Р/к суппорта Газон NEXT (подшипники половинки)</w:t>
            </w:r>
          </w:p>
        </w:tc>
        <w:tc>
          <w:tcPr>
            <w:tcW w:type="dxa" w:w="2880"/>
          </w:tcPr>
          <w:p>
            <w:r>
              <w:t>10010292</w:t>
            </w:r>
          </w:p>
        </w:tc>
      </w:tr>
      <w:tr>
        <w:tc>
          <w:tcPr>
            <w:tcW w:type="dxa" w:w="2880"/>
          </w:tcPr>
          <w:p>
            <w:r>
              <w:t>1381</w:t>
            </w:r>
          </w:p>
        </w:tc>
        <w:tc>
          <w:tcPr>
            <w:tcW w:type="dxa" w:w="2880"/>
          </w:tcPr>
          <w:p>
            <w:r>
              <w:t>Р/к суппорта Газон NEXT (прокладки,болты, втулки,заглушки)</w:t>
            </w:r>
          </w:p>
        </w:tc>
        <w:tc>
          <w:tcPr>
            <w:tcW w:type="dxa" w:w="2880"/>
          </w:tcPr>
          <w:p>
            <w:r>
              <w:t>10010162</w:t>
            </w:r>
          </w:p>
        </w:tc>
      </w:tr>
      <w:tr>
        <w:tc>
          <w:tcPr>
            <w:tcW w:type="dxa" w:w="2880"/>
          </w:tcPr>
          <w:p>
            <w:r>
              <w:t>1382</w:t>
            </w:r>
          </w:p>
        </w:tc>
        <w:tc>
          <w:tcPr>
            <w:tcW w:type="dxa" w:w="2880"/>
          </w:tcPr>
          <w:p>
            <w:r>
              <w:t>Р/к суппорта ГАЗон Next, ПАЗ Вектор Next (вилка суппорта)</w:t>
            </w:r>
          </w:p>
        </w:tc>
        <w:tc>
          <w:tcPr>
            <w:tcW w:type="dxa" w:w="2880"/>
          </w:tcPr>
          <w:p>
            <w:r>
              <w:t>10010282</w:t>
            </w:r>
          </w:p>
        </w:tc>
      </w:tr>
      <w:tr>
        <w:tc>
          <w:tcPr>
            <w:tcW w:type="dxa" w:w="2880"/>
          </w:tcPr>
          <w:p>
            <w:r>
              <w:t>1383</w:t>
            </w:r>
          </w:p>
        </w:tc>
        <w:tc>
          <w:tcPr>
            <w:tcW w:type="dxa" w:w="2880"/>
          </w:tcPr>
          <w:p>
            <w:r>
              <w:t>Р/к сухарей вилок Газон-Next "Авторг"</w:t>
            </w:r>
          </w:p>
        </w:tc>
        <w:tc>
          <w:tcPr>
            <w:tcW w:type="dxa" w:w="2880"/>
          </w:tcPr>
          <w:p>
            <w:r>
              <w:t>4111-1702000</w:t>
            </w:r>
          </w:p>
        </w:tc>
      </w:tr>
      <w:tr>
        <w:tc>
          <w:tcPr>
            <w:tcW w:type="dxa" w:w="2880"/>
          </w:tcPr>
          <w:p>
            <w:r>
              <w:t>1384</w:t>
            </w:r>
          </w:p>
        </w:tc>
        <w:tc>
          <w:tcPr>
            <w:tcW w:type="dxa" w:w="2880"/>
          </w:tcPr>
          <w:p>
            <w:r>
              <w:t>Р/к фиксатора КПП 3309,33104 "Авторг"</w:t>
            </w:r>
          </w:p>
        </w:tc>
        <w:tc>
          <w:tcPr>
            <w:tcW w:type="dxa" w:w="2880"/>
          </w:tcPr>
          <w:p>
            <w:r>
              <w:t>3309-1702801</w:t>
            </w:r>
          </w:p>
        </w:tc>
      </w:tr>
      <w:tr>
        <w:tc>
          <w:tcPr>
            <w:tcW w:type="dxa" w:w="2880"/>
          </w:tcPr>
          <w:p>
            <w:r>
              <w:t>1385</w:t>
            </w:r>
          </w:p>
        </w:tc>
        <w:tc>
          <w:tcPr>
            <w:tcW w:type="dxa" w:w="2880"/>
          </w:tcPr>
          <w:p>
            <w:r>
              <w:t>Р/к фиксатора штоков Газон-Next "Авторг"</w:t>
            </w:r>
          </w:p>
        </w:tc>
        <w:tc>
          <w:tcPr>
            <w:tcW w:type="dxa" w:w="2880"/>
          </w:tcPr>
          <w:p>
            <w:r>
              <w:t>AV4111-1702801</w:t>
            </w:r>
          </w:p>
        </w:tc>
      </w:tr>
      <w:tr>
        <w:tc>
          <w:tcPr>
            <w:tcW w:type="dxa" w:w="2880"/>
          </w:tcPr>
          <w:p>
            <w:r>
              <w:t>1386</w:t>
            </w:r>
          </w:p>
        </w:tc>
        <w:tc>
          <w:tcPr>
            <w:tcW w:type="dxa" w:w="2880"/>
          </w:tcPr>
          <w:p>
            <w:r>
              <w:t>Р/к штоков включения передач КПП-5ст. 3309,33104 "Авторг"</w:t>
            </w:r>
          </w:p>
        </w:tc>
        <w:tc>
          <w:tcPr>
            <w:tcW w:type="dxa" w:w="2880"/>
          </w:tcPr>
          <w:p>
            <w:r>
              <w:t>3309-1702076</w:t>
            </w:r>
          </w:p>
        </w:tc>
      </w:tr>
      <w:tr>
        <w:tc>
          <w:tcPr>
            <w:tcW w:type="dxa" w:w="2880"/>
          </w:tcPr>
          <w:p>
            <w:r>
              <w:t>1387</w:t>
            </w:r>
          </w:p>
        </w:tc>
        <w:tc>
          <w:tcPr>
            <w:tcW w:type="dxa" w:w="2880"/>
          </w:tcPr>
          <w:p>
            <w:r>
              <w:t>Радиатор вод. ГАЗ-3307 (2-х рядный) (Евро-3) (вязкост.муфта) (ОРЕНБУРГ РАДИАТОР)</w:t>
            </w:r>
          </w:p>
        </w:tc>
        <w:tc>
          <w:tcPr>
            <w:tcW w:type="dxa" w:w="2880"/>
          </w:tcPr>
          <w:p>
            <w:r>
              <w:t>3307-1301010-36</w:t>
            </w:r>
          </w:p>
        </w:tc>
      </w:tr>
      <w:tr>
        <w:tc>
          <w:tcPr>
            <w:tcW w:type="dxa" w:w="2880"/>
          </w:tcPr>
          <w:p>
            <w:r>
              <w:t>1388</w:t>
            </w:r>
          </w:p>
        </w:tc>
        <w:tc>
          <w:tcPr>
            <w:tcW w:type="dxa" w:w="2880"/>
          </w:tcPr>
          <w:p>
            <w:r>
              <w:t>Радиатор вод. ГАЗ-3307 (3-х рядный) (карбюр. двигатель) (ЛРЗ) (3307-1301010-70)</w:t>
            </w:r>
          </w:p>
        </w:tc>
        <w:tc>
          <w:tcPr>
            <w:tcW w:type="dxa" w:w="2880"/>
          </w:tcPr>
          <w:p>
            <w:r>
              <w:t>3307-1301010</w:t>
            </w:r>
          </w:p>
        </w:tc>
      </w:tr>
      <w:tr>
        <w:tc>
          <w:tcPr>
            <w:tcW w:type="dxa" w:w="2880"/>
          </w:tcPr>
          <w:p>
            <w:r>
              <w:t>1389</w:t>
            </w:r>
          </w:p>
        </w:tc>
        <w:tc>
          <w:tcPr>
            <w:tcW w:type="dxa" w:w="2880"/>
          </w:tcPr>
          <w:p>
            <w:r>
              <w:t>Радиатор вод. ГАЗ-3307 (3-х рядный) (карбюр. двигатель) (ШААЗ, АО, г. Шадринск)</w:t>
            </w:r>
          </w:p>
        </w:tc>
        <w:tc>
          <w:tcPr>
            <w:tcW w:type="dxa" w:w="2880"/>
          </w:tcPr>
          <w:p>
            <w:r>
              <w:t>3307-1301010-70</w:t>
            </w:r>
          </w:p>
        </w:tc>
      </w:tr>
      <w:tr>
        <w:tc>
          <w:tcPr>
            <w:tcW w:type="dxa" w:w="2880"/>
          </w:tcPr>
          <w:p>
            <w:r>
              <w:t>1390</w:t>
            </w:r>
          </w:p>
        </w:tc>
        <w:tc>
          <w:tcPr>
            <w:tcW w:type="dxa" w:w="2880"/>
          </w:tcPr>
          <w:p>
            <w:r>
              <w:t>Радиатор вод. ГАЗ-3307 (АЛЮМ.) (карбюр. двигатель) (LUZAR) (3307-1301010-70)</w:t>
            </w:r>
          </w:p>
        </w:tc>
        <w:tc>
          <w:tcPr>
            <w:tcW w:type="dxa" w:w="2880"/>
          </w:tcPr>
          <w:p>
            <w:r>
              <w:t>LRC0337B</w:t>
            </w:r>
          </w:p>
        </w:tc>
      </w:tr>
      <w:tr>
        <w:tc>
          <w:tcPr>
            <w:tcW w:type="dxa" w:w="2880"/>
          </w:tcPr>
          <w:p>
            <w:r>
              <w:t>1391</w:t>
            </w:r>
          </w:p>
        </w:tc>
        <w:tc>
          <w:tcPr>
            <w:tcW w:type="dxa" w:w="2880"/>
          </w:tcPr>
          <w:p>
            <w:r>
              <w:t>Радиатор вод. ГАЗ-3307 Е-2 (дв.245) (2-х рядный, МЕДНЫЙ) (ЛРЗ)</w:t>
            </w:r>
          </w:p>
        </w:tc>
        <w:tc>
          <w:tcPr>
            <w:tcW w:type="dxa" w:w="2880"/>
          </w:tcPr>
          <w:p>
            <w:r>
              <w:t>121.1301010-10</w:t>
            </w:r>
          </w:p>
        </w:tc>
      </w:tr>
      <w:tr>
        <w:tc>
          <w:tcPr>
            <w:tcW w:type="dxa" w:w="2880"/>
          </w:tcPr>
          <w:p>
            <w:r>
              <w:t>1392</w:t>
            </w:r>
          </w:p>
        </w:tc>
        <w:tc>
          <w:tcPr>
            <w:tcW w:type="dxa" w:w="2880"/>
          </w:tcPr>
          <w:p>
            <w:r>
              <w:t>Радиатор вод. ГАЗ-3309 дв.245 ЕВРО-3 (3-х рядный) (ШААЗ, АО, г. Шадринск)</w:t>
            </w:r>
          </w:p>
        </w:tc>
        <w:tc>
          <w:tcPr>
            <w:tcW w:type="dxa" w:w="2880"/>
          </w:tcPr>
          <w:p>
            <w:r>
              <w:t>3307-1301010-91</w:t>
            </w:r>
          </w:p>
        </w:tc>
      </w:tr>
      <w:tr>
        <w:tc>
          <w:tcPr>
            <w:tcW w:type="dxa" w:w="2880"/>
          </w:tcPr>
          <w:p>
            <w:r>
              <w:t>1393</w:t>
            </w:r>
          </w:p>
        </w:tc>
        <w:tc>
          <w:tcPr>
            <w:tcW w:type="dxa" w:w="2880"/>
          </w:tcPr>
          <w:p>
            <w:r>
              <w:t>Радиатор вод. ГАЗ-3309 дв.ЯМЗ-5344 ЕВРО-4 (2-Х РЯДНЫЙ, МЕДНЫЙ) (ЛРЗ, ОАО, г. Лихославль)</w:t>
            </w:r>
          </w:p>
        </w:tc>
        <w:tc>
          <w:tcPr>
            <w:tcW w:type="dxa" w:w="2880"/>
          </w:tcPr>
          <w:p>
            <w:r>
              <w:t>ЛР33098-1301010-10</w:t>
            </w:r>
          </w:p>
        </w:tc>
      </w:tr>
      <w:tr>
        <w:tc>
          <w:tcPr>
            <w:tcW w:type="dxa" w:w="2880"/>
          </w:tcPr>
          <w:p>
            <w:r>
              <w:t>1394</w:t>
            </w:r>
          </w:p>
        </w:tc>
        <w:tc>
          <w:tcPr>
            <w:tcW w:type="dxa" w:w="2880"/>
          </w:tcPr>
          <w:p>
            <w:r>
              <w:t>Радиатор вод. ГАЗ-3309 Е-3 (дв.ММЗ) (2-х рядный, МЕДНЫЙ) (ЛРЗ) (3307-1301010-91)</w:t>
            </w:r>
          </w:p>
        </w:tc>
        <w:tc>
          <w:tcPr>
            <w:tcW w:type="dxa" w:w="2880"/>
          </w:tcPr>
          <w:p>
            <w:r>
              <w:t>121.1301010-20</w:t>
            </w:r>
          </w:p>
        </w:tc>
      </w:tr>
      <w:tr>
        <w:tc>
          <w:tcPr>
            <w:tcW w:type="dxa" w:w="2880"/>
          </w:tcPr>
          <w:p>
            <w:r>
              <w:t>1395</w:t>
            </w:r>
          </w:p>
        </w:tc>
        <w:tc>
          <w:tcPr>
            <w:tcW w:type="dxa" w:w="2880"/>
          </w:tcPr>
          <w:p>
            <w:r>
              <w:t>Радиатор вод. ГАЗ-3309/33081 дв.245 ЕВРО-4 (LUZAR) (3309Ш-1301010)</w:t>
            </w:r>
          </w:p>
        </w:tc>
        <w:tc>
          <w:tcPr>
            <w:tcW w:type="dxa" w:w="2880"/>
          </w:tcPr>
          <w:p>
            <w:r>
              <w:t>LRC0339</w:t>
            </w:r>
          </w:p>
        </w:tc>
      </w:tr>
      <w:tr>
        <w:tc>
          <w:tcPr>
            <w:tcW w:type="dxa" w:w="2880"/>
          </w:tcPr>
          <w:p>
            <w:r>
              <w:t>1396</w:t>
            </w:r>
          </w:p>
        </w:tc>
        <w:tc>
          <w:tcPr>
            <w:tcW w:type="dxa" w:w="2880"/>
          </w:tcPr>
          <w:p>
            <w:r>
              <w:t>Радиатор вод. ГАЗ-3309/33081 дв.245 ЕВРО-4 (ЛРЗ) (3309Ш-1301010)</w:t>
            </w:r>
          </w:p>
        </w:tc>
        <w:tc>
          <w:tcPr>
            <w:tcW w:type="dxa" w:w="2880"/>
          </w:tcPr>
          <w:p>
            <w:r>
              <w:t>3309-1301010</w:t>
            </w:r>
          </w:p>
        </w:tc>
      </w:tr>
      <w:tr>
        <w:tc>
          <w:tcPr>
            <w:tcW w:type="dxa" w:w="2880"/>
          </w:tcPr>
          <w:p>
            <w:r>
              <w:t>1397</w:t>
            </w:r>
          </w:p>
        </w:tc>
        <w:tc>
          <w:tcPr>
            <w:tcW w:type="dxa" w:w="2880"/>
          </w:tcPr>
          <w:p>
            <w:r>
              <w:t>Радиатор вод. ГАЗ-3309/33081 дв.245 ЕВРО-4 (ШААЗ, АО, г. Шадринск)</w:t>
            </w:r>
          </w:p>
        </w:tc>
        <w:tc>
          <w:tcPr>
            <w:tcW w:type="dxa" w:w="2880"/>
          </w:tcPr>
          <w:p>
            <w:r>
              <w:t>3309Ш-1301010</w:t>
            </w:r>
          </w:p>
        </w:tc>
      </w:tr>
      <w:tr>
        <w:tc>
          <w:tcPr>
            <w:tcW w:type="dxa" w:w="2880"/>
          </w:tcPr>
          <w:p>
            <w:r>
              <w:t>1398</w:t>
            </w:r>
          </w:p>
        </w:tc>
        <w:tc>
          <w:tcPr>
            <w:tcW w:type="dxa" w:w="2880"/>
          </w:tcPr>
          <w:p>
            <w:r>
              <w:t>Радиатор вод. ГАЗ-3310 Валдай (медный) (дв. 245) (ЛРЗ)</w:t>
            </w:r>
          </w:p>
        </w:tc>
        <w:tc>
          <w:tcPr>
            <w:tcW w:type="dxa" w:w="2880"/>
          </w:tcPr>
          <w:p>
            <w:r>
              <w:t>ЛР33104-1301010-33</w:t>
            </w:r>
          </w:p>
        </w:tc>
      </w:tr>
      <w:tr>
        <w:tc>
          <w:tcPr>
            <w:tcW w:type="dxa" w:w="2880"/>
          </w:tcPr>
          <w:p>
            <w:r>
              <w:t>1399</w:t>
            </w:r>
          </w:p>
        </w:tc>
        <w:tc>
          <w:tcPr>
            <w:tcW w:type="dxa" w:w="2880"/>
          </w:tcPr>
          <w:p>
            <w:r>
              <w:t>Радиатор вод. ГАЗ-3310 Валдай 2-х рядный (алюминий) д.Cummins 3.8 ISF Евро-3 (33106-1301010) (LUZAR)</w:t>
            </w:r>
          </w:p>
        </w:tc>
        <w:tc>
          <w:tcPr>
            <w:tcW w:type="dxa" w:w="2880"/>
          </w:tcPr>
          <w:p>
            <w:r>
              <w:t>LRc03106</w:t>
            </w:r>
          </w:p>
        </w:tc>
      </w:tr>
      <w:tr>
        <w:tc>
          <w:tcPr>
            <w:tcW w:type="dxa" w:w="2880"/>
          </w:tcPr>
          <w:p>
            <w:r>
              <w:t>1400</w:t>
            </w:r>
          </w:p>
        </w:tc>
        <w:tc>
          <w:tcPr>
            <w:tcW w:type="dxa" w:w="2880"/>
          </w:tcPr>
          <w:p>
            <w:r>
              <w:t>Радиатор вод. ГАЗ-3310 Валдай 2-х рядный (алюминий) д.Cummins 3.8 ISF Евро-4 (33106-1301010) (LUZAR)</w:t>
            </w:r>
          </w:p>
        </w:tc>
        <w:tc>
          <w:tcPr>
            <w:tcW w:type="dxa" w:w="2880"/>
          </w:tcPr>
          <w:p>
            <w:r>
              <w:t>LRc03161</w:t>
            </w:r>
          </w:p>
        </w:tc>
      </w:tr>
      <w:tr>
        <w:tc>
          <w:tcPr>
            <w:tcW w:type="dxa" w:w="2880"/>
          </w:tcPr>
          <w:p>
            <w:r>
              <w:t>1401</w:t>
            </w:r>
          </w:p>
        </w:tc>
        <w:tc>
          <w:tcPr>
            <w:tcW w:type="dxa" w:w="2880"/>
          </w:tcPr>
          <w:p>
            <w:r>
              <w:t>Радиатор вод. ГАЗ-3310 Валдай 2-х рядный (Оренбург) (медный) д.245</w:t>
            </w:r>
          </w:p>
        </w:tc>
        <w:tc>
          <w:tcPr>
            <w:tcW w:type="dxa" w:w="2880"/>
          </w:tcPr>
          <w:p>
            <w:r>
              <w:t>33104-1301010-30</w:t>
            </w:r>
          </w:p>
        </w:tc>
      </w:tr>
      <w:tr>
        <w:tc>
          <w:tcPr>
            <w:tcW w:type="dxa" w:w="2880"/>
          </w:tcPr>
          <w:p>
            <w:r>
              <w:t>1402</w:t>
            </w:r>
          </w:p>
        </w:tc>
        <w:tc>
          <w:tcPr>
            <w:tcW w:type="dxa" w:w="2880"/>
          </w:tcPr>
          <w:p>
            <w:r>
              <w:t>Радиатор вод. ГАЗ-3310 Валдай 3-х рядный (медный) д.245 (ШААЗ)</w:t>
            </w:r>
          </w:p>
        </w:tc>
        <w:tc>
          <w:tcPr>
            <w:tcW w:type="dxa" w:w="2880"/>
          </w:tcPr>
          <w:p>
            <w:r>
              <w:t>33104Ш-1301010</w:t>
            </w:r>
          </w:p>
        </w:tc>
      </w:tr>
      <w:tr>
        <w:tc>
          <w:tcPr>
            <w:tcW w:type="dxa" w:w="2880"/>
          </w:tcPr>
          <w:p>
            <w:r>
              <w:t>1403</w:t>
            </w:r>
          </w:p>
        </w:tc>
        <w:tc>
          <w:tcPr>
            <w:tcW w:type="dxa" w:w="2880"/>
          </w:tcPr>
          <w:p>
            <w:r>
              <w:t>Радиатор вод. ГАЗ-33104 Валдай  (алюминий)  (LUZAR)</w:t>
            </w:r>
          </w:p>
        </w:tc>
        <w:tc>
          <w:tcPr>
            <w:tcW w:type="dxa" w:w="2880"/>
          </w:tcPr>
          <w:p>
            <w:r>
              <w:t>LRc03104b</w:t>
            </w:r>
          </w:p>
        </w:tc>
      </w:tr>
      <w:tr>
        <w:tc>
          <w:tcPr>
            <w:tcW w:type="dxa" w:w="2880"/>
          </w:tcPr>
          <w:p>
            <w:r>
              <w:t>1404</w:t>
            </w:r>
          </w:p>
        </w:tc>
        <w:tc>
          <w:tcPr>
            <w:tcW w:type="dxa" w:w="2880"/>
          </w:tcPr>
          <w:p>
            <w:r>
              <w:t>Радиатор вод. Газ-53 (АЛЮМ.) (LUZAR) (Р53-1301010)</w:t>
            </w:r>
          </w:p>
        </w:tc>
        <w:tc>
          <w:tcPr>
            <w:tcW w:type="dxa" w:w="2880"/>
          </w:tcPr>
          <w:p>
            <w:r>
              <w:t>LRC0353B</w:t>
            </w:r>
          </w:p>
        </w:tc>
      </w:tr>
      <w:tr>
        <w:tc>
          <w:tcPr>
            <w:tcW w:type="dxa" w:w="2880"/>
          </w:tcPr>
          <w:p>
            <w:r>
              <w:t>1405</w:t>
            </w:r>
          </w:p>
        </w:tc>
        <w:tc>
          <w:tcPr>
            <w:tcW w:type="dxa" w:w="2880"/>
          </w:tcPr>
          <w:p>
            <w:r>
              <w:t>Радиатор вод. Газ-53 (МЕДЬ) (ШААЗ)</w:t>
            </w:r>
          </w:p>
        </w:tc>
        <w:tc>
          <w:tcPr>
            <w:tcW w:type="dxa" w:w="2880"/>
          </w:tcPr>
          <w:p>
            <w:r>
              <w:t>Р53-1301010</w:t>
            </w:r>
          </w:p>
        </w:tc>
      </w:tr>
      <w:tr>
        <w:tc>
          <w:tcPr>
            <w:tcW w:type="dxa" w:w="2880"/>
          </w:tcPr>
          <w:p>
            <w:r>
              <w:t>1406</w:t>
            </w:r>
          </w:p>
        </w:tc>
        <w:tc>
          <w:tcPr>
            <w:tcW w:type="dxa" w:w="2880"/>
          </w:tcPr>
          <w:p>
            <w:r>
              <w:t>Радиатор вод. ГАЗ-66 (АЛЮМ.) (LUZAR) (66-1301010)</w:t>
            </w:r>
          </w:p>
        </w:tc>
        <w:tc>
          <w:tcPr>
            <w:tcW w:type="dxa" w:w="2880"/>
          </w:tcPr>
          <w:p>
            <w:r>
              <w:t>LRC0366B</w:t>
            </w:r>
          </w:p>
        </w:tc>
      </w:tr>
      <w:tr>
        <w:tc>
          <w:tcPr>
            <w:tcW w:type="dxa" w:w="2880"/>
          </w:tcPr>
          <w:p>
            <w:r>
              <w:t>1407</w:t>
            </w:r>
          </w:p>
        </w:tc>
        <w:tc>
          <w:tcPr>
            <w:tcW w:type="dxa" w:w="2880"/>
          </w:tcPr>
          <w:p>
            <w:r>
              <w:t>Радиатор вод. ГАЗ-66 (МЕДЬ) (ШААЗ) (LRC0366B)</w:t>
            </w:r>
          </w:p>
        </w:tc>
        <w:tc>
          <w:tcPr>
            <w:tcW w:type="dxa" w:w="2880"/>
          </w:tcPr>
          <w:p>
            <w:r>
              <w:t>66-1301010</w:t>
            </w:r>
          </w:p>
        </w:tc>
      </w:tr>
      <w:tr>
        <w:tc>
          <w:tcPr>
            <w:tcW w:type="dxa" w:w="2880"/>
          </w:tcPr>
          <w:p>
            <w:r>
              <w:t>1408</w:t>
            </w:r>
          </w:p>
        </w:tc>
        <w:tc>
          <w:tcPr>
            <w:tcW w:type="dxa" w:w="2880"/>
          </w:tcPr>
          <w:p>
            <w:r>
              <w:t>Радиатор вод. ГАЗ-Бизнес (алюм.) (под УМЗ-4216) (GAMMA DIESEL) (LRC03027B)</w:t>
            </w:r>
          </w:p>
        </w:tc>
        <w:tc>
          <w:tcPr>
            <w:tcW w:type="dxa" w:w="2880"/>
          </w:tcPr>
          <w:p>
            <w:r>
              <w:t>GMRCL18781</w:t>
            </w:r>
          </w:p>
        </w:tc>
      </w:tr>
      <w:tr>
        <w:tc>
          <w:tcPr>
            <w:tcW w:type="dxa" w:w="2880"/>
          </w:tcPr>
          <w:p>
            <w:r>
              <w:t>1409</w:t>
            </w:r>
          </w:p>
        </w:tc>
        <w:tc>
          <w:tcPr>
            <w:tcW w:type="dxa" w:w="2880"/>
          </w:tcPr>
          <w:p>
            <w:r>
              <w:t>Радиатор вод. ГАЗон Next (дв.ЯМЗ-534) ЕВРО-4 (алюминий) (LUZAR) (C41R13.1301005-10) с 2014г.</w:t>
            </w:r>
          </w:p>
        </w:tc>
        <w:tc>
          <w:tcPr>
            <w:tcW w:type="dxa" w:w="2880"/>
          </w:tcPr>
          <w:p>
            <w:r>
              <w:t>LRC0341</w:t>
            </w:r>
          </w:p>
        </w:tc>
      </w:tr>
      <w:tr>
        <w:tc>
          <w:tcPr>
            <w:tcW w:type="dxa" w:w="2880"/>
          </w:tcPr>
          <w:p>
            <w:r>
              <w:t>1410</w:t>
            </w:r>
          </w:p>
        </w:tc>
        <w:tc>
          <w:tcPr>
            <w:tcW w:type="dxa" w:w="2880"/>
          </w:tcPr>
          <w:p>
            <w:r>
              <w:t>Радиатор вод. ГАЗон Next (дв.ЯМЗ-5344) ЕВРО-4 (GAZ) (С41R13.1301010-30)</w:t>
            </w:r>
          </w:p>
        </w:tc>
        <w:tc>
          <w:tcPr>
            <w:tcW w:type="dxa" w:w="2880"/>
          </w:tcPr>
          <w:p>
            <w:r>
              <w:t>С41R13.1301010-31</w:t>
            </w:r>
          </w:p>
        </w:tc>
      </w:tr>
      <w:tr>
        <w:tc>
          <w:tcPr>
            <w:tcW w:type="dxa" w:w="2880"/>
          </w:tcPr>
          <w:p>
            <w:r>
              <w:t>1411</w:t>
            </w:r>
          </w:p>
        </w:tc>
        <w:tc>
          <w:tcPr>
            <w:tcW w:type="dxa" w:w="2880"/>
          </w:tcPr>
          <w:p>
            <w:r>
              <w:t>Радиатор вод. ГАЗон Next (дв.ЯМЗ-5344) ЕВРО-4 (алюминий) (LUZAR) (С41R13.1301010-30) с 2016г.</w:t>
            </w:r>
          </w:p>
        </w:tc>
        <w:tc>
          <w:tcPr>
            <w:tcW w:type="dxa" w:w="2880"/>
          </w:tcPr>
          <w:p>
            <w:r>
              <w:t>LRC0340</w:t>
            </w:r>
          </w:p>
        </w:tc>
      </w:tr>
      <w:tr>
        <w:tc>
          <w:tcPr>
            <w:tcW w:type="dxa" w:w="2880"/>
          </w:tcPr>
          <w:p>
            <w:r>
              <w:t>1412</w:t>
            </w:r>
          </w:p>
        </w:tc>
        <w:tc>
          <w:tcPr>
            <w:tcW w:type="dxa" w:w="2880"/>
          </w:tcPr>
          <w:p>
            <w:r>
              <w:t>Радиатор водяной ГАЗ 51А (медь, 3-х рядный) (ШААЗ, АО, г. Шадринск)</w:t>
            </w:r>
          </w:p>
        </w:tc>
        <w:tc>
          <w:tcPr>
            <w:tcW w:type="dxa" w:w="2880"/>
          </w:tcPr>
          <w:p>
            <w:r>
              <w:t>51А-1301010</w:t>
            </w:r>
          </w:p>
        </w:tc>
      </w:tr>
      <w:tr>
        <w:tc>
          <w:tcPr>
            <w:tcW w:type="dxa" w:w="2880"/>
          </w:tcPr>
          <w:p>
            <w:r>
              <w:t>1413</w:t>
            </w:r>
          </w:p>
        </w:tc>
        <w:tc>
          <w:tcPr>
            <w:tcW w:type="dxa" w:w="2880"/>
          </w:tcPr>
          <w:p>
            <w:r>
              <w:t>Радиатор интеркуллера алюм. ГАЗ-33081, 3309 (дв.245) (КОМПОЗИТ ГРУПП)</w:t>
            </w:r>
          </w:p>
        </w:tc>
        <w:tc>
          <w:tcPr>
            <w:tcW w:type="dxa" w:w="2880"/>
          </w:tcPr>
          <w:p>
            <w:r>
              <w:t>33081-1172012</w:t>
            </w:r>
          </w:p>
        </w:tc>
      </w:tr>
      <w:tr>
        <w:tc>
          <w:tcPr>
            <w:tcW w:type="dxa" w:w="2880"/>
          </w:tcPr>
          <w:p>
            <w:r>
              <w:t>1414</w:t>
            </w:r>
          </w:p>
        </w:tc>
        <w:tc>
          <w:tcPr>
            <w:tcW w:type="dxa" w:w="2880"/>
          </w:tcPr>
          <w:p>
            <w:r>
              <w:t>Радиатор интеркуллера алюм. ГАЗ-33081, 3309 (дв.245) (ЛРЗ)</w:t>
            </w:r>
          </w:p>
        </w:tc>
        <w:tc>
          <w:tcPr>
            <w:tcW w:type="dxa" w:w="2880"/>
          </w:tcPr>
          <w:p>
            <w:r>
              <w:t>33081-1172012-10</w:t>
            </w:r>
          </w:p>
        </w:tc>
      </w:tr>
      <w:tr>
        <w:tc>
          <w:tcPr>
            <w:tcW w:type="dxa" w:w="2880"/>
          </w:tcPr>
          <w:p>
            <w:r>
              <w:t>1415</w:t>
            </w:r>
          </w:p>
        </w:tc>
        <w:tc>
          <w:tcPr>
            <w:tcW w:type="dxa" w:w="2880"/>
          </w:tcPr>
          <w:p>
            <w:r>
              <w:t>Радиатор интеркуллера ГАЗ-3310 Валдай (алюминий) д.Cummins 3.8 ISF Евро-3/4 (33104-1172012)</w:t>
            </w:r>
          </w:p>
        </w:tc>
        <w:tc>
          <w:tcPr>
            <w:tcW w:type="dxa" w:w="2880"/>
          </w:tcPr>
          <w:p>
            <w:r>
              <w:t>LRIC03104</w:t>
            </w:r>
          </w:p>
        </w:tc>
      </w:tr>
      <w:tr>
        <w:tc>
          <w:tcPr>
            <w:tcW w:type="dxa" w:w="2880"/>
          </w:tcPr>
          <w:p>
            <w:r>
              <w:t>1416</w:t>
            </w:r>
          </w:p>
        </w:tc>
        <w:tc>
          <w:tcPr>
            <w:tcW w:type="dxa" w:w="2880"/>
          </w:tcPr>
          <w:p>
            <w:r>
              <w:t>Радиатор интеркуллера ГАЗон NEXT дв. ЯМЗ/Cummins (C43R11-1172012-10)</w:t>
            </w:r>
          </w:p>
        </w:tc>
        <w:tc>
          <w:tcPr>
            <w:tcW w:type="dxa" w:w="2880"/>
          </w:tcPr>
          <w:p>
            <w:r>
              <w:t>LRIC0341</w:t>
            </w:r>
          </w:p>
        </w:tc>
      </w:tr>
      <w:tr>
        <w:tc>
          <w:tcPr>
            <w:tcW w:type="dxa" w:w="2880"/>
          </w:tcPr>
          <w:p>
            <w:r>
              <w:t>1417</w:t>
            </w:r>
          </w:p>
        </w:tc>
        <w:tc>
          <w:tcPr>
            <w:tcW w:type="dxa" w:w="2880"/>
          </w:tcPr>
          <w:p>
            <w:r>
              <w:t>Радиатор масляный ГАЗ-3307,3308 (ГАЗ)</w:t>
            </w:r>
          </w:p>
        </w:tc>
        <w:tc>
          <w:tcPr>
            <w:tcW w:type="dxa" w:w="2880"/>
          </w:tcPr>
          <w:p>
            <w:r>
              <w:t>66-1013010-18</w:t>
            </w:r>
          </w:p>
        </w:tc>
      </w:tr>
      <w:tr>
        <w:tc>
          <w:tcPr>
            <w:tcW w:type="dxa" w:w="2880"/>
          </w:tcPr>
          <w:p>
            <w:r>
              <w:t>1418</w:t>
            </w:r>
          </w:p>
        </w:tc>
        <w:tc>
          <w:tcPr>
            <w:tcW w:type="dxa" w:w="2880"/>
          </w:tcPr>
          <w:p>
            <w:r>
              <w:t>Радиатор масляный ГАЗ-53,66 (ГАЗ)</w:t>
            </w:r>
          </w:p>
        </w:tc>
        <w:tc>
          <w:tcPr>
            <w:tcW w:type="dxa" w:w="2880"/>
          </w:tcPr>
          <w:p>
            <w:r>
              <w:t>66-1013010</w:t>
            </w:r>
          </w:p>
        </w:tc>
      </w:tr>
      <w:tr>
        <w:tc>
          <w:tcPr>
            <w:tcW w:type="dxa" w:w="2880"/>
          </w:tcPr>
          <w:p>
            <w:r>
              <w:t>1419</w:t>
            </w:r>
          </w:p>
        </w:tc>
        <w:tc>
          <w:tcPr>
            <w:tcW w:type="dxa" w:w="2880"/>
          </w:tcPr>
          <w:p>
            <w:r>
              <w:t>Радиатор отопителя ГАЗ-3307</w:t>
            </w:r>
          </w:p>
        </w:tc>
        <w:tc>
          <w:tcPr>
            <w:tcW w:type="dxa" w:w="2880"/>
          </w:tcPr>
          <w:p>
            <w:r>
              <w:t>3307-8101060-32</w:t>
            </w:r>
          </w:p>
        </w:tc>
      </w:tr>
      <w:tr>
        <w:tc>
          <w:tcPr>
            <w:tcW w:type="dxa" w:w="2880"/>
          </w:tcPr>
          <w:p>
            <w:r>
              <w:t>1420</w:t>
            </w:r>
          </w:p>
        </w:tc>
        <w:tc>
          <w:tcPr>
            <w:tcW w:type="dxa" w:w="2880"/>
          </w:tcPr>
          <w:p>
            <w:r>
              <w:t>Радиатор отопителя ГАЗ-3307 2-х "Пекар"</w:t>
            </w:r>
          </w:p>
        </w:tc>
        <w:tc>
          <w:tcPr>
            <w:tcW w:type="dxa" w:w="2880"/>
          </w:tcPr>
          <w:p>
            <w:r>
              <w:t>3307-8101060-02</w:t>
            </w:r>
          </w:p>
        </w:tc>
      </w:tr>
      <w:tr>
        <w:tc>
          <w:tcPr>
            <w:tcW w:type="dxa" w:w="2880"/>
          </w:tcPr>
          <w:p>
            <w:r>
              <w:t>1421</w:t>
            </w:r>
          </w:p>
        </w:tc>
        <w:tc>
          <w:tcPr>
            <w:tcW w:type="dxa" w:w="2880"/>
          </w:tcPr>
          <w:p>
            <w:r>
              <w:t>Радиатор отопителя ГАЗ-3307 3-х ШААЗ</w:t>
            </w:r>
          </w:p>
        </w:tc>
        <w:tc>
          <w:tcPr>
            <w:tcW w:type="dxa" w:w="2880"/>
          </w:tcPr>
          <w:p>
            <w:r>
              <w:t>3307-8101060</w:t>
            </w:r>
          </w:p>
        </w:tc>
      </w:tr>
      <w:tr>
        <w:tc>
          <w:tcPr>
            <w:tcW w:type="dxa" w:w="2880"/>
          </w:tcPr>
          <w:p>
            <w:r>
              <w:t>1422</w:t>
            </w:r>
          </w:p>
        </w:tc>
        <w:tc>
          <w:tcPr>
            <w:tcW w:type="dxa" w:w="2880"/>
          </w:tcPr>
          <w:p>
            <w:r>
              <w:t>Радиатор отопителя ГАЗ-53 "Пекар" (алюминий)</w:t>
            </w:r>
          </w:p>
        </w:tc>
        <w:tc>
          <w:tcPr>
            <w:tcW w:type="dxa" w:w="2880"/>
          </w:tcPr>
          <w:p>
            <w:r>
              <w:t>53-8101060-02</w:t>
            </w:r>
          </w:p>
        </w:tc>
      </w:tr>
      <w:tr>
        <w:tc>
          <w:tcPr>
            <w:tcW w:type="dxa" w:w="2880"/>
          </w:tcPr>
          <w:p>
            <w:r>
              <w:t>1423</w:t>
            </w:r>
          </w:p>
        </w:tc>
        <w:tc>
          <w:tcPr>
            <w:tcW w:type="dxa" w:w="2880"/>
          </w:tcPr>
          <w:p>
            <w:r>
              <w:t>Радиатор отопителя ГАЗ-53 3-х</w:t>
            </w:r>
          </w:p>
        </w:tc>
        <w:tc>
          <w:tcPr>
            <w:tcW w:type="dxa" w:w="2880"/>
          </w:tcPr>
          <w:p>
            <w:r>
              <w:t>53-8101060</w:t>
            </w:r>
          </w:p>
        </w:tc>
      </w:tr>
      <w:tr>
        <w:tc>
          <w:tcPr>
            <w:tcW w:type="dxa" w:w="2880"/>
          </w:tcPr>
          <w:p>
            <w:r>
              <w:t>1424</w:t>
            </w:r>
          </w:p>
        </w:tc>
        <w:tc>
          <w:tcPr>
            <w:tcW w:type="dxa" w:w="2880"/>
          </w:tcPr>
          <w:p>
            <w:r>
              <w:t>Разъем ДМРВ "SIEMENS" ГАЗ дв.406</w:t>
            </w:r>
          </w:p>
        </w:tc>
        <w:tc>
          <w:tcPr>
            <w:tcW w:type="dxa" w:w="2880"/>
          </w:tcPr>
          <w:p>
            <w:r>
              <w:t>2463</w:t>
            </w:r>
          </w:p>
        </w:tc>
      </w:tr>
      <w:tr>
        <w:tc>
          <w:tcPr>
            <w:tcW w:type="dxa" w:w="2880"/>
          </w:tcPr>
          <w:p>
            <w:r>
              <w:t>1425</w:t>
            </w:r>
          </w:p>
        </w:tc>
        <w:tc>
          <w:tcPr>
            <w:tcW w:type="dxa" w:w="2880"/>
          </w:tcPr>
          <w:p>
            <w:r>
              <w:t>Разъём ДМРВ ГАЗ дв.405 CARGEN</w:t>
            </w:r>
          </w:p>
        </w:tc>
        <w:tc>
          <w:tcPr>
            <w:tcW w:type="dxa" w:w="2880"/>
          </w:tcPr>
          <w:p>
            <w:r>
              <w:t>AX-540/9111</w:t>
            </w:r>
          </w:p>
        </w:tc>
      </w:tr>
      <w:tr>
        <w:tc>
          <w:tcPr>
            <w:tcW w:type="dxa" w:w="2880"/>
          </w:tcPr>
          <w:p>
            <w:r>
              <w:t>1426</w:t>
            </w:r>
          </w:p>
        </w:tc>
        <w:tc>
          <w:tcPr>
            <w:tcW w:type="dxa" w:w="2880"/>
          </w:tcPr>
          <w:p>
            <w:r>
              <w:t>Рама ГАЗ-3309 бортовые (ГАЗ)</w:t>
            </w:r>
          </w:p>
        </w:tc>
        <w:tc>
          <w:tcPr>
            <w:tcW w:type="dxa" w:w="2880"/>
          </w:tcPr>
          <w:p>
            <w:r>
              <w:t>3309-2800010</w:t>
            </w:r>
          </w:p>
        </w:tc>
      </w:tr>
      <w:tr>
        <w:tc>
          <w:tcPr>
            <w:tcW w:type="dxa" w:w="2880"/>
          </w:tcPr>
          <w:p>
            <w:r>
              <w:t>1427</w:t>
            </w:r>
          </w:p>
        </w:tc>
        <w:tc>
          <w:tcPr>
            <w:tcW w:type="dxa" w:w="2880"/>
          </w:tcPr>
          <w:p>
            <w:r>
              <w:t>Рампа топливная дв. ЯМЗ 534 Евро 4</w:t>
            </w:r>
          </w:p>
        </w:tc>
        <w:tc>
          <w:tcPr>
            <w:tcW w:type="dxa" w:w="2880"/>
          </w:tcPr>
          <w:p>
            <w:r>
              <w:t>5340.1112303-20</w:t>
            </w:r>
          </w:p>
        </w:tc>
      </w:tr>
      <w:tr>
        <w:tc>
          <w:tcPr>
            <w:tcW w:type="dxa" w:w="2880"/>
          </w:tcPr>
          <w:p>
            <w:r>
              <w:t>1428</w:t>
            </w:r>
          </w:p>
        </w:tc>
        <w:tc>
          <w:tcPr>
            <w:tcW w:type="dxa" w:w="2880"/>
          </w:tcPr>
          <w:p>
            <w:r>
              <w:t>Рампа топливная дв. ЯМЗ 534 Евро 5</w:t>
            </w:r>
          </w:p>
        </w:tc>
        <w:tc>
          <w:tcPr>
            <w:tcW w:type="dxa" w:w="2880"/>
          </w:tcPr>
          <w:p>
            <w:r>
              <w:t>53443.1112303</w:t>
            </w:r>
          </w:p>
        </w:tc>
      </w:tr>
      <w:tr>
        <w:tc>
          <w:tcPr>
            <w:tcW w:type="dxa" w:w="2880"/>
          </w:tcPr>
          <w:p>
            <w:r>
              <w:t>1429</w:t>
            </w:r>
          </w:p>
        </w:tc>
        <w:tc>
          <w:tcPr>
            <w:tcW w:type="dxa" w:w="2880"/>
          </w:tcPr>
          <w:p>
            <w:r>
              <w:t>Распредвал дв.511 513 523</w:t>
            </w:r>
          </w:p>
        </w:tc>
        <w:tc>
          <w:tcPr>
            <w:tcW w:type="dxa" w:w="2880"/>
          </w:tcPr>
          <w:p>
            <w:r>
              <w:t>511-1006015</w:t>
            </w:r>
          </w:p>
        </w:tc>
      </w:tr>
      <w:tr>
        <w:tc>
          <w:tcPr>
            <w:tcW w:type="dxa" w:w="2880"/>
          </w:tcPr>
          <w:p>
            <w:r>
              <w:t>1430</w:t>
            </w:r>
          </w:p>
        </w:tc>
        <w:tc>
          <w:tcPr>
            <w:tcW w:type="dxa" w:w="2880"/>
          </w:tcPr>
          <w:p>
            <w:r>
              <w:t>Распределитель зажигания ГАЗ-3302,24 б/к ( С ДАТЧИКОМ ХОЛЛА)</w:t>
            </w:r>
          </w:p>
        </w:tc>
        <w:tc>
          <w:tcPr>
            <w:tcW w:type="dxa" w:w="2880"/>
          </w:tcPr>
          <w:p>
            <w:r>
              <w:t>5406-3706-05</w:t>
            </w:r>
          </w:p>
        </w:tc>
      </w:tr>
      <w:tr>
        <w:tc>
          <w:tcPr>
            <w:tcW w:type="dxa" w:w="2880"/>
          </w:tcPr>
          <w:p>
            <w:r>
              <w:t>1431</w:t>
            </w:r>
          </w:p>
        </w:tc>
        <w:tc>
          <w:tcPr>
            <w:tcW w:type="dxa" w:w="2880"/>
          </w:tcPr>
          <w:p>
            <w:r>
              <w:t>Распределитель зажигания ГАЗ-52,51</w:t>
            </w:r>
          </w:p>
        </w:tc>
        <w:tc>
          <w:tcPr>
            <w:tcW w:type="dxa" w:w="2880"/>
          </w:tcPr>
          <w:p>
            <w:r>
              <w:t>2301.3706</w:t>
            </w:r>
          </w:p>
        </w:tc>
      </w:tr>
      <w:tr>
        <w:tc>
          <w:tcPr>
            <w:tcW w:type="dxa" w:w="2880"/>
          </w:tcPr>
          <w:p>
            <w:r>
              <w:t>1432</w:t>
            </w:r>
          </w:p>
        </w:tc>
        <w:tc>
          <w:tcPr>
            <w:tcW w:type="dxa" w:w="2880"/>
          </w:tcPr>
          <w:p>
            <w:r>
              <w:t>Распределитель зажигания ГАЗ-53,3307 (конт.)</w:t>
            </w:r>
          </w:p>
        </w:tc>
        <w:tc>
          <w:tcPr>
            <w:tcW w:type="dxa" w:w="2880"/>
          </w:tcPr>
          <w:p>
            <w:r>
              <w:t>Р133-01</w:t>
            </w:r>
          </w:p>
        </w:tc>
      </w:tr>
      <w:tr>
        <w:tc>
          <w:tcPr>
            <w:tcW w:type="dxa" w:w="2880"/>
          </w:tcPr>
          <w:p>
            <w:r>
              <w:t>1433</w:t>
            </w:r>
          </w:p>
        </w:tc>
        <w:tc>
          <w:tcPr>
            <w:tcW w:type="dxa" w:w="2880"/>
          </w:tcPr>
          <w:p>
            <w:r>
              <w:t>Распределитель зажигания ГАЗ-53,3307,Паз (б/к);Пекар;</w:t>
            </w:r>
          </w:p>
        </w:tc>
        <w:tc>
          <w:tcPr>
            <w:tcW w:type="dxa" w:w="2880"/>
          </w:tcPr>
          <w:p>
            <w:r>
              <w:t>2402.3706-10</w:t>
            </w:r>
          </w:p>
        </w:tc>
      </w:tr>
      <w:tr>
        <w:tc>
          <w:tcPr>
            <w:tcW w:type="dxa" w:w="2880"/>
          </w:tcPr>
          <w:p>
            <w:r>
              <w:t>1434</w:t>
            </w:r>
          </w:p>
        </w:tc>
        <w:tc>
          <w:tcPr>
            <w:tcW w:type="dxa" w:w="2880"/>
          </w:tcPr>
          <w:p>
            <w:r>
              <w:t>Распределитель зажигания УАЗ,Газель (б/к)</w:t>
            </w:r>
          </w:p>
        </w:tc>
        <w:tc>
          <w:tcPr>
            <w:tcW w:type="dxa" w:w="2880"/>
          </w:tcPr>
          <w:p>
            <w:r>
              <w:t>1908.3706</w:t>
            </w:r>
          </w:p>
        </w:tc>
      </w:tr>
      <w:tr>
        <w:tc>
          <w:tcPr>
            <w:tcW w:type="dxa" w:w="2880"/>
          </w:tcPr>
          <w:p>
            <w:r>
              <w:t>1435</w:t>
            </w:r>
          </w:p>
        </w:tc>
        <w:tc>
          <w:tcPr>
            <w:tcW w:type="dxa" w:w="2880"/>
          </w:tcPr>
          <w:p>
            <w:r>
              <w:t>Распределитель зажигания УАЗ,Газель (конт.)</w:t>
            </w:r>
          </w:p>
        </w:tc>
        <w:tc>
          <w:tcPr>
            <w:tcW w:type="dxa" w:w="2880"/>
          </w:tcPr>
          <w:p>
            <w:r>
              <w:t>Р119Б-10</w:t>
            </w:r>
          </w:p>
        </w:tc>
      </w:tr>
      <w:tr>
        <w:tc>
          <w:tcPr>
            <w:tcW w:type="dxa" w:w="2880"/>
          </w:tcPr>
          <w:p>
            <w:r>
              <w:t>1436</w:t>
            </w:r>
          </w:p>
        </w:tc>
        <w:tc>
          <w:tcPr>
            <w:tcW w:type="dxa" w:w="2880"/>
          </w:tcPr>
          <w:p>
            <w:r>
              <w:t>Регулятор вакуумн.в сборе ГАЗ-53</w:t>
            </w:r>
          </w:p>
        </w:tc>
        <w:tc>
          <w:tcPr>
            <w:tcW w:type="dxa" w:w="2880"/>
          </w:tcPr>
          <w:p>
            <w:r>
              <w:t>13-3706600</w:t>
            </w:r>
          </w:p>
        </w:tc>
      </w:tr>
      <w:tr>
        <w:tc>
          <w:tcPr>
            <w:tcW w:type="dxa" w:w="2880"/>
          </w:tcPr>
          <w:p>
            <w:r>
              <w:t>1437</w:t>
            </w:r>
          </w:p>
        </w:tc>
        <w:tc>
          <w:tcPr>
            <w:tcW w:type="dxa" w:w="2880"/>
          </w:tcPr>
          <w:p>
            <w:r>
              <w:t>Регулятор генератора Газель Cummins ISF 2.8</w:t>
            </w:r>
          </w:p>
        </w:tc>
        <w:tc>
          <w:tcPr>
            <w:tcW w:type="dxa" w:w="2880"/>
          </w:tcPr>
          <w:p>
            <w:r>
              <w:t>ARR3666UW</w:t>
            </w:r>
          </w:p>
        </w:tc>
      </w:tr>
      <w:tr>
        <w:tc>
          <w:tcPr>
            <w:tcW w:type="dxa" w:w="2880"/>
          </w:tcPr>
          <w:p>
            <w:r>
              <w:t>1438</w:t>
            </w:r>
          </w:p>
        </w:tc>
        <w:tc>
          <w:tcPr>
            <w:tcW w:type="dxa" w:w="2880"/>
          </w:tcPr>
          <w:p>
            <w:r>
              <w:t>Регулятор генератора ЯМЗ-534 12в</w:t>
            </w:r>
          </w:p>
        </w:tc>
        <w:tc>
          <w:tcPr>
            <w:tcW w:type="dxa" w:w="2880"/>
          </w:tcPr>
          <w:p>
            <w:r>
              <w:t>RI9045A</w:t>
            </w:r>
          </w:p>
        </w:tc>
      </w:tr>
      <w:tr>
        <w:tc>
          <w:tcPr>
            <w:tcW w:type="dxa" w:w="2880"/>
          </w:tcPr>
          <w:p>
            <w:r>
              <w:t>1439</w:t>
            </w:r>
          </w:p>
        </w:tc>
        <w:tc>
          <w:tcPr>
            <w:tcW w:type="dxa" w:w="2880"/>
          </w:tcPr>
          <w:p>
            <w:r>
              <w:t>Регулятор напряжения 14В (ГАЗ-53 УАЗ-451Д 452)</w:t>
            </w:r>
          </w:p>
        </w:tc>
        <w:tc>
          <w:tcPr>
            <w:tcW w:type="dxa" w:w="2880"/>
          </w:tcPr>
          <w:p>
            <w:r>
              <w:t>22.3772</w:t>
            </w:r>
          </w:p>
        </w:tc>
      </w:tr>
      <w:tr>
        <w:tc>
          <w:tcPr>
            <w:tcW w:type="dxa" w:w="2880"/>
          </w:tcPr>
          <w:p>
            <w:r>
              <w:t>1440</w:t>
            </w:r>
          </w:p>
        </w:tc>
        <w:tc>
          <w:tcPr>
            <w:tcW w:type="dxa" w:w="2880"/>
          </w:tcPr>
          <w:p>
            <w:r>
              <w:t>Регулятор напряжения ГАЗ-24,2410</w:t>
            </w:r>
          </w:p>
        </w:tc>
        <w:tc>
          <w:tcPr>
            <w:tcW w:type="dxa" w:w="2880"/>
          </w:tcPr>
          <w:p>
            <w:r>
              <w:t>13.3702-03</w:t>
            </w:r>
          </w:p>
        </w:tc>
      </w:tr>
      <w:tr>
        <w:tc>
          <w:tcPr>
            <w:tcW w:type="dxa" w:w="2880"/>
          </w:tcPr>
          <w:p>
            <w:r>
              <w:t>1441</w:t>
            </w:r>
          </w:p>
        </w:tc>
        <w:tc>
          <w:tcPr>
            <w:tcW w:type="dxa" w:w="2880"/>
          </w:tcPr>
          <w:p>
            <w:r>
              <w:t>Регулятор напряжения ГАЗ-3307.Газель.Волга.33076 (Энергомаш)</w:t>
            </w:r>
          </w:p>
        </w:tc>
        <w:tc>
          <w:tcPr>
            <w:tcW w:type="dxa" w:w="2880"/>
          </w:tcPr>
          <w:p>
            <w:r>
              <w:t>131.3702-03</w:t>
            </w:r>
          </w:p>
        </w:tc>
      </w:tr>
      <w:tr>
        <w:tc>
          <w:tcPr>
            <w:tcW w:type="dxa" w:w="2880"/>
          </w:tcPr>
          <w:p>
            <w:r>
              <w:t>1442</w:t>
            </w:r>
          </w:p>
        </w:tc>
        <w:tc>
          <w:tcPr>
            <w:tcW w:type="dxa" w:w="2880"/>
          </w:tcPr>
          <w:p>
            <w:r>
              <w:t>Регулятор напряжения Газ-3310 Валдай</w:t>
            </w:r>
          </w:p>
        </w:tc>
        <w:tc>
          <w:tcPr>
            <w:tcW w:type="dxa" w:w="2880"/>
          </w:tcPr>
          <w:p>
            <w:r>
              <w:t>Я112Г12</w:t>
            </w:r>
          </w:p>
        </w:tc>
      </w:tr>
      <w:tr>
        <w:tc>
          <w:tcPr>
            <w:tcW w:type="dxa" w:w="2880"/>
          </w:tcPr>
          <w:p>
            <w:r>
              <w:t>1443</w:t>
            </w:r>
          </w:p>
        </w:tc>
        <w:tc>
          <w:tcPr>
            <w:tcW w:type="dxa" w:w="2880"/>
          </w:tcPr>
          <w:p>
            <w:r>
              <w:t>Регулятор напряжения ГАЗель,ГАЗ-3307 (Автоприбор)</w:t>
            </w:r>
          </w:p>
        </w:tc>
        <w:tc>
          <w:tcPr>
            <w:tcW w:type="dxa" w:w="2880"/>
          </w:tcPr>
          <w:p>
            <w:r>
              <w:t>131.3702</w:t>
            </w:r>
          </w:p>
        </w:tc>
      </w:tr>
      <w:tr>
        <w:tc>
          <w:tcPr>
            <w:tcW w:type="dxa" w:w="2880"/>
          </w:tcPr>
          <w:p>
            <w:r>
              <w:t>1444</w:t>
            </w:r>
          </w:p>
        </w:tc>
        <w:tc>
          <w:tcPr>
            <w:tcW w:type="dxa" w:w="2880"/>
          </w:tcPr>
          <w:p>
            <w:r>
              <w:t>Регулятор напряжения Москвич-2140,РАФ,ПАЗ,УАЗ (14В) (Энергомаш, ЗАО, г. Калуга) (аналог 44.3702)</w:t>
            </w:r>
          </w:p>
        </w:tc>
        <w:tc>
          <w:tcPr>
            <w:tcW w:type="dxa" w:w="2880"/>
          </w:tcPr>
          <w:p>
            <w:r>
              <w:t>Я112А</w:t>
            </w:r>
          </w:p>
        </w:tc>
      </w:tr>
      <w:tr>
        <w:tc>
          <w:tcPr>
            <w:tcW w:type="dxa" w:w="2880"/>
          </w:tcPr>
          <w:p>
            <w:r>
              <w:t>1445</w:t>
            </w:r>
          </w:p>
        </w:tc>
        <w:tc>
          <w:tcPr>
            <w:tcW w:type="dxa" w:w="2880"/>
          </w:tcPr>
          <w:p>
            <w:r>
              <w:t>Регулятор напряжения,ГАЗ-53,3307</w:t>
            </w:r>
          </w:p>
        </w:tc>
        <w:tc>
          <w:tcPr>
            <w:tcW w:type="dxa" w:w="2880"/>
          </w:tcPr>
          <w:p>
            <w:r>
              <w:t>Я112Б1</w:t>
            </w:r>
          </w:p>
        </w:tc>
      </w:tr>
      <w:tr>
        <w:tc>
          <w:tcPr>
            <w:tcW w:type="dxa" w:w="2880"/>
          </w:tcPr>
          <w:p>
            <w:r>
              <w:t>1446</w:t>
            </w:r>
          </w:p>
        </w:tc>
        <w:tc>
          <w:tcPr>
            <w:tcW w:type="dxa" w:w="2880"/>
          </w:tcPr>
          <w:p>
            <w:r>
              <w:t>Регулятор освещенности приборов Газель,Валдай, ГАЗ-31005 (ГАЗ)</w:t>
            </w:r>
          </w:p>
        </w:tc>
        <w:tc>
          <w:tcPr>
            <w:tcW w:type="dxa" w:w="2880"/>
          </w:tcPr>
          <w:p>
            <w:r>
              <w:t>87-3710000</w:t>
            </w:r>
          </w:p>
        </w:tc>
      </w:tr>
      <w:tr>
        <w:tc>
          <w:tcPr>
            <w:tcW w:type="dxa" w:w="2880"/>
          </w:tcPr>
          <w:p>
            <w:r>
              <w:t>1447</w:t>
            </w:r>
          </w:p>
        </w:tc>
        <w:tc>
          <w:tcPr>
            <w:tcW w:type="dxa" w:w="2880"/>
          </w:tcPr>
          <w:p>
            <w:r>
              <w:t>Регулятор холостого хода 406, 405, 409, 4216 "Пегас"</w:t>
            </w:r>
          </w:p>
        </w:tc>
        <w:tc>
          <w:tcPr>
            <w:tcW w:type="dxa" w:w="2880"/>
          </w:tcPr>
          <w:p>
            <w:r>
              <w:t>406-1147051-02</w:t>
            </w:r>
          </w:p>
        </w:tc>
      </w:tr>
      <w:tr>
        <w:tc>
          <w:tcPr>
            <w:tcW w:type="dxa" w:w="2880"/>
          </w:tcPr>
          <w:p>
            <w:r>
              <w:t>1448</w:t>
            </w:r>
          </w:p>
        </w:tc>
        <w:tc>
          <w:tcPr>
            <w:tcW w:type="dxa" w:w="2880"/>
          </w:tcPr>
          <w:p>
            <w:r>
              <w:t>Регулятор холостого хода 406,405,409</w:t>
            </w:r>
          </w:p>
        </w:tc>
        <w:tc>
          <w:tcPr>
            <w:tcW w:type="dxa" w:w="2880"/>
          </w:tcPr>
          <w:p>
            <w:r>
              <w:t>406.1147051-02</w:t>
            </w:r>
          </w:p>
        </w:tc>
      </w:tr>
      <w:tr>
        <w:tc>
          <w:tcPr>
            <w:tcW w:type="dxa" w:w="2880"/>
          </w:tcPr>
          <w:p>
            <w:r>
              <w:t>1449</w:t>
            </w:r>
          </w:p>
        </w:tc>
        <w:tc>
          <w:tcPr>
            <w:tcW w:type="dxa" w:w="2880"/>
          </w:tcPr>
          <w:p>
            <w:r>
              <w:t>Регулятор холостого хода 406,405,409 АСТРО</w:t>
            </w:r>
          </w:p>
        </w:tc>
        <w:tc>
          <w:tcPr>
            <w:tcW w:type="dxa" w:w="2880"/>
          </w:tcPr>
          <w:p>
            <w:r>
              <w:t>52.3763-03</w:t>
            </w:r>
          </w:p>
        </w:tc>
      </w:tr>
      <w:tr>
        <w:tc>
          <w:tcPr>
            <w:tcW w:type="dxa" w:w="2880"/>
          </w:tcPr>
          <w:p>
            <w:r>
              <w:t>1450</w:t>
            </w:r>
          </w:p>
        </w:tc>
        <w:tc>
          <w:tcPr>
            <w:tcW w:type="dxa" w:w="2880"/>
          </w:tcPr>
          <w:p>
            <w:r>
              <w:t>Регулятор холостого хода 406,405,409 МЗАТЭ</w:t>
            </w:r>
          </w:p>
        </w:tc>
        <w:tc>
          <w:tcPr>
            <w:tcW w:type="dxa" w:w="2880"/>
          </w:tcPr>
          <w:p>
            <w:r>
              <w:t>406.1147051</w:t>
            </w:r>
          </w:p>
        </w:tc>
      </w:tr>
      <w:tr>
        <w:tc>
          <w:tcPr>
            <w:tcW w:type="dxa" w:w="2880"/>
          </w:tcPr>
          <w:p>
            <w:r>
              <w:t>1451</w:t>
            </w:r>
          </w:p>
        </w:tc>
        <w:tc>
          <w:tcPr>
            <w:tcW w:type="dxa" w:w="2880"/>
          </w:tcPr>
          <w:p>
            <w:r>
              <w:t>Регулятор холостого хода 406,5231,52342 ЕВРО-3</w:t>
            </w:r>
          </w:p>
        </w:tc>
        <w:tc>
          <w:tcPr>
            <w:tcW w:type="dxa" w:w="2880"/>
          </w:tcPr>
          <w:p>
            <w:r>
              <w:t>РХХ-60</w:t>
            </w:r>
          </w:p>
        </w:tc>
      </w:tr>
      <w:tr>
        <w:tc>
          <w:tcPr>
            <w:tcW w:type="dxa" w:w="2880"/>
          </w:tcPr>
          <w:p>
            <w:r>
              <w:t>1452</w:t>
            </w:r>
          </w:p>
        </w:tc>
        <w:tc>
          <w:tcPr>
            <w:tcW w:type="dxa" w:w="2880"/>
          </w:tcPr>
          <w:p>
            <w:r>
              <w:t>Редуктор заднего моста Газ-3309 (дв.245 41/9з) "ГАЗ"</w:t>
            </w:r>
          </w:p>
        </w:tc>
        <w:tc>
          <w:tcPr>
            <w:tcW w:type="dxa" w:w="2880"/>
          </w:tcPr>
          <w:p>
            <w:r>
              <w:t>3309-2402010</w:t>
            </w:r>
          </w:p>
        </w:tc>
      </w:tr>
      <w:tr>
        <w:tc>
          <w:tcPr>
            <w:tcW w:type="dxa" w:w="2880"/>
          </w:tcPr>
          <w:p>
            <w:r>
              <w:t>1453</w:t>
            </w:r>
          </w:p>
        </w:tc>
        <w:tc>
          <w:tcPr>
            <w:tcW w:type="dxa" w:w="2880"/>
          </w:tcPr>
          <w:p>
            <w:r>
              <w:t>Редуктор заднего моста Газ-53 (37 зуб.)Мостат</w:t>
            </w:r>
          </w:p>
        </w:tc>
        <w:tc>
          <w:tcPr>
            <w:tcW w:type="dxa" w:w="2880"/>
          </w:tcPr>
          <w:p>
            <w:r>
              <w:t>53-2402010</w:t>
            </w:r>
          </w:p>
        </w:tc>
      </w:tr>
      <w:tr>
        <w:tc>
          <w:tcPr>
            <w:tcW w:type="dxa" w:w="2880"/>
          </w:tcPr>
          <w:p>
            <w:r>
              <w:t>1454</w:t>
            </w:r>
          </w:p>
        </w:tc>
        <w:tc>
          <w:tcPr>
            <w:tcW w:type="dxa" w:w="2880"/>
          </w:tcPr>
          <w:p>
            <w:r>
              <w:t>Редуктор заднего моста Газон-Next (41/9) 4.556 (R20) "ГАЗ"</w:t>
            </w:r>
          </w:p>
        </w:tc>
        <w:tc>
          <w:tcPr>
            <w:tcW w:type="dxa" w:w="2880"/>
          </w:tcPr>
          <w:p>
            <w:r>
              <w:t>C41R11.2402010</w:t>
            </w:r>
          </w:p>
        </w:tc>
      </w:tr>
      <w:tr>
        <w:tc>
          <w:tcPr>
            <w:tcW w:type="dxa" w:w="2880"/>
          </w:tcPr>
          <w:p>
            <w:r>
              <w:t>1455</w:t>
            </w:r>
          </w:p>
        </w:tc>
        <w:tc>
          <w:tcPr>
            <w:tcW w:type="dxa" w:w="2880"/>
          </w:tcPr>
          <w:p>
            <w:r>
              <w:t>Резистор добавочный отопителя ГАЗ-3302-2705,33104</w:t>
            </w:r>
          </w:p>
        </w:tc>
        <w:tc>
          <w:tcPr>
            <w:tcW w:type="dxa" w:w="2880"/>
          </w:tcPr>
          <w:p>
            <w:r>
              <w:t>171-3729000</w:t>
            </w:r>
          </w:p>
        </w:tc>
      </w:tr>
      <w:tr>
        <w:tc>
          <w:tcPr>
            <w:tcW w:type="dxa" w:w="2880"/>
          </w:tcPr>
          <w:p>
            <w:r>
              <w:t>1456</w:t>
            </w:r>
          </w:p>
        </w:tc>
        <w:tc>
          <w:tcPr>
            <w:tcW w:type="dxa" w:w="2880"/>
          </w:tcPr>
          <w:p>
            <w:r>
              <w:t>Резистор добавочный отопителя ГАЗ-УАЗ</w:t>
            </w:r>
          </w:p>
        </w:tc>
        <w:tc>
          <w:tcPr>
            <w:tcW w:type="dxa" w:w="2880"/>
          </w:tcPr>
          <w:p>
            <w:r>
              <w:t>12-3729</w:t>
            </w:r>
          </w:p>
        </w:tc>
      </w:tr>
      <w:tr>
        <w:tc>
          <w:tcPr>
            <w:tcW w:type="dxa" w:w="2880"/>
          </w:tcPr>
          <w:p>
            <w:r>
              <w:t>1457</w:t>
            </w:r>
          </w:p>
        </w:tc>
        <w:tc>
          <w:tcPr>
            <w:tcW w:type="dxa" w:w="2880"/>
          </w:tcPr>
          <w:p>
            <w:r>
              <w:t>Резистор добавочный отопителя Газель</w:t>
            </w:r>
          </w:p>
        </w:tc>
        <w:tc>
          <w:tcPr>
            <w:tcW w:type="dxa" w:w="2880"/>
          </w:tcPr>
          <w:p>
            <w:r>
              <w:t>17-3729</w:t>
            </w:r>
          </w:p>
        </w:tc>
      </w:tr>
      <w:tr>
        <w:tc>
          <w:tcPr>
            <w:tcW w:type="dxa" w:w="2880"/>
          </w:tcPr>
          <w:p>
            <w:r>
              <w:t>1458</w:t>
            </w:r>
          </w:p>
        </w:tc>
        <w:tc>
          <w:tcPr>
            <w:tcW w:type="dxa" w:w="2880"/>
          </w:tcPr>
          <w:p>
            <w:r>
              <w:t>Резистор добавочный отопителя ГАЗель-Next</w:t>
            </w:r>
          </w:p>
        </w:tc>
        <w:tc>
          <w:tcPr>
            <w:tcW w:type="dxa" w:w="2880"/>
          </w:tcPr>
          <w:p>
            <w:r>
              <w:t>A21R23.8118022</w:t>
            </w:r>
          </w:p>
        </w:tc>
      </w:tr>
      <w:tr>
        <w:tc>
          <w:tcPr>
            <w:tcW w:type="dxa" w:w="2880"/>
          </w:tcPr>
          <w:p>
            <w:r>
              <w:t>1459</w:t>
            </w:r>
          </w:p>
        </w:tc>
        <w:tc>
          <w:tcPr>
            <w:tcW w:type="dxa" w:w="2880"/>
          </w:tcPr>
          <w:p>
            <w:r>
              <w:t>Резистор добавочный отопителя ГАЗель-Next, Газон-Next (Luzar)</w:t>
            </w:r>
          </w:p>
        </w:tc>
        <w:tc>
          <w:tcPr>
            <w:tcW w:type="dxa" w:w="2880"/>
          </w:tcPr>
          <w:p>
            <w:r>
              <w:t>LFR0322</w:t>
            </w:r>
          </w:p>
        </w:tc>
      </w:tr>
      <w:tr>
        <w:tc>
          <w:tcPr>
            <w:tcW w:type="dxa" w:w="2880"/>
          </w:tcPr>
          <w:p>
            <w:r>
              <w:t>1460</w:t>
            </w:r>
          </w:p>
        </w:tc>
        <w:tc>
          <w:tcPr>
            <w:tcW w:type="dxa" w:w="2880"/>
          </w:tcPr>
          <w:p>
            <w:r>
              <w:t>Реле (регулятор напряжения) 372.3702</w:t>
            </w:r>
          </w:p>
        </w:tc>
        <w:tc>
          <w:tcPr>
            <w:tcW w:type="dxa" w:w="2880"/>
          </w:tcPr>
          <w:p>
            <w:r>
              <w:t>791.3702</w:t>
            </w:r>
          </w:p>
        </w:tc>
      </w:tr>
      <w:tr>
        <w:tc>
          <w:tcPr>
            <w:tcW w:type="dxa" w:w="2880"/>
          </w:tcPr>
          <w:p>
            <w:r>
              <w:t>1461</w:t>
            </w:r>
          </w:p>
        </w:tc>
        <w:tc>
          <w:tcPr>
            <w:tcW w:type="dxa" w:w="2880"/>
          </w:tcPr>
          <w:p>
            <w:r>
              <w:t>Реле (регулятор напряжения) ГАЗ-3302,2752 дв.406 (80А)</w:t>
            </w:r>
          </w:p>
        </w:tc>
        <w:tc>
          <w:tcPr>
            <w:tcW w:type="dxa" w:w="2880"/>
          </w:tcPr>
          <w:p>
            <w:r>
              <w:t>881-3702</w:t>
            </w:r>
          </w:p>
        </w:tc>
      </w:tr>
      <w:tr>
        <w:tc>
          <w:tcPr>
            <w:tcW w:type="dxa" w:w="2880"/>
          </w:tcPr>
          <w:p>
            <w:r>
              <w:t>1462</w:t>
            </w:r>
          </w:p>
        </w:tc>
        <w:tc>
          <w:tcPr>
            <w:tcW w:type="dxa" w:w="2880"/>
          </w:tcPr>
          <w:p>
            <w:r>
              <w:t>Реле (регулятор напряжения) дв.406 ГАЗ-3302</w:t>
            </w:r>
          </w:p>
        </w:tc>
        <w:tc>
          <w:tcPr>
            <w:tcW w:type="dxa" w:w="2880"/>
          </w:tcPr>
          <w:p>
            <w:r>
              <w:t>6102.3771.060</w:t>
            </w:r>
          </w:p>
        </w:tc>
      </w:tr>
      <w:tr>
        <w:tc>
          <w:tcPr>
            <w:tcW w:type="dxa" w:w="2880"/>
          </w:tcPr>
          <w:p>
            <w:r>
              <w:t>1463</w:t>
            </w:r>
          </w:p>
        </w:tc>
        <w:tc>
          <w:tcPr>
            <w:tcW w:type="dxa" w:w="2880"/>
          </w:tcPr>
          <w:p>
            <w:r>
              <w:t>Реле блокировки стартера Газ-3309.САДКО ММЗ-245 24в"Детали Машин"</w:t>
            </w:r>
          </w:p>
        </w:tc>
        <w:tc>
          <w:tcPr>
            <w:tcW w:type="dxa" w:w="2880"/>
          </w:tcPr>
          <w:p>
            <w:r>
              <w:t>88.3777</w:t>
            </w:r>
          </w:p>
        </w:tc>
      </w:tr>
      <w:tr>
        <w:tc>
          <w:tcPr>
            <w:tcW w:type="dxa" w:w="2880"/>
          </w:tcPr>
          <w:p>
            <w:r>
              <w:t>1464</w:t>
            </w:r>
          </w:p>
        </w:tc>
        <w:tc>
          <w:tcPr>
            <w:tcW w:type="dxa" w:w="2880"/>
          </w:tcPr>
          <w:p>
            <w:r>
              <w:t>Реле блокировки стартера Газ-33104 "ГАЗ"</w:t>
            </w:r>
          </w:p>
        </w:tc>
        <w:tc>
          <w:tcPr>
            <w:tcW w:type="dxa" w:w="2880"/>
          </w:tcPr>
          <w:p>
            <w:r>
              <w:t>7302.3777000-01</w:t>
            </w:r>
          </w:p>
        </w:tc>
      </w:tr>
      <w:tr>
        <w:tc>
          <w:tcPr>
            <w:tcW w:type="dxa" w:w="2880"/>
          </w:tcPr>
          <w:p>
            <w:r>
              <w:t>1465</w:t>
            </w:r>
          </w:p>
        </w:tc>
        <w:tc>
          <w:tcPr>
            <w:tcW w:type="dxa" w:w="2880"/>
          </w:tcPr>
          <w:p>
            <w:r>
              <w:t>Реле втягив.(выключитатель) ГАЗ-52</w:t>
            </w:r>
          </w:p>
        </w:tc>
        <w:tc>
          <w:tcPr>
            <w:tcW w:type="dxa" w:w="2880"/>
          </w:tcPr>
          <w:p>
            <w:r>
              <w:t>ВК14-3708</w:t>
            </w:r>
          </w:p>
        </w:tc>
      </w:tr>
      <w:tr>
        <w:tc>
          <w:tcPr>
            <w:tcW w:type="dxa" w:w="2880"/>
          </w:tcPr>
          <w:p>
            <w:r>
              <w:t>1466</w:t>
            </w:r>
          </w:p>
        </w:tc>
        <w:tc>
          <w:tcPr>
            <w:tcW w:type="dxa" w:w="2880"/>
          </w:tcPr>
          <w:p>
            <w:r>
              <w:t>Реле втягивающее Газ-53 (редукторный стартер)( после10 2016)</w:t>
            </w:r>
          </w:p>
        </w:tc>
        <w:tc>
          <w:tcPr>
            <w:tcW w:type="dxa" w:w="2880"/>
          </w:tcPr>
          <w:p>
            <w:r>
              <w:t>KNG-3708800-82</w:t>
            </w:r>
          </w:p>
        </w:tc>
      </w:tr>
      <w:tr>
        <w:tc>
          <w:tcPr>
            <w:tcW w:type="dxa" w:w="2880"/>
          </w:tcPr>
          <w:p>
            <w:r>
              <w:t>1467</w:t>
            </w:r>
          </w:p>
        </w:tc>
        <w:tc>
          <w:tcPr>
            <w:tcW w:type="dxa" w:w="2880"/>
          </w:tcPr>
          <w:p>
            <w:r>
              <w:t>Реле втягивающее Газ,Уаз.(крепление на 3 болта)Пенза</w:t>
            </w:r>
          </w:p>
        </w:tc>
        <w:tc>
          <w:tcPr>
            <w:tcW w:type="dxa" w:w="2880"/>
          </w:tcPr>
          <w:p>
            <w:r>
              <w:t>4216-3708820</w:t>
            </w:r>
          </w:p>
        </w:tc>
      </w:tr>
      <w:tr>
        <w:tc>
          <w:tcPr>
            <w:tcW w:type="dxa" w:w="2880"/>
          </w:tcPr>
          <w:p>
            <w:r>
              <w:t>1468</w:t>
            </w:r>
          </w:p>
        </w:tc>
        <w:tc>
          <w:tcPr>
            <w:tcW w:type="dxa" w:w="2880"/>
          </w:tcPr>
          <w:p>
            <w:r>
              <w:t>Реле втягивающее ЗМЗ-511 (бол.) БАТЭ</w:t>
            </w:r>
          </w:p>
        </w:tc>
        <w:tc>
          <w:tcPr>
            <w:tcW w:type="dxa" w:w="2880"/>
          </w:tcPr>
          <w:p>
            <w:r>
              <w:t>СТ-230А-3708800-10</w:t>
            </w:r>
          </w:p>
        </w:tc>
      </w:tr>
      <w:tr>
        <w:tc>
          <w:tcPr>
            <w:tcW w:type="dxa" w:w="2880"/>
          </w:tcPr>
          <w:p>
            <w:r>
              <w:t>1469</w:t>
            </w:r>
          </w:p>
        </w:tc>
        <w:tc>
          <w:tcPr>
            <w:tcW w:type="dxa" w:w="2880"/>
          </w:tcPr>
          <w:p>
            <w:r>
              <w:t>Реле втягивающее малое (Самара на 3 болта)</w:t>
            </w:r>
          </w:p>
        </w:tc>
        <w:tc>
          <w:tcPr>
            <w:tcW w:type="dxa" w:w="2880"/>
          </w:tcPr>
          <w:p>
            <w:r>
              <w:t>62</w:t>
            </w:r>
          </w:p>
        </w:tc>
      </w:tr>
      <w:tr>
        <w:tc>
          <w:tcPr>
            <w:tcW w:type="dxa" w:w="2880"/>
          </w:tcPr>
          <w:p>
            <w:r>
              <w:t>1470</w:t>
            </w:r>
          </w:p>
        </w:tc>
        <w:tc>
          <w:tcPr>
            <w:tcW w:type="dxa" w:w="2880"/>
          </w:tcPr>
          <w:p>
            <w:r>
              <w:t>Реле втягивающее стартера малое ГАЗ-2410-3221 2 болта</w:t>
            </w:r>
          </w:p>
        </w:tc>
        <w:tc>
          <w:tcPr>
            <w:tcW w:type="dxa" w:w="2880"/>
          </w:tcPr>
          <w:p>
            <w:r>
              <w:t>4211.3708800</w:t>
            </w:r>
          </w:p>
        </w:tc>
      </w:tr>
      <w:tr>
        <w:tc>
          <w:tcPr>
            <w:tcW w:type="dxa" w:w="2880"/>
          </w:tcPr>
          <w:p>
            <w:r>
              <w:t>1471</w:t>
            </w:r>
          </w:p>
        </w:tc>
        <w:tc>
          <w:tcPr>
            <w:tcW w:type="dxa" w:w="2880"/>
          </w:tcPr>
          <w:p>
            <w:r>
              <w:t>Реле втягивающее стартера малое ГАЗ-2410-3221 Борисов</w:t>
            </w:r>
          </w:p>
        </w:tc>
        <w:tc>
          <w:tcPr>
            <w:tcW w:type="dxa" w:w="2880"/>
          </w:tcPr>
          <w:p>
            <w:r>
              <w:t>422.3708800</w:t>
            </w:r>
          </w:p>
        </w:tc>
      </w:tr>
      <w:tr>
        <w:tc>
          <w:tcPr>
            <w:tcW w:type="dxa" w:w="2880"/>
          </w:tcPr>
          <w:p>
            <w:r>
              <w:t>1472</w:t>
            </w:r>
          </w:p>
        </w:tc>
        <w:tc>
          <w:tcPr>
            <w:tcW w:type="dxa" w:w="2880"/>
          </w:tcPr>
          <w:p>
            <w:r>
              <w:t>Реле втягивающее стартера малое ЗМЗ-402,406,514</w:t>
            </w:r>
          </w:p>
        </w:tc>
        <w:tc>
          <w:tcPr>
            <w:tcW w:type="dxa" w:w="2880"/>
          </w:tcPr>
          <w:p>
            <w:r>
              <w:t>406-3708800-51</w:t>
            </w:r>
          </w:p>
        </w:tc>
      </w:tr>
      <w:tr>
        <w:tc>
          <w:tcPr>
            <w:tcW w:type="dxa" w:w="2880"/>
          </w:tcPr>
          <w:p>
            <w:r>
              <w:t>1473</w:t>
            </w:r>
          </w:p>
        </w:tc>
        <w:tc>
          <w:tcPr>
            <w:tcW w:type="dxa" w:w="2880"/>
          </w:tcPr>
          <w:p>
            <w:r>
              <w:t>Реле втягивающее стартера малое ЗМЗ-405,406 "Батэ"</w:t>
            </w:r>
          </w:p>
        </w:tc>
        <w:tc>
          <w:tcPr>
            <w:tcW w:type="dxa" w:w="2880"/>
          </w:tcPr>
          <w:p>
            <w:r>
              <w:t>5112.3708000</w:t>
            </w:r>
          </w:p>
        </w:tc>
      </w:tr>
      <w:tr>
        <w:tc>
          <w:tcPr>
            <w:tcW w:type="dxa" w:w="2880"/>
          </w:tcPr>
          <w:p>
            <w:r>
              <w:t>1474</w:t>
            </w:r>
          </w:p>
        </w:tc>
        <w:tc>
          <w:tcPr>
            <w:tcW w:type="dxa" w:w="2880"/>
          </w:tcPr>
          <w:p>
            <w:r>
              <w:t>Реле втягивающие стартера ГАЗ-УАЗ дв.406(КЗАТЭ)</w:t>
            </w:r>
          </w:p>
        </w:tc>
        <w:tc>
          <w:tcPr>
            <w:tcW w:type="dxa" w:w="2880"/>
          </w:tcPr>
          <w:p>
            <w:r>
              <w:t>6012.3708-800</w:t>
            </w:r>
          </w:p>
        </w:tc>
      </w:tr>
      <w:tr>
        <w:tc>
          <w:tcPr>
            <w:tcW w:type="dxa" w:w="2880"/>
          </w:tcPr>
          <w:p>
            <w:r>
              <w:t>1475</w:t>
            </w:r>
          </w:p>
        </w:tc>
        <w:tc>
          <w:tcPr>
            <w:tcW w:type="dxa" w:w="2880"/>
          </w:tcPr>
          <w:p>
            <w:r>
              <w:t>Реле зарядки Волга-2410,31029,(Я-112А)</w:t>
            </w:r>
          </w:p>
        </w:tc>
        <w:tc>
          <w:tcPr>
            <w:tcW w:type="dxa" w:w="2880"/>
          </w:tcPr>
          <w:p>
            <w:r>
              <w:t>771-3702</w:t>
            </w:r>
          </w:p>
        </w:tc>
      </w:tr>
      <w:tr>
        <w:tc>
          <w:tcPr>
            <w:tcW w:type="dxa" w:w="2880"/>
          </w:tcPr>
          <w:p>
            <w:r>
              <w:t>1476</w:t>
            </w:r>
          </w:p>
        </w:tc>
        <w:tc>
          <w:tcPr>
            <w:tcW w:type="dxa" w:w="2880"/>
          </w:tcPr>
          <w:p>
            <w:r>
              <w:t>Реле зарядки Волга-2410,31029,ГАЗель (Автоприбор)</w:t>
            </w:r>
          </w:p>
        </w:tc>
        <w:tc>
          <w:tcPr>
            <w:tcW w:type="dxa" w:w="2880"/>
          </w:tcPr>
          <w:p>
            <w:r>
              <w:t>13.3702000-01</w:t>
            </w:r>
          </w:p>
        </w:tc>
      </w:tr>
      <w:tr>
        <w:tc>
          <w:tcPr>
            <w:tcW w:type="dxa" w:w="2880"/>
          </w:tcPr>
          <w:p>
            <w:r>
              <w:t>1477</w:t>
            </w:r>
          </w:p>
        </w:tc>
        <w:tc>
          <w:tcPr>
            <w:tcW w:type="dxa" w:w="2880"/>
          </w:tcPr>
          <w:p>
            <w:r>
              <w:t>Реле зарядки Волга-2410,31029,ГАЗель (Пенза)</w:t>
            </w:r>
          </w:p>
        </w:tc>
        <w:tc>
          <w:tcPr>
            <w:tcW w:type="dxa" w:w="2880"/>
          </w:tcPr>
          <w:p>
            <w:r>
              <w:t>13.3702000</w:t>
            </w:r>
          </w:p>
        </w:tc>
      </w:tr>
      <w:tr>
        <w:tc>
          <w:tcPr>
            <w:tcW w:type="dxa" w:w="2880"/>
          </w:tcPr>
          <w:p>
            <w:r>
              <w:t>1478</w:t>
            </w:r>
          </w:p>
        </w:tc>
        <w:tc>
          <w:tcPr>
            <w:tcW w:type="dxa" w:w="2880"/>
          </w:tcPr>
          <w:p>
            <w:r>
              <w:t>Реле зарядки ГАЗ-3309 Я-120</w:t>
            </w:r>
          </w:p>
        </w:tc>
        <w:tc>
          <w:tcPr>
            <w:tcW w:type="dxa" w:w="2880"/>
          </w:tcPr>
          <w:p>
            <w:r>
              <w:t>77.3702</w:t>
            </w:r>
          </w:p>
        </w:tc>
      </w:tr>
      <w:tr>
        <w:tc>
          <w:tcPr>
            <w:tcW w:type="dxa" w:w="2880"/>
          </w:tcPr>
          <w:p>
            <w:r>
              <w:t>1479</w:t>
            </w:r>
          </w:p>
        </w:tc>
        <w:tc>
          <w:tcPr>
            <w:tcW w:type="dxa" w:w="2880"/>
          </w:tcPr>
          <w:p>
            <w:r>
              <w:t>Реле поворотов ГАЗ-3110,3302,Бизнес (3конт.)</w:t>
            </w:r>
          </w:p>
        </w:tc>
        <w:tc>
          <w:tcPr>
            <w:tcW w:type="dxa" w:w="2880"/>
          </w:tcPr>
          <w:p>
            <w:r>
              <w:t>642.3777-05</w:t>
            </w:r>
          </w:p>
        </w:tc>
      </w:tr>
      <w:tr>
        <w:tc>
          <w:tcPr>
            <w:tcW w:type="dxa" w:w="2880"/>
          </w:tcPr>
          <w:p>
            <w:r>
              <w:t>1480</w:t>
            </w:r>
          </w:p>
        </w:tc>
        <w:tc>
          <w:tcPr>
            <w:tcW w:type="dxa" w:w="2880"/>
          </w:tcPr>
          <w:p>
            <w:r>
              <w:t>Реле поворотов ГАЗ-3110,Газель 12В "Автоэлектроника"(3-х конт)</w:t>
            </w:r>
          </w:p>
        </w:tc>
        <w:tc>
          <w:tcPr>
            <w:tcW w:type="dxa" w:w="2880"/>
          </w:tcPr>
          <w:p>
            <w:r>
              <w:t>642.3747-01</w:t>
            </w:r>
          </w:p>
        </w:tc>
      </w:tr>
      <w:tr>
        <w:tc>
          <w:tcPr>
            <w:tcW w:type="dxa" w:w="2880"/>
          </w:tcPr>
          <w:p>
            <w:r>
              <w:t>1481</w:t>
            </w:r>
          </w:p>
        </w:tc>
        <w:tc>
          <w:tcPr>
            <w:tcW w:type="dxa" w:w="2880"/>
          </w:tcPr>
          <w:p>
            <w:r>
              <w:t>Реле поворотов ГАЗ-3110,Газель 12В "Пекар"</w:t>
            </w:r>
          </w:p>
        </w:tc>
        <w:tc>
          <w:tcPr>
            <w:tcW w:type="dxa" w:w="2880"/>
          </w:tcPr>
          <w:p>
            <w:r>
              <w:t>235-3747010</w:t>
            </w:r>
          </w:p>
        </w:tc>
      </w:tr>
      <w:tr>
        <w:tc>
          <w:tcPr>
            <w:tcW w:type="dxa" w:w="2880"/>
          </w:tcPr>
          <w:p>
            <w:r>
              <w:t>1482</w:t>
            </w:r>
          </w:p>
        </w:tc>
        <w:tc>
          <w:tcPr>
            <w:tcW w:type="dxa" w:w="2880"/>
          </w:tcPr>
          <w:p>
            <w:r>
              <w:t>Реле поворотов ГАЗ-3110,Газель 12В (ромб) 4-х конт.</w:t>
            </w:r>
          </w:p>
        </w:tc>
        <w:tc>
          <w:tcPr>
            <w:tcW w:type="dxa" w:w="2880"/>
          </w:tcPr>
          <w:p>
            <w:r>
              <w:t>494.3747</w:t>
            </w:r>
          </w:p>
        </w:tc>
      </w:tr>
      <w:tr>
        <w:tc>
          <w:tcPr>
            <w:tcW w:type="dxa" w:w="2880"/>
          </w:tcPr>
          <w:p>
            <w:r>
              <w:t>1483</w:t>
            </w:r>
          </w:p>
        </w:tc>
        <w:tc>
          <w:tcPr>
            <w:tcW w:type="dxa" w:w="2880"/>
          </w:tcPr>
          <w:p>
            <w:r>
              <w:t>Реле поворотов ГАЗ-31104 Валдай 12В "G-Part"</w:t>
            </w:r>
          </w:p>
        </w:tc>
        <w:tc>
          <w:tcPr>
            <w:tcW w:type="dxa" w:w="2880"/>
          </w:tcPr>
          <w:p>
            <w:r>
              <w:t>642.3747-02</w:t>
            </w:r>
          </w:p>
        </w:tc>
      </w:tr>
      <w:tr>
        <w:tc>
          <w:tcPr>
            <w:tcW w:type="dxa" w:w="2880"/>
          </w:tcPr>
          <w:p>
            <w:r>
              <w:t>1484</w:t>
            </w:r>
          </w:p>
        </w:tc>
        <w:tc>
          <w:tcPr>
            <w:tcW w:type="dxa" w:w="2880"/>
          </w:tcPr>
          <w:p>
            <w:r>
              <w:t>Реле поворотов Газ-3302 (4-х конт.)</w:t>
            </w:r>
          </w:p>
        </w:tc>
        <w:tc>
          <w:tcPr>
            <w:tcW w:type="dxa" w:w="2880"/>
          </w:tcPr>
          <w:p>
            <w:r>
              <w:t>4442.3787</w:t>
            </w:r>
          </w:p>
        </w:tc>
      </w:tr>
      <w:tr>
        <w:tc>
          <w:tcPr>
            <w:tcW w:type="dxa" w:w="2880"/>
          </w:tcPr>
          <w:p>
            <w:r>
              <w:t>1485</w:t>
            </w:r>
          </w:p>
        </w:tc>
        <w:tc>
          <w:tcPr>
            <w:tcW w:type="dxa" w:w="2880"/>
          </w:tcPr>
          <w:p>
            <w:r>
              <w:t>Реле поворотов ГАЗ-33081,3309</w:t>
            </w:r>
          </w:p>
        </w:tc>
        <w:tc>
          <w:tcPr>
            <w:tcW w:type="dxa" w:w="2880"/>
          </w:tcPr>
          <w:p>
            <w:r>
              <w:t>494.3747-04</w:t>
            </w:r>
          </w:p>
        </w:tc>
      </w:tr>
      <w:tr>
        <w:tc>
          <w:tcPr>
            <w:tcW w:type="dxa" w:w="2880"/>
          </w:tcPr>
          <w:p>
            <w:r>
              <w:t>1486</w:t>
            </w:r>
          </w:p>
        </w:tc>
        <w:tc>
          <w:tcPr>
            <w:tcW w:type="dxa" w:w="2880"/>
          </w:tcPr>
          <w:p>
            <w:r>
              <w:t>Реле поворотов Газ-3309 дизель 24в (4-х конт)</w:t>
            </w:r>
          </w:p>
        </w:tc>
        <w:tc>
          <w:tcPr>
            <w:tcW w:type="dxa" w:w="2880"/>
          </w:tcPr>
          <w:p>
            <w:r>
              <w:t>87.3777</w:t>
            </w:r>
          </w:p>
        </w:tc>
      </w:tr>
      <w:tr>
        <w:tc>
          <w:tcPr>
            <w:tcW w:type="dxa" w:w="2880"/>
          </w:tcPr>
          <w:p>
            <w:r>
              <w:t>1487</w:t>
            </w:r>
          </w:p>
        </w:tc>
        <w:tc>
          <w:tcPr>
            <w:tcW w:type="dxa" w:w="2880"/>
          </w:tcPr>
          <w:p>
            <w:r>
              <w:t>Реле поворотов Газ-3309 дизель 24в (8+3 конт)</w:t>
            </w:r>
          </w:p>
        </w:tc>
        <w:tc>
          <w:tcPr>
            <w:tcW w:type="dxa" w:w="2880"/>
          </w:tcPr>
          <w:p>
            <w:r>
              <w:t>57.3777</w:t>
            </w:r>
          </w:p>
        </w:tc>
      </w:tr>
      <w:tr>
        <w:tc>
          <w:tcPr>
            <w:tcW w:type="dxa" w:w="2880"/>
          </w:tcPr>
          <w:p>
            <w:r>
              <w:t>1488</w:t>
            </w:r>
          </w:p>
        </w:tc>
        <w:tc>
          <w:tcPr>
            <w:tcW w:type="dxa" w:w="2880"/>
          </w:tcPr>
          <w:p>
            <w:r>
              <w:t>Реле поворотов Газель-Next.ГАЗОН-Next (Псков)</w:t>
            </w:r>
          </w:p>
        </w:tc>
        <w:tc>
          <w:tcPr>
            <w:tcW w:type="dxa" w:w="2880"/>
          </w:tcPr>
          <w:p>
            <w:r>
              <w:t>495.3747-03</w:t>
            </w:r>
          </w:p>
        </w:tc>
      </w:tr>
      <w:tr>
        <w:tc>
          <w:tcPr>
            <w:tcW w:type="dxa" w:w="2880"/>
          </w:tcPr>
          <w:p>
            <w:r>
              <w:t>1489</w:t>
            </w:r>
          </w:p>
        </w:tc>
        <w:tc>
          <w:tcPr>
            <w:tcW w:type="dxa" w:w="2880"/>
          </w:tcPr>
          <w:p>
            <w:r>
              <w:t>Реле поворотов Газель-Бизнес(3-х конт.) НЕТ!!!!</w:t>
            </w:r>
          </w:p>
        </w:tc>
        <w:tc>
          <w:tcPr>
            <w:tcW w:type="dxa" w:w="2880"/>
          </w:tcPr>
          <w:p>
            <w:r>
              <w:t>64.3777</w:t>
            </w:r>
          </w:p>
        </w:tc>
      </w:tr>
      <w:tr>
        <w:tc>
          <w:tcPr>
            <w:tcW w:type="dxa" w:w="2880"/>
          </w:tcPr>
          <w:p>
            <w:r>
              <w:t>1490</w:t>
            </w:r>
          </w:p>
        </w:tc>
        <w:tc>
          <w:tcPr>
            <w:tcW w:type="dxa" w:w="2880"/>
          </w:tcPr>
          <w:p>
            <w:r>
              <w:t>Реле поворотов ГАЗОН-Next "G-Part"</w:t>
            </w:r>
          </w:p>
        </w:tc>
        <w:tc>
          <w:tcPr>
            <w:tcW w:type="dxa" w:w="2880"/>
          </w:tcPr>
          <w:p>
            <w:r>
              <w:t>641.3777</w:t>
            </w:r>
          </w:p>
        </w:tc>
      </w:tr>
      <w:tr>
        <w:tc>
          <w:tcPr>
            <w:tcW w:type="dxa" w:w="2880"/>
          </w:tcPr>
          <w:p>
            <w:r>
              <w:t>1491</w:t>
            </w:r>
          </w:p>
        </w:tc>
        <w:tc>
          <w:tcPr>
            <w:tcW w:type="dxa" w:w="2880"/>
          </w:tcPr>
          <w:p>
            <w:r>
              <w:t>Реле поворотов Газон-Next длиннобазный</w:t>
            </w:r>
          </w:p>
        </w:tc>
        <w:tc>
          <w:tcPr>
            <w:tcW w:type="dxa" w:w="2880"/>
          </w:tcPr>
          <w:p>
            <w:r>
              <w:t>444.3787-01</w:t>
            </w:r>
          </w:p>
        </w:tc>
      </w:tr>
      <w:tr>
        <w:tc>
          <w:tcPr>
            <w:tcW w:type="dxa" w:w="2880"/>
          </w:tcPr>
          <w:p>
            <w:r>
              <w:t>1492</w:t>
            </w:r>
          </w:p>
        </w:tc>
        <w:tc>
          <w:tcPr>
            <w:tcW w:type="dxa" w:w="2880"/>
          </w:tcPr>
          <w:p>
            <w:r>
              <w:t>Реле поворотов РС-57 12В  ГАЗ</w:t>
            </w:r>
          </w:p>
        </w:tc>
        <w:tc>
          <w:tcPr>
            <w:tcW w:type="dxa" w:w="2880"/>
          </w:tcPr>
          <w:p>
            <w:r>
              <w:t>РС-57</w:t>
            </w:r>
          </w:p>
        </w:tc>
      </w:tr>
      <w:tr>
        <w:tc>
          <w:tcPr>
            <w:tcW w:type="dxa" w:w="2880"/>
          </w:tcPr>
          <w:p>
            <w:r>
              <w:t>1493</w:t>
            </w:r>
          </w:p>
        </w:tc>
        <w:tc>
          <w:tcPr>
            <w:tcW w:type="dxa" w:w="2880"/>
          </w:tcPr>
          <w:p>
            <w:r>
              <w:t>Реле поворотов РС-950 (713.377) 12V ЗИЛ,УАЗ,ПАЗ</w:t>
            </w:r>
          </w:p>
        </w:tc>
        <w:tc>
          <w:tcPr>
            <w:tcW w:type="dxa" w:w="2880"/>
          </w:tcPr>
          <w:p>
            <w:r>
              <w:t>713.3777</w:t>
            </w:r>
          </w:p>
        </w:tc>
      </w:tr>
      <w:tr>
        <w:tc>
          <w:tcPr>
            <w:tcW w:type="dxa" w:w="2880"/>
          </w:tcPr>
          <w:p>
            <w:r>
              <w:t>1494</w:t>
            </w:r>
          </w:p>
        </w:tc>
        <w:tc>
          <w:tcPr>
            <w:tcW w:type="dxa" w:w="2880"/>
          </w:tcPr>
          <w:p>
            <w:r>
              <w:t>Реле поворотов РС-950 12V ГАЗ-2401,УАЗ,ПАЗ (Пенза)</w:t>
            </w:r>
          </w:p>
        </w:tc>
        <w:tc>
          <w:tcPr>
            <w:tcW w:type="dxa" w:w="2880"/>
          </w:tcPr>
          <w:p>
            <w:r>
              <w:t>РС-950-3726010</w:t>
            </w:r>
          </w:p>
        </w:tc>
      </w:tr>
      <w:tr>
        <w:tc>
          <w:tcPr>
            <w:tcW w:type="dxa" w:w="2880"/>
          </w:tcPr>
          <w:p>
            <w:r>
              <w:t>1495</w:t>
            </w:r>
          </w:p>
        </w:tc>
        <w:tc>
          <w:tcPr>
            <w:tcW w:type="dxa" w:w="2880"/>
          </w:tcPr>
          <w:p>
            <w:r>
              <w:t>Реле поворотов РС-950П 12V ,ГАЗ -2410,31029,ГАЗ-3307(Пенза)</w:t>
            </w:r>
          </w:p>
        </w:tc>
        <w:tc>
          <w:tcPr>
            <w:tcW w:type="dxa" w:w="2880"/>
          </w:tcPr>
          <w:p>
            <w:r>
              <w:t>РС-950П</w:t>
            </w:r>
          </w:p>
        </w:tc>
      </w:tr>
      <w:tr>
        <w:tc>
          <w:tcPr>
            <w:tcW w:type="dxa" w:w="2880"/>
          </w:tcPr>
          <w:p>
            <w:r>
              <w:t>1496</w:t>
            </w:r>
          </w:p>
        </w:tc>
        <w:tc>
          <w:tcPr>
            <w:tcW w:type="dxa" w:w="2880"/>
          </w:tcPr>
          <w:p>
            <w:r>
              <w:t>Реле поворотов РС-950П 12V Бычок,ГАЗ (Автоприбор)(8+5 конт)</w:t>
            </w:r>
          </w:p>
        </w:tc>
        <w:tc>
          <w:tcPr>
            <w:tcW w:type="dxa" w:w="2880"/>
          </w:tcPr>
          <w:p>
            <w:r>
              <w:t>РС-950П-3726010</w:t>
            </w:r>
          </w:p>
        </w:tc>
      </w:tr>
      <w:tr>
        <w:tc>
          <w:tcPr>
            <w:tcW w:type="dxa" w:w="2880"/>
          </w:tcPr>
          <w:p>
            <w:r>
              <w:t>1497</w:t>
            </w:r>
          </w:p>
        </w:tc>
        <w:tc>
          <w:tcPr>
            <w:tcW w:type="dxa" w:w="2880"/>
          </w:tcPr>
          <w:p>
            <w:r>
              <w:t>Реле подогревателя воздуха, стартера(5340.3740062-12) 24V</w:t>
            </w:r>
          </w:p>
        </w:tc>
        <w:tc>
          <w:tcPr>
            <w:tcW w:type="dxa" w:w="2880"/>
          </w:tcPr>
          <w:p>
            <w:r>
              <w:t>5340.3740062-12</w:t>
            </w:r>
          </w:p>
        </w:tc>
      </w:tr>
      <w:tr>
        <w:tc>
          <w:tcPr>
            <w:tcW w:type="dxa" w:w="2880"/>
          </w:tcPr>
          <w:p>
            <w:r>
              <w:t>1498</w:t>
            </w:r>
          </w:p>
        </w:tc>
        <w:tc>
          <w:tcPr>
            <w:tcW w:type="dxa" w:w="2880"/>
          </w:tcPr>
          <w:p>
            <w:r>
              <w:t>Реле подогревателя воздуха,стартера 13933152AT 12V</w:t>
            </w:r>
          </w:p>
        </w:tc>
        <w:tc>
          <w:tcPr>
            <w:tcW w:type="dxa" w:w="2880"/>
          </w:tcPr>
          <w:p>
            <w:r>
              <w:t>13933152AT</w:t>
            </w:r>
          </w:p>
        </w:tc>
      </w:tr>
      <w:tr>
        <w:tc>
          <w:tcPr>
            <w:tcW w:type="dxa" w:w="2880"/>
          </w:tcPr>
          <w:p>
            <w:r>
              <w:t>1499</w:t>
            </w:r>
          </w:p>
        </w:tc>
        <w:tc>
          <w:tcPr>
            <w:tcW w:type="dxa" w:w="2880"/>
          </w:tcPr>
          <w:p>
            <w:r>
              <w:t>Реле стартера Валдай.Газон ГАЗель 12V (70А)</w:t>
            </w:r>
          </w:p>
        </w:tc>
        <w:tc>
          <w:tcPr>
            <w:tcW w:type="dxa" w:w="2880"/>
          </w:tcPr>
          <w:p>
            <w:r>
              <w:t>461.3787-02</w:t>
            </w:r>
          </w:p>
        </w:tc>
      </w:tr>
      <w:tr>
        <w:tc>
          <w:tcPr>
            <w:tcW w:type="dxa" w:w="2880"/>
          </w:tcPr>
          <w:p>
            <w:r>
              <w:t>1500</w:t>
            </w:r>
          </w:p>
        </w:tc>
        <w:tc>
          <w:tcPr>
            <w:tcW w:type="dxa" w:w="2880"/>
          </w:tcPr>
          <w:p>
            <w:r>
              <w:t>Реле стартера ГАЗ-3110,2217,3302</w:t>
            </w:r>
          </w:p>
        </w:tc>
        <w:tc>
          <w:tcPr>
            <w:tcW w:type="dxa" w:w="2880"/>
          </w:tcPr>
          <w:p>
            <w:r>
              <w:t>711-3747.000-03</w:t>
            </w:r>
          </w:p>
        </w:tc>
      </w:tr>
      <w:tr>
        <w:tc>
          <w:tcPr>
            <w:tcW w:type="dxa" w:w="2880"/>
          </w:tcPr>
          <w:p>
            <w:r>
              <w:t>1501</w:t>
            </w:r>
          </w:p>
        </w:tc>
        <w:tc>
          <w:tcPr>
            <w:tcW w:type="dxa" w:w="2880"/>
          </w:tcPr>
          <w:p>
            <w:r>
              <w:t>Реле стартера ГАЗ-3307 24В.</w:t>
            </w:r>
          </w:p>
        </w:tc>
        <w:tc>
          <w:tcPr>
            <w:tcW w:type="dxa" w:w="2880"/>
          </w:tcPr>
          <w:p>
            <w:r>
              <w:t>738.3747-20</w:t>
            </w:r>
          </w:p>
        </w:tc>
      </w:tr>
      <w:tr>
        <w:tc>
          <w:tcPr>
            <w:tcW w:type="dxa" w:w="2880"/>
          </w:tcPr>
          <w:p>
            <w:r>
              <w:t>1502</w:t>
            </w:r>
          </w:p>
        </w:tc>
        <w:tc>
          <w:tcPr>
            <w:tcW w:type="dxa" w:w="2880"/>
          </w:tcPr>
          <w:p>
            <w:r>
              <w:t>Реле стартера Газ-53,Паз,УАЗ 12В</w:t>
            </w:r>
          </w:p>
        </w:tc>
        <w:tc>
          <w:tcPr>
            <w:tcW w:type="dxa" w:w="2880"/>
          </w:tcPr>
          <w:p>
            <w:r>
              <w:t>РС-507Б</w:t>
            </w:r>
          </w:p>
        </w:tc>
      </w:tr>
      <w:tr>
        <w:tc>
          <w:tcPr>
            <w:tcW w:type="dxa" w:w="2880"/>
          </w:tcPr>
          <w:p>
            <w:r>
              <w:t>1503</w:t>
            </w:r>
          </w:p>
        </w:tc>
        <w:tc>
          <w:tcPr>
            <w:tcW w:type="dxa" w:w="2880"/>
          </w:tcPr>
          <w:p>
            <w:r>
              <w:t>Реле стартера Газ53,24 Уаз-452,469,н/обр.</w:t>
            </w:r>
          </w:p>
        </w:tc>
        <w:tc>
          <w:tcPr>
            <w:tcW w:type="dxa" w:w="2880"/>
          </w:tcPr>
          <w:p>
            <w:r>
              <w:t>738.3747</w:t>
            </w:r>
          </w:p>
        </w:tc>
      </w:tr>
      <w:tr>
        <w:tc>
          <w:tcPr>
            <w:tcW w:type="dxa" w:w="2880"/>
          </w:tcPr>
          <w:p>
            <w:r>
              <w:t>1504</w:t>
            </w:r>
          </w:p>
        </w:tc>
        <w:tc>
          <w:tcPr>
            <w:tcW w:type="dxa" w:w="2880"/>
          </w:tcPr>
          <w:p>
            <w:r>
              <w:t>Реле стеклоочистителя ГАЗ-3110 (Авар) (ГАЗ)</w:t>
            </w:r>
          </w:p>
        </w:tc>
        <w:tc>
          <w:tcPr>
            <w:tcW w:type="dxa" w:w="2880"/>
          </w:tcPr>
          <w:p>
            <w:r>
              <w:t>931.3747</w:t>
            </w:r>
          </w:p>
        </w:tc>
      </w:tr>
      <w:tr>
        <w:tc>
          <w:tcPr>
            <w:tcW w:type="dxa" w:w="2880"/>
          </w:tcPr>
          <w:p>
            <w:r>
              <w:t>1505</w:t>
            </w:r>
          </w:p>
        </w:tc>
        <w:tc>
          <w:tcPr>
            <w:tcW w:type="dxa" w:w="2880"/>
          </w:tcPr>
          <w:p>
            <w:r>
              <w:t>Реле стеклоочистителя ГАЗ-32213,Газель-Next Урал</w:t>
            </w:r>
          </w:p>
        </w:tc>
        <w:tc>
          <w:tcPr>
            <w:tcW w:type="dxa" w:w="2880"/>
          </w:tcPr>
          <w:p>
            <w:r>
              <w:t>21140374771000</w:t>
            </w:r>
          </w:p>
        </w:tc>
      </w:tr>
      <w:tr>
        <w:tc>
          <w:tcPr>
            <w:tcW w:type="dxa" w:w="2880"/>
          </w:tcPr>
          <w:p>
            <w:r>
              <w:t>1506</w:t>
            </w:r>
          </w:p>
        </w:tc>
        <w:tc>
          <w:tcPr>
            <w:tcW w:type="dxa" w:w="2880"/>
          </w:tcPr>
          <w:p>
            <w:r>
              <w:t>Реле стеклоочистителя ГАЗ-3302</w:t>
            </w:r>
          </w:p>
        </w:tc>
        <w:tc>
          <w:tcPr>
            <w:tcW w:type="dxa" w:w="2880"/>
          </w:tcPr>
          <w:p>
            <w:r>
              <w:t>932.3747</w:t>
            </w:r>
          </w:p>
        </w:tc>
      </w:tr>
      <w:tr>
        <w:tc>
          <w:tcPr>
            <w:tcW w:type="dxa" w:w="2880"/>
          </w:tcPr>
          <w:p>
            <w:r>
              <w:t>1507</w:t>
            </w:r>
          </w:p>
        </w:tc>
        <w:tc>
          <w:tcPr>
            <w:tcW w:type="dxa" w:w="2880"/>
          </w:tcPr>
          <w:p>
            <w:r>
              <w:t>Реле стеклоочистителя ГАЗ-3302 -Бизнес</w:t>
            </w:r>
          </w:p>
        </w:tc>
        <w:tc>
          <w:tcPr>
            <w:tcW w:type="dxa" w:w="2880"/>
          </w:tcPr>
          <w:p>
            <w:r>
              <w:t>526.3747-04</w:t>
            </w:r>
          </w:p>
        </w:tc>
      </w:tr>
      <w:tr>
        <w:tc>
          <w:tcPr>
            <w:tcW w:type="dxa" w:w="2880"/>
          </w:tcPr>
          <w:p>
            <w:r>
              <w:t>1508</w:t>
            </w:r>
          </w:p>
        </w:tc>
        <w:tc>
          <w:tcPr>
            <w:tcW w:type="dxa" w:w="2880"/>
          </w:tcPr>
          <w:p>
            <w:r>
              <w:t>Реле стеклоочистителя ГАЗ-3302 уши (524-01) ромб</w:t>
            </w:r>
          </w:p>
        </w:tc>
        <w:tc>
          <w:tcPr>
            <w:tcW w:type="dxa" w:w="2880"/>
          </w:tcPr>
          <w:p>
            <w:r>
              <w:t>524.3787-01</w:t>
            </w:r>
          </w:p>
        </w:tc>
      </w:tr>
      <w:tr>
        <w:tc>
          <w:tcPr>
            <w:tcW w:type="dxa" w:w="2880"/>
          </w:tcPr>
          <w:p>
            <w:r>
              <w:t>1509</w:t>
            </w:r>
          </w:p>
        </w:tc>
        <w:tc>
          <w:tcPr>
            <w:tcW w:type="dxa" w:w="2880"/>
          </w:tcPr>
          <w:p>
            <w:r>
              <w:t>Реле стеклоочистителя Газ-3309 дизель 24в(6 конт)</w:t>
            </w:r>
          </w:p>
        </w:tc>
        <w:tc>
          <w:tcPr>
            <w:tcW w:type="dxa" w:w="2880"/>
          </w:tcPr>
          <w:p>
            <w:r>
              <w:t>89.3777</w:t>
            </w:r>
          </w:p>
        </w:tc>
      </w:tr>
      <w:tr>
        <w:tc>
          <w:tcPr>
            <w:tcW w:type="dxa" w:w="2880"/>
          </w:tcPr>
          <w:p>
            <w:r>
              <w:t>1510</w:t>
            </w:r>
          </w:p>
        </w:tc>
        <w:tc>
          <w:tcPr>
            <w:tcW w:type="dxa" w:w="2880"/>
          </w:tcPr>
          <w:p>
            <w:r>
              <w:t>Реле стеклоочистителя Газель-Бизнес</w:t>
            </w:r>
          </w:p>
        </w:tc>
        <w:tc>
          <w:tcPr>
            <w:tcW w:type="dxa" w:w="2880"/>
          </w:tcPr>
          <w:p>
            <w:r>
              <w:t>48.3787-04</w:t>
            </w:r>
          </w:p>
        </w:tc>
      </w:tr>
      <w:tr>
        <w:tc>
          <w:tcPr>
            <w:tcW w:type="dxa" w:w="2880"/>
          </w:tcPr>
          <w:p>
            <w:r>
              <w:t>1511</w:t>
            </w:r>
          </w:p>
        </w:tc>
        <w:tc>
          <w:tcPr>
            <w:tcW w:type="dxa" w:w="2880"/>
          </w:tcPr>
          <w:p>
            <w:r>
              <w:t>Реле-сигнализатор Газель NEXT,Валдай,ПАЗ 12В</w:t>
            </w:r>
          </w:p>
        </w:tc>
        <w:tc>
          <w:tcPr>
            <w:tcW w:type="dxa" w:w="2880"/>
          </w:tcPr>
          <w:p>
            <w:r>
              <w:t>733.3747</w:t>
            </w:r>
          </w:p>
        </w:tc>
      </w:tr>
      <w:tr>
        <w:tc>
          <w:tcPr>
            <w:tcW w:type="dxa" w:w="2880"/>
          </w:tcPr>
          <w:p>
            <w:r>
              <w:t>1512</w:t>
            </w:r>
          </w:p>
        </w:tc>
        <w:tc>
          <w:tcPr>
            <w:tcW w:type="dxa" w:w="2880"/>
          </w:tcPr>
          <w:p>
            <w:r>
              <w:t>Ремень 1045 ГАЗ-53,3007(вентилятор)Детали Машин"</w:t>
            </w:r>
          </w:p>
        </w:tc>
        <w:tc>
          <w:tcPr>
            <w:tcW w:type="dxa" w:w="2880"/>
          </w:tcPr>
          <w:p>
            <w:r>
              <w:t>11х10-1045</w:t>
            </w:r>
          </w:p>
        </w:tc>
      </w:tr>
      <w:tr>
        <w:tc>
          <w:tcPr>
            <w:tcW w:type="dxa" w:w="2880"/>
          </w:tcPr>
          <w:p>
            <w:r>
              <w:t>1513</w:t>
            </w:r>
          </w:p>
        </w:tc>
        <w:tc>
          <w:tcPr>
            <w:tcW w:type="dxa" w:w="2880"/>
          </w:tcPr>
          <w:p>
            <w:r>
              <w:t>Ремень 1045 ЯрТ</w:t>
            </w:r>
          </w:p>
        </w:tc>
        <w:tc>
          <w:tcPr>
            <w:tcW w:type="dxa" w:w="2880"/>
          </w:tcPr>
          <w:p>
            <w:r>
              <w:t>11x1045</w:t>
            </w:r>
          </w:p>
        </w:tc>
      </w:tr>
      <w:tr>
        <w:tc>
          <w:tcPr>
            <w:tcW w:type="dxa" w:w="2880"/>
          </w:tcPr>
          <w:p>
            <w:r>
              <w:t>1514</w:t>
            </w:r>
          </w:p>
        </w:tc>
        <w:tc>
          <w:tcPr>
            <w:tcW w:type="dxa" w:w="2880"/>
          </w:tcPr>
          <w:p>
            <w:r>
              <w:t>Ремень 1250 ГАЗ-33081,ПАЗ,дв,Д-245</w:t>
            </w:r>
          </w:p>
        </w:tc>
        <w:tc>
          <w:tcPr>
            <w:tcW w:type="dxa" w:w="2880"/>
          </w:tcPr>
          <w:p>
            <w:r>
              <w:t>13-1250</w:t>
            </w:r>
          </w:p>
        </w:tc>
      </w:tr>
      <w:tr>
        <w:tc>
          <w:tcPr>
            <w:tcW w:type="dxa" w:w="2880"/>
          </w:tcPr>
          <w:p>
            <w:r>
              <w:t>1515</w:t>
            </w:r>
          </w:p>
        </w:tc>
        <w:tc>
          <w:tcPr>
            <w:tcW w:type="dxa" w:w="2880"/>
          </w:tcPr>
          <w:p>
            <w:r>
              <w:t>Ремень 1280(11х10) ГАЗ-3309,Валдай,ЗИЛ дв,Д-245</w:t>
            </w:r>
          </w:p>
        </w:tc>
        <w:tc>
          <w:tcPr>
            <w:tcW w:type="dxa" w:w="2880"/>
          </w:tcPr>
          <w:p>
            <w:r>
              <w:t>11-1280</w:t>
            </w:r>
          </w:p>
        </w:tc>
      </w:tr>
      <w:tr>
        <w:tc>
          <w:tcPr>
            <w:tcW w:type="dxa" w:w="2880"/>
          </w:tcPr>
          <w:p>
            <w:r>
              <w:t>1516</w:t>
            </w:r>
          </w:p>
        </w:tc>
        <w:tc>
          <w:tcPr>
            <w:tcW w:type="dxa" w:w="2880"/>
          </w:tcPr>
          <w:p>
            <w:r>
              <w:t>Ремень 1400 вентилятора зубчатый для ЗМЗ-513,5233,5231,5234</w:t>
            </w:r>
          </w:p>
        </w:tc>
        <w:tc>
          <w:tcPr>
            <w:tcW w:type="dxa" w:w="2880"/>
          </w:tcPr>
          <w:p>
            <w:r>
              <w:t>13-1400</w:t>
            </w:r>
          </w:p>
        </w:tc>
      </w:tr>
      <w:tr>
        <w:tc>
          <w:tcPr>
            <w:tcW w:type="dxa" w:w="2880"/>
          </w:tcPr>
          <w:p>
            <w:r>
              <w:t>1517</w:t>
            </w:r>
          </w:p>
        </w:tc>
        <w:tc>
          <w:tcPr>
            <w:tcW w:type="dxa" w:w="2880"/>
          </w:tcPr>
          <w:p>
            <w:r>
              <w:t>Ремень 1500 вентилятора зубчатый дляГАЗ-66,3308,ПАЗ</w:t>
            </w:r>
          </w:p>
        </w:tc>
        <w:tc>
          <w:tcPr>
            <w:tcW w:type="dxa" w:w="2880"/>
          </w:tcPr>
          <w:p>
            <w:r>
              <w:t>13-1500</w:t>
            </w:r>
          </w:p>
        </w:tc>
      </w:tr>
      <w:tr>
        <w:tc>
          <w:tcPr>
            <w:tcW w:type="dxa" w:w="2880"/>
          </w:tcPr>
          <w:p>
            <w:r>
              <w:t>1518</w:t>
            </w:r>
          </w:p>
        </w:tc>
        <w:tc>
          <w:tcPr>
            <w:tcW w:type="dxa" w:w="2880"/>
          </w:tcPr>
          <w:p>
            <w:r>
              <w:t>Ремень 1775 компрессора и насоса ГУР для ГАЗ-66,ПАЗ</w:t>
            </w:r>
          </w:p>
        </w:tc>
        <w:tc>
          <w:tcPr>
            <w:tcW w:type="dxa" w:w="2880"/>
          </w:tcPr>
          <w:p>
            <w:r>
              <w:t>13-1775</w:t>
            </w:r>
          </w:p>
        </w:tc>
      </w:tr>
      <w:tr>
        <w:tc>
          <w:tcPr>
            <w:tcW w:type="dxa" w:w="2880"/>
          </w:tcPr>
          <w:p>
            <w:r>
              <w:t>1519</w:t>
            </w:r>
          </w:p>
        </w:tc>
        <w:tc>
          <w:tcPr>
            <w:tcW w:type="dxa" w:w="2880"/>
          </w:tcPr>
          <w:p>
            <w:r>
              <w:t>Ремень 833 ГАЗ 53 (генератор) зуб.</w:t>
            </w:r>
          </w:p>
        </w:tc>
        <w:tc>
          <w:tcPr>
            <w:tcW w:type="dxa" w:w="2880"/>
          </w:tcPr>
          <w:p>
            <w:r>
              <w:t>РЕ.8,5х8-833</w:t>
            </w:r>
          </w:p>
        </w:tc>
      </w:tr>
      <w:tr>
        <w:tc>
          <w:tcPr>
            <w:tcW w:type="dxa" w:w="2880"/>
          </w:tcPr>
          <w:p>
            <w:r>
              <w:t>1520</w:t>
            </w:r>
          </w:p>
        </w:tc>
        <w:tc>
          <w:tcPr>
            <w:tcW w:type="dxa" w:w="2880"/>
          </w:tcPr>
          <w:p>
            <w:r>
              <w:t>Ремень 833 ГАЗ-53 (генератор)</w:t>
            </w:r>
          </w:p>
        </w:tc>
        <w:tc>
          <w:tcPr>
            <w:tcW w:type="dxa" w:w="2880"/>
          </w:tcPr>
          <w:p>
            <w:r>
              <w:t>8,5х8-833</w:t>
            </w:r>
          </w:p>
        </w:tc>
      </w:tr>
      <w:tr>
        <w:tc>
          <w:tcPr>
            <w:tcW w:type="dxa" w:w="2880"/>
          </w:tcPr>
          <w:p>
            <w:r>
              <w:t>1521</w:t>
            </w:r>
          </w:p>
        </w:tc>
        <w:tc>
          <w:tcPr>
            <w:tcW w:type="dxa" w:w="2880"/>
          </w:tcPr>
          <w:p>
            <w:r>
              <w:t>Ремень крепления крышки аккумулятора ГАЗон-NEXT</w:t>
            </w:r>
          </w:p>
        </w:tc>
        <w:tc>
          <w:tcPr>
            <w:tcW w:type="dxa" w:w="2880"/>
          </w:tcPr>
          <w:p>
            <w:r>
              <w:t>С41R11-3703160</w:t>
            </w:r>
          </w:p>
        </w:tc>
      </w:tr>
      <w:tr>
        <w:tc>
          <w:tcPr>
            <w:tcW w:type="dxa" w:w="2880"/>
          </w:tcPr>
          <w:p>
            <w:r>
              <w:t>1522</w:t>
            </w:r>
          </w:p>
        </w:tc>
        <w:tc>
          <w:tcPr>
            <w:tcW w:type="dxa" w:w="2880"/>
          </w:tcPr>
          <w:p>
            <w:r>
              <w:t>Ремень привода агрегатов 1371 ЯМЗ-5344 Газон-Next (5340.1308170-11)</w:t>
            </w:r>
          </w:p>
        </w:tc>
        <w:tc>
          <w:tcPr>
            <w:tcW w:type="dxa" w:w="2880"/>
          </w:tcPr>
          <w:p>
            <w:r>
              <w:t>6РК-1371(5340.1308170-11)</w:t>
            </w:r>
          </w:p>
        </w:tc>
      </w:tr>
      <w:tr>
        <w:tc>
          <w:tcPr>
            <w:tcW w:type="dxa" w:w="2880"/>
          </w:tcPr>
          <w:p>
            <w:r>
              <w:t>1523</w:t>
            </w:r>
          </w:p>
        </w:tc>
        <w:tc>
          <w:tcPr>
            <w:tcW w:type="dxa" w:w="2880"/>
          </w:tcPr>
          <w:p>
            <w:r>
              <w:t>Ремень привода вентилятора 1413 Газон-Next (5340.8114170-11)</w:t>
            </w:r>
          </w:p>
        </w:tc>
        <w:tc>
          <w:tcPr>
            <w:tcW w:type="dxa" w:w="2880"/>
          </w:tcPr>
          <w:p>
            <w:r>
              <w:t>6РК-1413</w:t>
            </w:r>
          </w:p>
        </w:tc>
      </w:tr>
      <w:tr>
        <w:tc>
          <w:tcPr>
            <w:tcW w:type="dxa" w:w="2880"/>
          </w:tcPr>
          <w:p>
            <w:r>
              <w:t>1524</w:t>
            </w:r>
          </w:p>
        </w:tc>
        <w:tc>
          <w:tcPr>
            <w:tcW w:type="dxa" w:w="2880"/>
          </w:tcPr>
          <w:p>
            <w:r>
              <w:t>Ремень привода генератора 1016 Газон-Next (5340.3701170-11)</w:t>
            </w:r>
          </w:p>
        </w:tc>
        <w:tc>
          <w:tcPr>
            <w:tcW w:type="dxa" w:w="2880"/>
          </w:tcPr>
          <w:p>
            <w:r>
              <w:t>6РК-1016</w:t>
            </w:r>
          </w:p>
        </w:tc>
      </w:tr>
      <w:tr>
        <w:tc>
          <w:tcPr>
            <w:tcW w:type="dxa" w:w="2880"/>
          </w:tcPr>
          <w:p>
            <w:r>
              <w:t>1525</w:t>
            </w:r>
          </w:p>
        </w:tc>
        <w:tc>
          <w:tcPr>
            <w:tcW w:type="dxa" w:w="2880"/>
          </w:tcPr>
          <w:p>
            <w:r>
              <w:t>Ремень1015 привода генератора ЯМЗ-5340,536 (Trialli)</w:t>
            </w:r>
          </w:p>
        </w:tc>
        <w:tc>
          <w:tcPr>
            <w:tcW w:type="dxa" w:w="2880"/>
          </w:tcPr>
          <w:p>
            <w:r>
              <w:t>6РК-1015</w:t>
            </w:r>
          </w:p>
        </w:tc>
      </w:tr>
      <w:tr>
        <w:tc>
          <w:tcPr>
            <w:tcW w:type="dxa" w:w="2880"/>
          </w:tcPr>
          <w:p>
            <w:r>
              <w:t>1526</w:t>
            </w:r>
          </w:p>
        </w:tc>
        <w:tc>
          <w:tcPr>
            <w:tcW w:type="dxa" w:w="2880"/>
          </w:tcPr>
          <w:p>
            <w:r>
              <w:t>Ремни безопасности ГАЗ-3307</w:t>
            </w:r>
          </w:p>
        </w:tc>
        <w:tc>
          <w:tcPr>
            <w:tcW w:type="dxa" w:w="2880"/>
          </w:tcPr>
          <w:p>
            <w:r>
              <w:t>11233</w:t>
            </w:r>
          </w:p>
        </w:tc>
      </w:tr>
      <w:tr>
        <w:tc>
          <w:tcPr>
            <w:tcW w:type="dxa" w:w="2880"/>
          </w:tcPr>
          <w:p>
            <w:r>
              <w:t>1527</w:t>
            </w:r>
          </w:p>
        </w:tc>
        <w:tc>
          <w:tcPr>
            <w:tcW w:type="dxa" w:w="2880"/>
          </w:tcPr>
          <w:p>
            <w:r>
              <w:t>Рессора дополнительная задняя ГАЗ-3307( малолистовая) (3 листа)</w:t>
            </w:r>
          </w:p>
        </w:tc>
        <w:tc>
          <w:tcPr>
            <w:tcW w:type="dxa" w:w="2880"/>
          </w:tcPr>
          <w:p>
            <w:r>
              <w:t>53-12-2913012-10-01</w:t>
            </w:r>
          </w:p>
        </w:tc>
      </w:tr>
      <w:tr>
        <w:tc>
          <w:tcPr>
            <w:tcW w:type="dxa" w:w="2880"/>
          </w:tcPr>
          <w:p>
            <w:r>
              <w:t>1528</w:t>
            </w:r>
          </w:p>
        </w:tc>
        <w:tc>
          <w:tcPr>
            <w:tcW w:type="dxa" w:w="2880"/>
          </w:tcPr>
          <w:p>
            <w:r>
              <w:t>Рессора дополнительная задняя ГАЗ-3309 (4 листа)</w:t>
            </w:r>
          </w:p>
        </w:tc>
        <w:tc>
          <w:tcPr>
            <w:tcW w:type="dxa" w:w="2880"/>
          </w:tcPr>
          <w:p>
            <w:r>
              <w:t>3309-2913012</w:t>
            </w:r>
          </w:p>
        </w:tc>
      </w:tr>
      <w:tr>
        <w:tc>
          <w:tcPr>
            <w:tcW w:type="dxa" w:w="2880"/>
          </w:tcPr>
          <w:p>
            <w:r>
              <w:t>1529</w:t>
            </w:r>
          </w:p>
        </w:tc>
        <w:tc>
          <w:tcPr>
            <w:tcW w:type="dxa" w:w="2880"/>
          </w:tcPr>
          <w:p>
            <w:r>
              <w:t>Рессора дополнительная задняя ГАЗ-53 (3 листа)</w:t>
            </w:r>
          </w:p>
        </w:tc>
        <w:tc>
          <w:tcPr>
            <w:tcW w:type="dxa" w:w="2880"/>
          </w:tcPr>
          <w:p>
            <w:r>
              <w:t>53-12-2913012-10</w:t>
            </w:r>
          </w:p>
        </w:tc>
      </w:tr>
      <w:tr>
        <w:tc>
          <w:tcPr>
            <w:tcW w:type="dxa" w:w="2880"/>
          </w:tcPr>
          <w:p>
            <w:r>
              <w:t>1530</w:t>
            </w:r>
          </w:p>
        </w:tc>
        <w:tc>
          <w:tcPr>
            <w:tcW w:type="dxa" w:w="2880"/>
          </w:tcPr>
          <w:p>
            <w:r>
              <w:t>Рессора задняя Валдай</w:t>
            </w:r>
          </w:p>
        </w:tc>
        <w:tc>
          <w:tcPr>
            <w:tcW w:type="dxa" w:w="2880"/>
          </w:tcPr>
          <w:p>
            <w:r>
              <w:t>РШ13.33104-2912010</w:t>
            </w:r>
          </w:p>
        </w:tc>
      </w:tr>
      <w:tr>
        <w:tc>
          <w:tcPr>
            <w:tcW w:type="dxa" w:w="2880"/>
          </w:tcPr>
          <w:p>
            <w:r>
              <w:t>1531</w:t>
            </w:r>
          </w:p>
        </w:tc>
        <w:tc>
          <w:tcPr>
            <w:tcW w:type="dxa" w:w="2880"/>
          </w:tcPr>
          <w:p>
            <w:r>
              <w:t>Рессора задняя ГАЗ-3307.3309 Газон-Next 1610х65х143 13 листов</w:t>
            </w:r>
          </w:p>
        </w:tc>
        <w:tc>
          <w:tcPr>
            <w:tcW w:type="dxa" w:w="2880"/>
          </w:tcPr>
          <w:p>
            <w:r>
              <w:t>53-2912012-03(02)</w:t>
            </w:r>
          </w:p>
        </w:tc>
      </w:tr>
      <w:tr>
        <w:tc>
          <w:tcPr>
            <w:tcW w:type="dxa" w:w="2880"/>
          </w:tcPr>
          <w:p>
            <w:r>
              <w:t>1532</w:t>
            </w:r>
          </w:p>
        </w:tc>
        <w:tc>
          <w:tcPr>
            <w:tcW w:type="dxa" w:w="2880"/>
          </w:tcPr>
          <w:p>
            <w:r>
              <w:t>Рессора задняя ГАЗ-33081( Садко) 11 листов</w:t>
            </w:r>
          </w:p>
        </w:tc>
        <w:tc>
          <w:tcPr>
            <w:tcW w:type="dxa" w:w="2880"/>
          </w:tcPr>
          <w:p>
            <w:r>
              <w:t>3308-2912012-01</w:t>
            </w:r>
          </w:p>
        </w:tc>
      </w:tr>
      <w:tr>
        <w:tc>
          <w:tcPr>
            <w:tcW w:type="dxa" w:w="2880"/>
          </w:tcPr>
          <w:p>
            <w:r>
              <w:t>1533</w:t>
            </w:r>
          </w:p>
        </w:tc>
        <w:tc>
          <w:tcPr>
            <w:tcW w:type="dxa" w:w="2880"/>
          </w:tcPr>
          <w:p>
            <w:r>
              <w:t>Рессора задняя ГАЗ-53, 3307, 3309, ГАЗон NEXT 14 листов</w:t>
            </w:r>
          </w:p>
        </w:tc>
        <w:tc>
          <w:tcPr>
            <w:tcW w:type="dxa" w:w="2880"/>
          </w:tcPr>
          <w:p>
            <w:r>
              <w:t>53-2912012-02</w:t>
            </w:r>
          </w:p>
        </w:tc>
      </w:tr>
      <w:tr>
        <w:tc>
          <w:tcPr>
            <w:tcW w:type="dxa" w:w="2880"/>
          </w:tcPr>
          <w:p>
            <w:r>
              <w:t>1534</w:t>
            </w:r>
          </w:p>
        </w:tc>
        <w:tc>
          <w:tcPr>
            <w:tcW w:type="dxa" w:w="2880"/>
          </w:tcPr>
          <w:p>
            <w:r>
              <w:t>Рессора передняя (ГАЗ) ГАЗ-53,3307 ( 12 листов)1225х65х84</w:t>
            </w:r>
          </w:p>
        </w:tc>
        <w:tc>
          <w:tcPr>
            <w:tcW w:type="dxa" w:w="2880"/>
          </w:tcPr>
          <w:p>
            <w:r>
              <w:t>53-2902012-02</w:t>
            </w:r>
          </w:p>
        </w:tc>
      </w:tr>
      <w:tr>
        <w:tc>
          <w:tcPr>
            <w:tcW w:type="dxa" w:w="2880"/>
          </w:tcPr>
          <w:p>
            <w:r>
              <w:t>1535</w:t>
            </w:r>
          </w:p>
        </w:tc>
        <w:tc>
          <w:tcPr>
            <w:tcW w:type="dxa" w:w="2880"/>
          </w:tcPr>
          <w:p>
            <w:r>
              <w:t>Рессора передняя Валдай,Газон-NEXT "ГАЗ" 3 листа ГАЗ оригинал</w:t>
            </w:r>
          </w:p>
        </w:tc>
        <w:tc>
          <w:tcPr>
            <w:tcW w:type="dxa" w:w="2880"/>
          </w:tcPr>
          <w:p>
            <w:r>
              <w:t>С41К11-2902010-01</w:t>
            </w:r>
          </w:p>
        </w:tc>
      </w:tr>
      <w:tr>
        <w:tc>
          <w:tcPr>
            <w:tcW w:type="dxa" w:w="2880"/>
          </w:tcPr>
          <w:p>
            <w:r>
              <w:t>1536</w:t>
            </w:r>
          </w:p>
        </w:tc>
        <w:tc>
          <w:tcPr>
            <w:tcW w:type="dxa" w:w="2880"/>
          </w:tcPr>
          <w:p>
            <w:r>
              <w:t>Рессора передняя ГАЗ-33081( Садко) 14 листов</w:t>
            </w:r>
          </w:p>
        </w:tc>
        <w:tc>
          <w:tcPr>
            <w:tcW w:type="dxa" w:w="2880"/>
          </w:tcPr>
          <w:p>
            <w:r>
              <w:t>3308-2902012-10</w:t>
            </w:r>
          </w:p>
        </w:tc>
      </w:tr>
      <w:tr>
        <w:tc>
          <w:tcPr>
            <w:tcW w:type="dxa" w:w="2880"/>
          </w:tcPr>
          <w:p>
            <w:r>
              <w:t>1537</w:t>
            </w:r>
          </w:p>
        </w:tc>
        <w:tc>
          <w:tcPr>
            <w:tcW w:type="dxa" w:w="2880"/>
          </w:tcPr>
          <w:p>
            <w:r>
              <w:t>Рессора передняя ГАЗ-4301 (6листов)</w:t>
            </w:r>
          </w:p>
        </w:tc>
        <w:tc>
          <w:tcPr>
            <w:tcW w:type="dxa" w:w="2880"/>
          </w:tcPr>
          <w:p>
            <w:r>
              <w:t>4301-2902012</w:t>
            </w:r>
          </w:p>
        </w:tc>
      </w:tr>
      <w:tr>
        <w:tc>
          <w:tcPr>
            <w:tcW w:type="dxa" w:w="2880"/>
          </w:tcPr>
          <w:p>
            <w:r>
              <w:t>1538</w:t>
            </w:r>
          </w:p>
        </w:tc>
        <w:tc>
          <w:tcPr>
            <w:tcW w:type="dxa" w:w="2880"/>
          </w:tcPr>
          <w:p>
            <w:r>
              <w:t>Решетка облицовка радиатора ГАЗон Next (ОАО ГАЗ)</w:t>
            </w:r>
          </w:p>
        </w:tc>
        <w:tc>
          <w:tcPr>
            <w:tcW w:type="dxa" w:w="2880"/>
          </w:tcPr>
          <w:p>
            <w:r>
              <w:t>C41R11.8401020</w:t>
            </w:r>
          </w:p>
        </w:tc>
      </w:tr>
      <w:tr>
        <w:tc>
          <w:tcPr>
            <w:tcW w:type="dxa" w:w="2880"/>
          </w:tcPr>
          <w:p>
            <w:r>
              <w:t>1539</w:t>
            </w:r>
          </w:p>
        </w:tc>
        <w:tc>
          <w:tcPr>
            <w:tcW w:type="dxa" w:w="2880"/>
          </w:tcPr>
          <w:p>
            <w:r>
              <w:t>Решетка облицовка радиатора ГАЗон Next (ОАО ГАЗ)</w:t>
            </w:r>
          </w:p>
        </w:tc>
        <w:tc>
          <w:tcPr>
            <w:tcW w:type="dxa" w:w="2880"/>
          </w:tcPr>
          <w:p>
            <w:r>
              <w:t>С41R11-8401020</w:t>
            </w:r>
          </w:p>
        </w:tc>
      </w:tr>
      <w:tr>
        <w:tc>
          <w:tcPr>
            <w:tcW w:type="dxa" w:w="2880"/>
          </w:tcPr>
          <w:p>
            <w:r>
              <w:t>1540</w:t>
            </w:r>
          </w:p>
        </w:tc>
        <w:tc>
          <w:tcPr>
            <w:tcW w:type="dxa" w:w="2880"/>
          </w:tcPr>
          <w:p>
            <w:r>
              <w:t>Решетка радиатора ГАЗ-33081,3309</w:t>
            </w:r>
          </w:p>
        </w:tc>
        <w:tc>
          <w:tcPr>
            <w:tcW w:type="dxa" w:w="2880"/>
          </w:tcPr>
          <w:p>
            <w:r>
              <w:t>33098-8401022</w:t>
            </w:r>
          </w:p>
        </w:tc>
      </w:tr>
      <w:tr>
        <w:tc>
          <w:tcPr>
            <w:tcW w:type="dxa" w:w="2880"/>
          </w:tcPr>
          <w:p>
            <w:r>
              <w:t>1541</w:t>
            </w:r>
          </w:p>
        </w:tc>
        <w:tc>
          <w:tcPr>
            <w:tcW w:type="dxa" w:w="2880"/>
          </w:tcPr>
          <w:p>
            <w:r>
              <w:t>Ролик натяжной ГАЗ-53 3307 ПАЗ 3302-3221дв.402</w:t>
            </w:r>
          </w:p>
        </w:tc>
        <w:tc>
          <w:tcPr>
            <w:tcW w:type="dxa" w:w="2880"/>
          </w:tcPr>
          <w:p>
            <w:r>
              <w:t>53-1308080</w:t>
            </w:r>
          </w:p>
        </w:tc>
      </w:tr>
      <w:tr>
        <w:tc>
          <w:tcPr>
            <w:tcW w:type="dxa" w:w="2880"/>
          </w:tcPr>
          <w:p>
            <w:r>
              <w:t>1542</w:t>
            </w:r>
          </w:p>
        </w:tc>
        <w:tc>
          <w:tcPr>
            <w:tcW w:type="dxa" w:w="2880"/>
          </w:tcPr>
          <w:p>
            <w:r>
              <w:t>Ролик натяжной с кронштейн. ГАЗ-53 3307 ЗМЗ</w:t>
            </w:r>
          </w:p>
        </w:tc>
        <w:tc>
          <w:tcPr>
            <w:tcW w:type="dxa" w:w="2880"/>
          </w:tcPr>
          <w:p>
            <w:r>
              <w:t>53-1308067</w:t>
            </w:r>
          </w:p>
        </w:tc>
      </w:tr>
      <w:tr>
        <w:tc>
          <w:tcPr>
            <w:tcW w:type="dxa" w:w="2880"/>
          </w:tcPr>
          <w:p>
            <w:r>
              <w:t>1543</w:t>
            </w:r>
          </w:p>
        </w:tc>
        <w:tc>
          <w:tcPr>
            <w:tcW w:type="dxa" w:w="2880"/>
          </w:tcPr>
          <w:p>
            <w:r>
              <w:t>Ролик нятяжной Валдай, Паз, Cummins 3.8</w:t>
            </w:r>
          </w:p>
        </w:tc>
        <w:tc>
          <w:tcPr>
            <w:tcW w:type="dxa" w:w="2880"/>
          </w:tcPr>
          <w:p>
            <w:r>
              <w:t>5287021</w:t>
            </w:r>
          </w:p>
        </w:tc>
      </w:tr>
      <w:tr>
        <w:tc>
          <w:tcPr>
            <w:tcW w:type="dxa" w:w="2880"/>
          </w:tcPr>
          <w:p>
            <w:r>
              <w:t>1544</w:t>
            </w:r>
          </w:p>
        </w:tc>
        <w:tc>
          <w:tcPr>
            <w:tcW w:type="dxa" w:w="2880"/>
          </w:tcPr>
          <w:p>
            <w:r>
              <w:t>Ролик первичного вала ГАЗ-53 3307 66 ПАЗ (ГАЗ)</w:t>
            </w:r>
          </w:p>
        </w:tc>
        <w:tc>
          <w:tcPr>
            <w:tcW w:type="dxa" w:w="2880"/>
          </w:tcPr>
          <w:p>
            <w:r>
              <w:t>52-1701182</w:t>
            </w:r>
          </w:p>
        </w:tc>
      </w:tr>
      <w:tr>
        <w:tc>
          <w:tcPr>
            <w:tcW w:type="dxa" w:w="2880"/>
          </w:tcPr>
          <w:p>
            <w:r>
              <w:t>1545</w:t>
            </w:r>
          </w:p>
        </w:tc>
        <w:tc>
          <w:tcPr>
            <w:tcW w:type="dxa" w:w="2880"/>
          </w:tcPr>
          <w:p>
            <w:r>
              <w:t>Ролик промежуточный компрессора кондиционера Газон-Next, дв.ЯМЗ-534,536,530</w:t>
            </w:r>
          </w:p>
        </w:tc>
        <w:tc>
          <w:tcPr>
            <w:tcW w:type="dxa" w:w="2880"/>
          </w:tcPr>
          <w:p>
            <w:r>
              <w:t>5340.8114120-01</w:t>
            </w:r>
          </w:p>
        </w:tc>
      </w:tr>
      <w:tr>
        <w:tc>
          <w:tcPr>
            <w:tcW w:type="dxa" w:w="2880"/>
          </w:tcPr>
          <w:p>
            <w:r>
              <w:t>1546</w:t>
            </w:r>
          </w:p>
        </w:tc>
        <w:tc>
          <w:tcPr>
            <w:tcW w:type="dxa" w:w="2880"/>
          </w:tcPr>
          <w:p>
            <w:r>
              <w:t>Ролик промежуточный компрессора кондиционера Газон-Next, дв.ЯМЗ-534(эксцентрик)</w:t>
            </w:r>
          </w:p>
        </w:tc>
        <w:tc>
          <w:tcPr>
            <w:tcW w:type="dxa" w:w="2880"/>
          </w:tcPr>
          <w:p>
            <w:r>
              <w:t>GT80800</w:t>
            </w:r>
          </w:p>
        </w:tc>
      </w:tr>
      <w:tr>
        <w:tc>
          <w:tcPr>
            <w:tcW w:type="dxa" w:w="2880"/>
          </w:tcPr>
          <w:p>
            <w:r>
              <w:t>1547</w:t>
            </w:r>
          </w:p>
        </w:tc>
        <w:tc>
          <w:tcPr>
            <w:tcW w:type="dxa" w:w="2880"/>
          </w:tcPr>
          <w:p>
            <w:r>
              <w:t>Ролик промежуточный ремня правый верхний Cummins ISF 3.8 "Оригинал"</w:t>
            </w:r>
          </w:p>
        </w:tc>
        <w:tc>
          <w:tcPr>
            <w:tcW w:type="dxa" w:w="2880"/>
          </w:tcPr>
          <w:p>
            <w:r>
              <w:t>5265369</w:t>
            </w:r>
          </w:p>
        </w:tc>
      </w:tr>
      <w:tr>
        <w:tc>
          <w:tcPr>
            <w:tcW w:type="dxa" w:w="2880"/>
          </w:tcPr>
          <w:p>
            <w:r>
              <w:t>1548</w:t>
            </w:r>
          </w:p>
        </w:tc>
        <w:tc>
          <w:tcPr>
            <w:tcW w:type="dxa" w:w="2880"/>
          </w:tcPr>
          <w:p>
            <w:r>
              <w:t>Ротор зубчатый датчика АБС ГАЗ Валдай,ГАЗон Next задний</w:t>
            </w:r>
          </w:p>
        </w:tc>
        <w:tc>
          <w:tcPr>
            <w:tcW w:type="dxa" w:w="2880"/>
          </w:tcPr>
          <w:p>
            <w:r>
              <w:t>33104-3862052</w:t>
            </w:r>
          </w:p>
        </w:tc>
      </w:tr>
      <w:tr>
        <w:tc>
          <w:tcPr>
            <w:tcW w:type="dxa" w:w="2880"/>
          </w:tcPr>
          <w:p>
            <w:r>
              <w:t>1549</w:t>
            </w:r>
          </w:p>
        </w:tc>
        <w:tc>
          <w:tcPr>
            <w:tcW w:type="dxa" w:w="2880"/>
          </w:tcPr>
          <w:p>
            <w:r>
              <w:t>Ротор зубчатый датчика АБС ГАЗ Валдай,ГАЗон Next передний</w:t>
            </w:r>
          </w:p>
        </w:tc>
        <w:tc>
          <w:tcPr>
            <w:tcW w:type="dxa" w:w="2880"/>
          </w:tcPr>
          <w:p>
            <w:r>
              <w:t>33104-3862051</w:t>
            </w:r>
          </w:p>
        </w:tc>
      </w:tr>
      <w:tr>
        <w:tc>
          <w:tcPr>
            <w:tcW w:type="dxa" w:w="2880"/>
          </w:tcPr>
          <w:p>
            <w:r>
              <w:t>1550</w:t>
            </w:r>
          </w:p>
        </w:tc>
        <w:tc>
          <w:tcPr>
            <w:tcW w:type="dxa" w:w="2880"/>
          </w:tcPr>
          <w:p>
            <w:r>
              <w:t>Руководство по ремонту + каталог двигателя CUMMINS ISF 2.8 ГАЗель Бизнес,ГАЗель NEXT</w:t>
            </w:r>
          </w:p>
        </w:tc>
        <w:tc>
          <w:tcPr>
            <w:tcW w:type="dxa" w:w="2880"/>
          </w:tcPr>
          <w:p>
            <w:r>
              <w:t>510005</w:t>
            </w:r>
          </w:p>
        </w:tc>
      </w:tr>
      <w:tr>
        <w:tc>
          <w:tcPr>
            <w:tcW w:type="dxa" w:w="2880"/>
          </w:tcPr>
          <w:p>
            <w:r>
              <w:t>1551</w:t>
            </w:r>
          </w:p>
        </w:tc>
        <w:tc>
          <w:tcPr>
            <w:tcW w:type="dxa" w:w="2880"/>
          </w:tcPr>
          <w:p>
            <w:r>
              <w:t>Руководство по ремонту Г-3302 Бизнес дв.Cummins.УМЗ,ЗМЗ,Сhrysler цвет</w:t>
            </w:r>
          </w:p>
        </w:tc>
        <w:tc>
          <w:tcPr>
            <w:tcW w:type="dxa" w:w="2880"/>
          </w:tcPr>
          <w:p>
            <w:r>
              <w:t>Мир</w:t>
            </w:r>
          </w:p>
        </w:tc>
      </w:tr>
      <w:tr>
        <w:tc>
          <w:tcPr>
            <w:tcW w:type="dxa" w:w="2880"/>
          </w:tcPr>
          <w:p>
            <w:r>
              <w:t>1552</w:t>
            </w:r>
          </w:p>
        </w:tc>
        <w:tc>
          <w:tcPr>
            <w:tcW w:type="dxa" w:w="2880"/>
          </w:tcPr>
          <w:p>
            <w:r>
              <w:t>Руль ГАЗ-3307-4301 3302-3221</w:t>
            </w:r>
          </w:p>
        </w:tc>
        <w:tc>
          <w:tcPr>
            <w:tcW w:type="dxa" w:w="2880"/>
          </w:tcPr>
          <w:p>
            <w:r>
              <w:t>4301-3402015</w:t>
            </w:r>
          </w:p>
        </w:tc>
      </w:tr>
      <w:tr>
        <w:tc>
          <w:tcPr>
            <w:tcW w:type="dxa" w:w="2880"/>
          </w:tcPr>
          <w:p>
            <w:r>
              <w:t>1553</w:t>
            </w:r>
          </w:p>
        </w:tc>
        <w:tc>
          <w:tcPr>
            <w:tcW w:type="dxa" w:w="2880"/>
          </w:tcPr>
          <w:p>
            <w:r>
              <w:t>Ручка двери ГАЗ 3307,4301 наружная в сборе</w:t>
            </w:r>
          </w:p>
        </w:tc>
        <w:tc>
          <w:tcPr>
            <w:tcW w:type="dxa" w:w="2880"/>
          </w:tcPr>
          <w:p>
            <w:r>
              <w:t>4301-6105150-11</w:t>
            </w:r>
          </w:p>
        </w:tc>
      </w:tr>
      <w:tr>
        <w:tc>
          <w:tcPr>
            <w:tcW w:type="dxa" w:w="2880"/>
          </w:tcPr>
          <w:p>
            <w:r>
              <w:t>1554</w:t>
            </w:r>
          </w:p>
        </w:tc>
        <w:tc>
          <w:tcPr>
            <w:tcW w:type="dxa" w:w="2880"/>
          </w:tcPr>
          <w:p>
            <w:r>
              <w:t>Ручка поворотная стекла левая ГАЗ 3307-4301(ГАЗ)</w:t>
            </w:r>
          </w:p>
        </w:tc>
        <w:tc>
          <w:tcPr>
            <w:tcW w:type="dxa" w:w="2880"/>
          </w:tcPr>
          <w:p>
            <w:r>
              <w:t>4301-6103103</w:t>
            </w:r>
          </w:p>
        </w:tc>
      </w:tr>
      <w:tr>
        <w:tc>
          <w:tcPr>
            <w:tcW w:type="dxa" w:w="2880"/>
          </w:tcPr>
          <w:p>
            <w:r>
              <w:t>1555</w:t>
            </w:r>
          </w:p>
        </w:tc>
        <w:tc>
          <w:tcPr>
            <w:tcW w:type="dxa" w:w="2880"/>
          </w:tcPr>
          <w:p>
            <w:r>
              <w:t>Ручка стеклоподъемника ГАЗ 3307-4301(ГАЗ)</w:t>
            </w:r>
          </w:p>
        </w:tc>
        <w:tc>
          <w:tcPr>
            <w:tcW w:type="dxa" w:w="2880"/>
          </w:tcPr>
          <w:p>
            <w:r>
              <w:t>4301-6104064</w:t>
            </w:r>
          </w:p>
        </w:tc>
      </w:tr>
      <w:tr>
        <w:tc>
          <w:tcPr>
            <w:tcW w:type="dxa" w:w="2880"/>
          </w:tcPr>
          <w:p>
            <w:r>
              <w:t>1556</w:t>
            </w:r>
          </w:p>
        </w:tc>
        <w:tc>
          <w:tcPr>
            <w:tcW w:type="dxa" w:w="2880"/>
          </w:tcPr>
          <w:p>
            <w:r>
              <w:t>Рычаг включения крышки механизма управления КПП ГАЗон-NEXT</w:t>
            </w:r>
          </w:p>
        </w:tc>
        <w:tc>
          <w:tcPr>
            <w:tcW w:type="dxa" w:w="2880"/>
          </w:tcPr>
          <w:p>
            <w:r>
              <w:t>C40R13-1702149</w:t>
            </w:r>
          </w:p>
        </w:tc>
      </w:tr>
      <w:tr>
        <w:tc>
          <w:tcPr>
            <w:tcW w:type="dxa" w:w="2880"/>
          </w:tcPr>
          <w:p>
            <w:r>
              <w:t>1557</w:t>
            </w:r>
          </w:p>
        </w:tc>
        <w:tc>
          <w:tcPr>
            <w:tcW w:type="dxa" w:w="2880"/>
          </w:tcPr>
          <w:p>
            <w:r>
              <w:t>Рычаг корзины сцепления ГАЗ-53 3307 ПАЗ в сборе 3шт</w:t>
            </w:r>
          </w:p>
        </w:tc>
        <w:tc>
          <w:tcPr>
            <w:tcW w:type="dxa" w:w="2880"/>
          </w:tcPr>
          <w:p>
            <w:r>
              <w:t>53-1601094</w:t>
            </w:r>
          </w:p>
        </w:tc>
      </w:tr>
      <w:tr>
        <w:tc>
          <w:tcPr>
            <w:tcW w:type="dxa" w:w="2880"/>
          </w:tcPr>
          <w:p>
            <w:r>
              <w:t>1558</w:t>
            </w:r>
          </w:p>
        </w:tc>
        <w:tc>
          <w:tcPr>
            <w:tcW w:type="dxa" w:w="2880"/>
          </w:tcPr>
          <w:p>
            <w:r>
              <w:t>Рычаг кулака поворотного левый ГАЗ-53,3307 (ГАЗ)</w:t>
            </w:r>
          </w:p>
        </w:tc>
        <w:tc>
          <w:tcPr>
            <w:tcW w:type="dxa" w:w="2880"/>
          </w:tcPr>
          <w:p>
            <w:r>
              <w:t>53-3001035</w:t>
            </w:r>
          </w:p>
        </w:tc>
      </w:tr>
      <w:tr>
        <w:tc>
          <w:tcPr>
            <w:tcW w:type="dxa" w:w="2880"/>
          </w:tcPr>
          <w:p>
            <w:r>
              <w:t>1559</w:t>
            </w:r>
          </w:p>
        </w:tc>
        <w:tc>
          <w:tcPr>
            <w:tcW w:type="dxa" w:w="2880"/>
          </w:tcPr>
          <w:p>
            <w:r>
              <w:t>Рычаг кулака поворотного правый ГАЗ-53,3307 (ГАЗ)</w:t>
            </w:r>
          </w:p>
        </w:tc>
        <w:tc>
          <w:tcPr>
            <w:tcW w:type="dxa" w:w="2880"/>
          </w:tcPr>
          <w:p>
            <w:r>
              <w:t>53-3001030</w:t>
            </w:r>
          </w:p>
        </w:tc>
      </w:tr>
      <w:tr>
        <w:tc>
          <w:tcPr>
            <w:tcW w:type="dxa" w:w="2880"/>
          </w:tcPr>
          <w:p>
            <w:r>
              <w:t>1560</w:t>
            </w:r>
          </w:p>
        </w:tc>
        <w:tc>
          <w:tcPr>
            <w:tcW w:type="dxa" w:w="2880"/>
          </w:tcPr>
          <w:p>
            <w:r>
              <w:t>Рычаг переключения КПП-5 (ГАЗ)</w:t>
            </w:r>
          </w:p>
        </w:tc>
        <w:tc>
          <w:tcPr>
            <w:tcW w:type="dxa" w:w="2880"/>
          </w:tcPr>
          <w:p>
            <w:r>
              <w:t>3309-1702120-10</w:t>
            </w:r>
          </w:p>
        </w:tc>
      </w:tr>
      <w:tr>
        <w:tc>
          <w:tcPr>
            <w:tcW w:type="dxa" w:w="2880"/>
          </w:tcPr>
          <w:p>
            <w:r>
              <w:t>1561</w:t>
            </w:r>
          </w:p>
        </w:tc>
        <w:tc>
          <w:tcPr>
            <w:tcW w:type="dxa" w:w="2880"/>
          </w:tcPr>
          <w:p>
            <w:r>
              <w:t>Рычаг переключения КПП-5 (ГАЗ) валдай</w:t>
            </w:r>
          </w:p>
        </w:tc>
        <w:tc>
          <w:tcPr>
            <w:tcW w:type="dxa" w:w="2880"/>
          </w:tcPr>
          <w:p>
            <w:r>
              <w:t>33104-1702120</w:t>
            </w:r>
          </w:p>
        </w:tc>
      </w:tr>
      <w:tr>
        <w:tc>
          <w:tcPr>
            <w:tcW w:type="dxa" w:w="2880"/>
          </w:tcPr>
          <w:p>
            <w:r>
              <w:t>1562</w:t>
            </w:r>
          </w:p>
        </w:tc>
        <w:tc>
          <w:tcPr>
            <w:tcW w:type="dxa" w:w="2880"/>
          </w:tcPr>
          <w:p>
            <w:r>
              <w:t>Рычаг привода заднего тормоза левый ГАЗ-3309 (ГАЗ)</w:t>
            </w:r>
          </w:p>
        </w:tc>
        <w:tc>
          <w:tcPr>
            <w:tcW w:type="dxa" w:w="2880"/>
          </w:tcPr>
          <w:p>
            <w:r>
              <w:t>3307-80-3508053</w:t>
            </w:r>
          </w:p>
        </w:tc>
      </w:tr>
      <w:tr>
        <w:tc>
          <w:tcPr>
            <w:tcW w:type="dxa" w:w="2880"/>
          </w:tcPr>
          <w:p>
            <w:r>
              <w:t>1563</w:t>
            </w:r>
          </w:p>
        </w:tc>
        <w:tc>
          <w:tcPr>
            <w:tcW w:type="dxa" w:w="2880"/>
          </w:tcPr>
          <w:p>
            <w:r>
              <w:t>Рычаг привода заднего тормоза правый ГАЗ-3309 (ГАЗ)</w:t>
            </w:r>
          </w:p>
        </w:tc>
        <w:tc>
          <w:tcPr>
            <w:tcW w:type="dxa" w:w="2880"/>
          </w:tcPr>
          <w:p>
            <w:r>
              <w:t>3307-80-3508052</w:t>
            </w:r>
          </w:p>
        </w:tc>
      </w:tr>
      <w:tr>
        <w:tc>
          <w:tcPr>
            <w:tcW w:type="dxa" w:w="2880"/>
          </w:tcPr>
          <w:p>
            <w:r>
              <w:t>1564</w:t>
            </w:r>
          </w:p>
        </w:tc>
        <w:tc>
          <w:tcPr>
            <w:tcW w:type="dxa" w:w="2880"/>
          </w:tcPr>
          <w:p>
            <w:r>
              <w:t>Рычаг ручного тормоза ГАЗ-3307 3306 3309(ГАЗ)</w:t>
            </w:r>
          </w:p>
        </w:tc>
        <w:tc>
          <w:tcPr>
            <w:tcW w:type="dxa" w:w="2880"/>
          </w:tcPr>
          <w:p>
            <w:r>
              <w:t>33078-3508015</w:t>
            </w:r>
          </w:p>
        </w:tc>
      </w:tr>
      <w:tr>
        <w:tc>
          <w:tcPr>
            <w:tcW w:type="dxa" w:w="2880"/>
          </w:tcPr>
          <w:p>
            <w:r>
              <w:t>1565</w:t>
            </w:r>
          </w:p>
        </w:tc>
        <w:tc>
          <w:tcPr>
            <w:tcW w:type="dxa" w:w="2880"/>
          </w:tcPr>
          <w:p>
            <w:r>
              <w:t>Рычаг стояночного тормоза ГАЗ 4301</w:t>
            </w:r>
          </w:p>
        </w:tc>
        <w:tc>
          <w:tcPr>
            <w:tcW w:type="dxa" w:w="2880"/>
          </w:tcPr>
          <w:p>
            <w:r>
              <w:t>4301-3508015</w:t>
            </w:r>
          </w:p>
        </w:tc>
      </w:tr>
      <w:tr>
        <w:tc>
          <w:tcPr>
            <w:tcW w:type="dxa" w:w="2880"/>
          </w:tcPr>
          <w:p>
            <w:r>
              <w:t>1566</w:t>
            </w:r>
          </w:p>
        </w:tc>
        <w:tc>
          <w:tcPr>
            <w:tcW w:type="dxa" w:w="2880"/>
          </w:tcPr>
          <w:p>
            <w:r>
              <w:t>Сайлентблок Газон-Next</w:t>
            </w:r>
          </w:p>
        </w:tc>
        <w:tc>
          <w:tcPr>
            <w:tcW w:type="dxa" w:w="2880"/>
          </w:tcPr>
          <w:p>
            <w:r>
              <w:t>C41R11-2902027</w:t>
            </w:r>
          </w:p>
        </w:tc>
      </w:tr>
      <w:tr>
        <w:tc>
          <w:tcPr>
            <w:tcW w:type="dxa" w:w="2880"/>
          </w:tcPr>
          <w:p>
            <w:r>
              <w:t>1567</w:t>
            </w:r>
          </w:p>
        </w:tc>
        <w:tc>
          <w:tcPr>
            <w:tcW w:type="dxa" w:w="2880"/>
          </w:tcPr>
          <w:p>
            <w:r>
              <w:t>Сайлентблок рессоры Валдай "СЭВИ"</w:t>
            </w:r>
          </w:p>
        </w:tc>
        <w:tc>
          <w:tcPr>
            <w:tcW w:type="dxa" w:w="2880"/>
          </w:tcPr>
          <w:p>
            <w:r>
              <w:t>33104-2912027</w:t>
            </w:r>
          </w:p>
        </w:tc>
      </w:tr>
      <w:tr>
        <w:tc>
          <w:tcPr>
            <w:tcW w:type="dxa" w:w="2880"/>
          </w:tcPr>
          <w:p>
            <w:r>
              <w:t>1568</w:t>
            </w:r>
          </w:p>
        </w:tc>
        <w:tc>
          <w:tcPr>
            <w:tcW w:type="dxa" w:w="2880"/>
          </w:tcPr>
          <w:p>
            <w:r>
              <w:t>Сайлентблок рессоры Газ-33104.3302 (бизнес) ГАЗон-Next (Передней рессоры)</w:t>
            </w:r>
          </w:p>
        </w:tc>
        <w:tc>
          <w:tcPr>
            <w:tcW w:type="dxa" w:w="2880"/>
          </w:tcPr>
          <w:p>
            <w:r>
              <w:t>33104-2902027</w:t>
            </w:r>
          </w:p>
        </w:tc>
      </w:tr>
      <w:tr>
        <w:tc>
          <w:tcPr>
            <w:tcW w:type="dxa" w:w="2880"/>
          </w:tcPr>
          <w:p>
            <w:r>
              <w:t>1569</w:t>
            </w:r>
          </w:p>
        </w:tc>
        <w:tc>
          <w:tcPr>
            <w:tcW w:type="dxa" w:w="2880"/>
          </w:tcPr>
          <w:p>
            <w:r>
              <w:t>Сайлентблок стабилизатора Газ-3310 Валдай</w:t>
            </w:r>
          </w:p>
        </w:tc>
        <w:tc>
          <w:tcPr>
            <w:tcW w:type="dxa" w:w="2880"/>
          </w:tcPr>
          <w:p>
            <w:r>
              <w:t>2108-2915446</w:t>
            </w:r>
          </w:p>
        </w:tc>
      </w:tr>
      <w:tr>
        <w:tc>
          <w:tcPr>
            <w:tcW w:type="dxa" w:w="2880"/>
          </w:tcPr>
          <w:p>
            <w:r>
              <w:t>1570</w:t>
            </w:r>
          </w:p>
        </w:tc>
        <w:tc>
          <w:tcPr>
            <w:tcW w:type="dxa" w:w="2880"/>
          </w:tcPr>
          <w:p>
            <w:r>
              <w:t>Сальник 28.5х46.5х10 компрессора ГАЗ-3409, 66</w:t>
            </w:r>
          </w:p>
        </w:tc>
        <w:tc>
          <w:tcPr>
            <w:tcW w:type="dxa" w:w="2880"/>
          </w:tcPr>
          <w:p>
            <w:r>
              <w:t>20-2401034-Б</w:t>
            </w:r>
          </w:p>
        </w:tc>
      </w:tr>
      <w:tr>
        <w:tc>
          <w:tcPr>
            <w:tcW w:type="dxa" w:w="2880"/>
          </w:tcPr>
          <w:p>
            <w:r>
              <w:t>1571</w:t>
            </w:r>
          </w:p>
        </w:tc>
        <w:tc>
          <w:tcPr>
            <w:tcW w:type="dxa" w:w="2880"/>
          </w:tcPr>
          <w:p>
            <w:r>
              <w:t>Сальник 42х62-10 КПП ГАЗ-33090 КПП-5ст.(FRM)</w:t>
            </w:r>
          </w:p>
        </w:tc>
        <w:tc>
          <w:tcPr>
            <w:tcW w:type="dxa" w:w="2880"/>
          </w:tcPr>
          <w:p>
            <w:r>
              <w:t>309827</w:t>
            </w:r>
          </w:p>
        </w:tc>
      </w:tr>
      <w:tr>
        <w:tc>
          <w:tcPr>
            <w:tcW w:type="dxa" w:w="2880"/>
          </w:tcPr>
          <w:p>
            <w:r>
              <w:t>1572</w:t>
            </w:r>
          </w:p>
        </w:tc>
        <w:tc>
          <w:tcPr>
            <w:tcW w:type="dxa" w:w="2880"/>
          </w:tcPr>
          <w:p>
            <w:r>
              <w:t>Сальник 44,5х80х10 чулок Газ-53,66.Паз</w:t>
            </w:r>
          </w:p>
        </w:tc>
        <w:tc>
          <w:tcPr>
            <w:tcW w:type="dxa" w:w="2880"/>
          </w:tcPr>
          <w:p>
            <w:r>
              <w:t>51-2401034</w:t>
            </w:r>
          </w:p>
        </w:tc>
      </w:tr>
      <w:tr>
        <w:tc>
          <w:tcPr>
            <w:tcW w:type="dxa" w:w="2880"/>
          </w:tcPr>
          <w:p>
            <w:r>
              <w:t>1573</w:t>
            </w:r>
          </w:p>
        </w:tc>
        <w:tc>
          <w:tcPr>
            <w:tcW w:type="dxa" w:w="2880"/>
          </w:tcPr>
          <w:p>
            <w:r>
              <w:t>Сальник 51х76 КПП ГАЗ-53,3307,66,ПАЗ</w:t>
            </w:r>
          </w:p>
        </w:tc>
        <w:tc>
          <w:tcPr>
            <w:tcW w:type="dxa" w:w="2880"/>
          </w:tcPr>
          <w:p>
            <w:r>
              <w:t>51-1701210</w:t>
            </w:r>
          </w:p>
        </w:tc>
      </w:tr>
      <w:tr>
        <w:tc>
          <w:tcPr>
            <w:tcW w:type="dxa" w:w="2880"/>
          </w:tcPr>
          <w:p>
            <w:r>
              <w:t>1574</w:t>
            </w:r>
          </w:p>
        </w:tc>
        <w:tc>
          <w:tcPr>
            <w:tcW w:type="dxa" w:w="2880"/>
          </w:tcPr>
          <w:p>
            <w:r>
              <w:t>Сальник 55х82-2,2 хвостовика ГАЗ-53 (ГАЗ)</w:t>
            </w:r>
          </w:p>
        </w:tc>
        <w:tc>
          <w:tcPr>
            <w:tcW w:type="dxa" w:w="2880"/>
          </w:tcPr>
          <w:p>
            <w:r>
              <w:t>51-2402052-Б4</w:t>
            </w:r>
          </w:p>
        </w:tc>
      </w:tr>
      <w:tr>
        <w:tc>
          <w:tcPr>
            <w:tcW w:type="dxa" w:w="2880"/>
          </w:tcPr>
          <w:p>
            <w:r>
              <w:t>1575</w:t>
            </w:r>
          </w:p>
        </w:tc>
        <w:tc>
          <w:tcPr>
            <w:tcW w:type="dxa" w:w="2880"/>
          </w:tcPr>
          <w:p>
            <w:r>
              <w:t>Сальник 55х82-2,2 хвостовика ГАЗ-53 (РОСИЧЪ)</w:t>
            </w:r>
          </w:p>
        </w:tc>
        <w:tc>
          <w:tcPr>
            <w:tcW w:type="dxa" w:w="2880"/>
          </w:tcPr>
          <w:p>
            <w:r>
              <w:t>51-2402052-54</w:t>
            </w:r>
          </w:p>
        </w:tc>
      </w:tr>
      <w:tr>
        <w:tc>
          <w:tcPr>
            <w:tcW w:type="dxa" w:w="2880"/>
          </w:tcPr>
          <w:p>
            <w:r>
              <w:t>1576</w:t>
            </w:r>
          </w:p>
        </w:tc>
        <w:tc>
          <w:tcPr>
            <w:tcW w:type="dxa" w:w="2880"/>
          </w:tcPr>
          <w:p>
            <w:r>
              <w:t>Сальник 65х90 пер.ступ. в обойме ГАЗ-53</w:t>
            </w:r>
          </w:p>
        </w:tc>
        <w:tc>
          <w:tcPr>
            <w:tcW w:type="dxa" w:w="2880"/>
          </w:tcPr>
          <w:p>
            <w:r>
              <w:t>51-3103035</w:t>
            </w:r>
          </w:p>
        </w:tc>
      </w:tr>
      <w:tr>
        <w:tc>
          <w:tcPr>
            <w:tcW w:type="dxa" w:w="2880"/>
          </w:tcPr>
          <w:p>
            <w:r>
              <w:t>1577</w:t>
            </w:r>
          </w:p>
        </w:tc>
        <w:tc>
          <w:tcPr>
            <w:tcW w:type="dxa" w:w="2880"/>
          </w:tcPr>
          <w:p>
            <w:r>
              <w:t>Сальник 70х92 ступицы перед.ГАЗ-Валдай (ГАЗ)</w:t>
            </w:r>
          </w:p>
        </w:tc>
        <w:tc>
          <w:tcPr>
            <w:tcW w:type="dxa" w:w="2880"/>
          </w:tcPr>
          <w:p>
            <w:r>
              <w:t>3310-3103035</w:t>
            </w:r>
          </w:p>
        </w:tc>
      </w:tr>
      <w:tr>
        <w:tc>
          <w:tcPr>
            <w:tcW w:type="dxa" w:w="2880"/>
          </w:tcPr>
          <w:p>
            <w:r>
              <w:t>1578</w:t>
            </w:r>
          </w:p>
        </w:tc>
        <w:tc>
          <w:tcPr>
            <w:tcW w:type="dxa" w:w="2880"/>
          </w:tcPr>
          <w:p>
            <w:r>
              <w:t>Сальник 95х130х17.5 зад.ступ.Г-53 "PROдеталь"</w:t>
            </w:r>
          </w:p>
        </w:tc>
        <w:tc>
          <w:tcPr>
            <w:tcW w:type="dxa" w:w="2880"/>
          </w:tcPr>
          <w:p>
            <w:r>
              <w:t>DP513104038</w:t>
            </w:r>
          </w:p>
        </w:tc>
      </w:tr>
      <w:tr>
        <w:tc>
          <w:tcPr>
            <w:tcW w:type="dxa" w:w="2880"/>
          </w:tcPr>
          <w:p>
            <w:r>
              <w:t>1579</w:t>
            </w:r>
          </w:p>
        </w:tc>
        <w:tc>
          <w:tcPr>
            <w:tcW w:type="dxa" w:w="2880"/>
          </w:tcPr>
          <w:p>
            <w:r>
              <w:t>Сальник 95х130х17.5 зад.ступ.Г-53 (ГАЗ) 2ПТС-4</w:t>
            </w:r>
          </w:p>
        </w:tc>
        <w:tc>
          <w:tcPr>
            <w:tcW w:type="dxa" w:w="2880"/>
          </w:tcPr>
          <w:p>
            <w:r>
              <w:t>51-3104038-В2</w:t>
            </w:r>
          </w:p>
        </w:tc>
      </w:tr>
      <w:tr>
        <w:tc>
          <w:tcPr>
            <w:tcW w:type="dxa" w:w="2880"/>
          </w:tcPr>
          <w:p>
            <w:r>
              <w:t>1580</w:t>
            </w:r>
          </w:p>
        </w:tc>
        <w:tc>
          <w:tcPr>
            <w:tcW w:type="dxa" w:w="2880"/>
          </w:tcPr>
          <w:p>
            <w:r>
              <w:t>Сальник задней ступицы Газон-Next (95*130*12/15)</w:t>
            </w:r>
          </w:p>
        </w:tc>
        <w:tc>
          <w:tcPr>
            <w:tcW w:type="dxa" w:w="2880"/>
          </w:tcPr>
          <w:p>
            <w:r>
              <w:t>C41R11.3104038</w:t>
            </w:r>
          </w:p>
        </w:tc>
      </w:tr>
      <w:tr>
        <w:tc>
          <w:tcPr>
            <w:tcW w:type="dxa" w:w="2880"/>
          </w:tcPr>
          <w:p>
            <w:r>
              <w:t>1581</w:t>
            </w:r>
          </w:p>
        </w:tc>
        <w:tc>
          <w:tcPr>
            <w:tcW w:type="dxa" w:w="2880"/>
          </w:tcPr>
          <w:p>
            <w:r>
              <w:t>Сальник клапана ГАЗОН-NEXT ЯМЗ-534</w:t>
            </w:r>
          </w:p>
        </w:tc>
        <w:tc>
          <w:tcPr>
            <w:tcW w:type="dxa" w:w="2880"/>
          </w:tcPr>
          <w:p>
            <w:r>
              <w:t>5340.1007262</w:t>
            </w:r>
          </w:p>
        </w:tc>
      </w:tr>
      <w:tr>
        <w:tc>
          <w:tcPr>
            <w:tcW w:type="dxa" w:w="2880"/>
          </w:tcPr>
          <w:p>
            <w:r>
              <w:t>1582</w:t>
            </w:r>
          </w:p>
        </w:tc>
        <w:tc>
          <w:tcPr>
            <w:tcW w:type="dxa" w:w="2880"/>
          </w:tcPr>
          <w:p>
            <w:r>
              <w:t>Сальник коленвала ГАЗ-33106 дв.Cummins ISF 3.8 зад.</w:t>
            </w:r>
          </w:p>
        </w:tc>
        <w:tc>
          <w:tcPr>
            <w:tcW w:type="dxa" w:w="2880"/>
          </w:tcPr>
          <w:p>
            <w:r>
              <w:t>3968563</w:t>
            </w:r>
          </w:p>
        </w:tc>
      </w:tr>
      <w:tr>
        <w:tc>
          <w:tcPr>
            <w:tcW w:type="dxa" w:w="2880"/>
          </w:tcPr>
          <w:p>
            <w:r>
              <w:t>1583</w:t>
            </w:r>
          </w:p>
        </w:tc>
        <w:tc>
          <w:tcPr>
            <w:tcW w:type="dxa" w:w="2880"/>
          </w:tcPr>
          <w:p>
            <w:r>
              <w:t>Сальник коленвала ГАЗ-33106 дв.Cummins ISF 3.8 перед."Tanaki"</w:t>
            </w:r>
          </w:p>
        </w:tc>
        <w:tc>
          <w:tcPr>
            <w:tcW w:type="dxa" w:w="2880"/>
          </w:tcPr>
          <w:p>
            <w:r>
              <w:t>1005034-91</w:t>
            </w:r>
          </w:p>
        </w:tc>
      </w:tr>
      <w:tr>
        <w:tc>
          <w:tcPr>
            <w:tcW w:type="dxa" w:w="2880"/>
          </w:tcPr>
          <w:p>
            <w:r>
              <w:t>1584</w:t>
            </w:r>
          </w:p>
        </w:tc>
        <w:tc>
          <w:tcPr>
            <w:tcW w:type="dxa" w:w="2880"/>
          </w:tcPr>
          <w:p>
            <w:r>
              <w:t>Сальник коленвала задний ЯМЗ-5344 (100*125*11)Оригинал</w:t>
            </w:r>
          </w:p>
        </w:tc>
        <w:tc>
          <w:tcPr>
            <w:tcW w:type="dxa" w:w="2880"/>
          </w:tcPr>
          <w:p>
            <w:r>
              <w:t>5340.1005161-02</w:t>
            </w:r>
          </w:p>
        </w:tc>
      </w:tr>
      <w:tr>
        <w:tc>
          <w:tcPr>
            <w:tcW w:type="dxa" w:w="2880"/>
          </w:tcPr>
          <w:p>
            <w:r>
              <w:t>1585</w:t>
            </w:r>
          </w:p>
        </w:tc>
        <w:tc>
          <w:tcPr>
            <w:tcW w:type="dxa" w:w="2880"/>
          </w:tcPr>
          <w:p>
            <w:r>
              <w:t>Сальник коленвала передний ЯМЗ-534 Оригинал 85х105х11</w:t>
            </w:r>
          </w:p>
        </w:tc>
        <w:tc>
          <w:tcPr>
            <w:tcW w:type="dxa" w:w="2880"/>
          </w:tcPr>
          <w:p>
            <w:r>
              <w:t>5340.1005033</w:t>
            </w:r>
          </w:p>
        </w:tc>
      </w:tr>
      <w:tr>
        <w:tc>
          <w:tcPr>
            <w:tcW w:type="dxa" w:w="2880"/>
          </w:tcPr>
          <w:p>
            <w:r>
              <w:t>1586</w:t>
            </w:r>
          </w:p>
        </w:tc>
        <w:tc>
          <w:tcPr>
            <w:tcW w:type="dxa" w:w="2880"/>
          </w:tcPr>
          <w:p>
            <w:r>
              <w:t>Сальник крышки переднего подшипника редуктора заднего моста 55х82х9/16</w:t>
            </w:r>
          </w:p>
        </w:tc>
        <w:tc>
          <w:tcPr>
            <w:tcW w:type="dxa" w:w="2880"/>
          </w:tcPr>
          <w:p>
            <w:r>
              <w:t>С41R11.2402052</w:t>
            </w:r>
          </w:p>
        </w:tc>
      </w:tr>
      <w:tr>
        <w:tc>
          <w:tcPr>
            <w:tcW w:type="dxa" w:w="2880"/>
          </w:tcPr>
          <w:p>
            <w:r>
              <w:t>1587</w:t>
            </w:r>
          </w:p>
        </w:tc>
        <w:tc>
          <w:tcPr>
            <w:tcW w:type="dxa" w:w="2880"/>
          </w:tcPr>
          <w:p>
            <w:r>
              <w:t>Сальник первичного вала и привода переднего моста  ГАЗ-3308,66 ГАЗ</w:t>
            </w:r>
          </w:p>
        </w:tc>
        <w:tc>
          <w:tcPr>
            <w:tcW w:type="dxa" w:w="2880"/>
          </w:tcPr>
          <w:p>
            <w:r>
              <w:t>66-02-1802175</w:t>
            </w:r>
          </w:p>
        </w:tc>
      </w:tr>
      <w:tr>
        <w:tc>
          <w:tcPr>
            <w:tcW w:type="dxa" w:w="2880"/>
          </w:tcPr>
          <w:p>
            <w:r>
              <w:t>1588</w:t>
            </w:r>
          </w:p>
        </w:tc>
        <w:tc>
          <w:tcPr>
            <w:tcW w:type="dxa" w:w="2880"/>
          </w:tcPr>
          <w:p>
            <w:r>
              <w:t>Сальник подкачки колес ГАЗ-3308,66 ГАЗ</w:t>
            </w:r>
          </w:p>
        </w:tc>
        <w:tc>
          <w:tcPr>
            <w:tcW w:type="dxa" w:w="2880"/>
          </w:tcPr>
          <w:p>
            <w:r>
              <w:t>66-02-4224028-01</w:t>
            </w:r>
          </w:p>
        </w:tc>
      </w:tr>
      <w:tr>
        <w:tc>
          <w:tcPr>
            <w:tcW w:type="dxa" w:w="2880"/>
          </w:tcPr>
          <w:p>
            <w:r>
              <w:t>1589</w:t>
            </w:r>
          </w:p>
        </w:tc>
        <w:tc>
          <w:tcPr>
            <w:tcW w:type="dxa" w:w="2880"/>
          </w:tcPr>
          <w:p>
            <w:r>
              <w:t>Сальник хвостовика КПП ГАЗон Некст 55х82х9/16</w:t>
            </w:r>
          </w:p>
        </w:tc>
        <w:tc>
          <w:tcPr>
            <w:tcW w:type="dxa" w:w="2880"/>
          </w:tcPr>
          <w:p>
            <w:r>
              <w:t>С41R11.1701210</w:t>
            </w:r>
          </w:p>
        </w:tc>
      </w:tr>
      <w:tr>
        <w:tc>
          <w:tcPr>
            <w:tcW w:type="dxa" w:w="2880"/>
          </w:tcPr>
          <w:p>
            <w:r>
              <w:t>1590</w:t>
            </w:r>
          </w:p>
        </w:tc>
        <w:tc>
          <w:tcPr>
            <w:tcW w:type="dxa" w:w="2880"/>
          </w:tcPr>
          <w:p>
            <w:r>
              <w:t>Сальник шарнира переднего моста ГАЗ-3308,66</w:t>
            </w:r>
          </w:p>
        </w:tc>
        <w:tc>
          <w:tcPr>
            <w:tcW w:type="dxa" w:w="2880"/>
          </w:tcPr>
          <w:p>
            <w:r>
              <w:t>66-2304071</w:t>
            </w:r>
          </w:p>
        </w:tc>
      </w:tr>
      <w:tr>
        <w:tc>
          <w:tcPr>
            <w:tcW w:type="dxa" w:w="2880"/>
          </w:tcPr>
          <w:p>
            <w:r>
              <w:t>1591</w:t>
            </w:r>
          </w:p>
        </w:tc>
        <w:tc>
          <w:tcPr>
            <w:tcW w:type="dxa" w:w="2880"/>
          </w:tcPr>
          <w:p>
            <w:r>
              <w:t>Сальник штока цилиндра гидроусилителя руля ГАЗ-66,33081,3309 (ГАЗ)</w:t>
            </w:r>
          </w:p>
        </w:tc>
        <w:tc>
          <w:tcPr>
            <w:tcW w:type="dxa" w:w="2880"/>
          </w:tcPr>
          <w:p>
            <w:r>
              <w:t>66-1-3405222</w:t>
            </w:r>
          </w:p>
        </w:tc>
      </w:tr>
      <w:tr>
        <w:tc>
          <w:tcPr>
            <w:tcW w:type="dxa" w:w="2880"/>
          </w:tcPr>
          <w:p>
            <w:r>
              <w:t>1592</w:t>
            </w:r>
          </w:p>
        </w:tc>
        <w:tc>
          <w:tcPr>
            <w:tcW w:type="dxa" w:w="2880"/>
          </w:tcPr>
          <w:p>
            <w:r>
              <w:t>Сальник штоков раздаточной коробки ГАЗ-66,3308,33081</w:t>
            </w:r>
          </w:p>
        </w:tc>
        <w:tc>
          <w:tcPr>
            <w:tcW w:type="dxa" w:w="2880"/>
          </w:tcPr>
          <w:p>
            <w:r>
              <w:t>69-1803040</w:t>
            </w:r>
          </w:p>
        </w:tc>
      </w:tr>
      <w:tr>
        <w:tc>
          <w:tcPr>
            <w:tcW w:type="dxa" w:w="2880"/>
          </w:tcPr>
          <w:p>
            <w:r>
              <w:t>1593</w:t>
            </w:r>
          </w:p>
        </w:tc>
        <w:tc>
          <w:tcPr>
            <w:tcW w:type="dxa" w:w="2880"/>
          </w:tcPr>
          <w:p>
            <w:r>
              <w:t>Сателит дифференциала ГАЗ-3307,3308,3309,Валдай (ГАЗ)</w:t>
            </w:r>
          </w:p>
        </w:tc>
        <w:tc>
          <w:tcPr>
            <w:tcW w:type="dxa" w:w="2880"/>
          </w:tcPr>
          <w:p>
            <w:r>
              <w:t>53-2403055</w:t>
            </w:r>
          </w:p>
        </w:tc>
      </w:tr>
      <w:tr>
        <w:tc>
          <w:tcPr>
            <w:tcW w:type="dxa" w:w="2880"/>
          </w:tcPr>
          <w:p>
            <w:r>
              <w:t>1594</w:t>
            </w:r>
          </w:p>
        </w:tc>
        <w:tc>
          <w:tcPr>
            <w:tcW w:type="dxa" w:w="2880"/>
          </w:tcPr>
          <w:p>
            <w:r>
              <w:t>Свеча зажигания</w:t>
            </w:r>
          </w:p>
        </w:tc>
        <w:tc>
          <w:tcPr>
            <w:tcW w:type="dxa" w:w="2880"/>
          </w:tcPr>
          <w:p>
            <w:r>
              <w:t>АУ17ДВРМPRO</w:t>
            </w:r>
          </w:p>
        </w:tc>
      </w:tr>
      <w:tr>
        <w:tc>
          <w:tcPr>
            <w:tcW w:type="dxa" w:w="2880"/>
          </w:tcPr>
          <w:p>
            <w:r>
              <w:t>1595</w:t>
            </w:r>
          </w:p>
        </w:tc>
        <w:tc>
          <w:tcPr>
            <w:tcW w:type="dxa" w:w="2880"/>
          </w:tcPr>
          <w:p>
            <w:r>
              <w:t>Свеча зажигания "MetalPart"дв.405-409 иридиум</w:t>
            </w:r>
          </w:p>
        </w:tc>
        <w:tc>
          <w:tcPr>
            <w:tcW w:type="dxa" w:w="2880"/>
          </w:tcPr>
          <w:p>
            <w:r>
              <w:t>4052.3707010-10</w:t>
            </w:r>
          </w:p>
        </w:tc>
      </w:tr>
      <w:tr>
        <w:tc>
          <w:tcPr>
            <w:tcW w:type="dxa" w:w="2880"/>
          </w:tcPr>
          <w:p>
            <w:r>
              <w:t>1596</w:t>
            </w:r>
          </w:p>
        </w:tc>
        <w:tc>
          <w:tcPr>
            <w:tcW w:type="dxa" w:w="2880"/>
          </w:tcPr>
          <w:p>
            <w:r>
              <w:t>Свеча зажигания "SDV"ЗМЗ-405-409</w:t>
            </w:r>
          </w:p>
        </w:tc>
        <w:tc>
          <w:tcPr>
            <w:tcW w:type="dxa" w:w="2880"/>
          </w:tcPr>
          <w:p>
            <w:r>
              <w:t>SM.F5RTCU</w:t>
            </w:r>
          </w:p>
        </w:tc>
      </w:tr>
      <w:tr>
        <w:tc>
          <w:tcPr>
            <w:tcW w:type="dxa" w:w="2880"/>
          </w:tcPr>
          <w:p>
            <w:r>
              <w:t>1597</w:t>
            </w:r>
          </w:p>
        </w:tc>
        <w:tc>
          <w:tcPr>
            <w:tcW w:type="dxa" w:w="2880"/>
          </w:tcPr>
          <w:p>
            <w:r>
              <w:t>Свеча зажигания "SDV"ЗМЗ-405-409 ЕВРО-3(16кл)</w:t>
            </w:r>
          </w:p>
        </w:tc>
        <w:tc>
          <w:tcPr>
            <w:tcW w:type="dxa" w:w="2880"/>
          </w:tcPr>
          <w:p>
            <w:r>
              <w:t>SM.K5RTCU</w:t>
            </w:r>
          </w:p>
        </w:tc>
      </w:tr>
      <w:tr>
        <w:tc>
          <w:tcPr>
            <w:tcW w:type="dxa" w:w="2880"/>
          </w:tcPr>
          <w:p>
            <w:r>
              <w:t>1598</w:t>
            </w:r>
          </w:p>
        </w:tc>
        <w:tc>
          <w:tcPr>
            <w:tcW w:type="dxa" w:w="2880"/>
          </w:tcPr>
          <w:p>
            <w:r>
              <w:t>Свеча зажигания "SDV"ЗМЗ-4216 ЕВРО-3</w:t>
            </w:r>
          </w:p>
        </w:tc>
        <w:tc>
          <w:tcPr>
            <w:tcW w:type="dxa" w:w="2880"/>
          </w:tcPr>
          <w:p>
            <w:r>
              <w:t>SM.FRTCU4</w:t>
            </w:r>
          </w:p>
        </w:tc>
      </w:tr>
      <w:tr>
        <w:tc>
          <w:tcPr>
            <w:tcW w:type="dxa" w:w="2880"/>
          </w:tcPr>
          <w:p>
            <w:r>
              <w:t>1599</w:t>
            </w:r>
          </w:p>
        </w:tc>
        <w:tc>
          <w:tcPr>
            <w:tcW w:type="dxa" w:w="2880"/>
          </w:tcPr>
          <w:p>
            <w:r>
              <w:t>Свеча зажигания "Start Volt"ГАЗ/УАЗ дв.421 (0,7мм.) к-т.</w:t>
            </w:r>
          </w:p>
        </w:tc>
        <w:tc>
          <w:tcPr>
            <w:tcW w:type="dxa" w:w="2880"/>
          </w:tcPr>
          <w:p>
            <w:r>
              <w:t>VSP</w:t>
            </w:r>
          </w:p>
        </w:tc>
      </w:tr>
      <w:tr>
        <w:tc>
          <w:tcPr>
            <w:tcW w:type="dxa" w:w="2880"/>
          </w:tcPr>
          <w:p>
            <w:r>
              <w:t>1600</w:t>
            </w:r>
          </w:p>
        </w:tc>
        <w:tc>
          <w:tcPr>
            <w:tcW w:type="dxa" w:w="2880"/>
          </w:tcPr>
          <w:p>
            <w:r>
              <w:t>Свеча зажигания BRISK Evotech 2.7</w:t>
            </w:r>
          </w:p>
        </w:tc>
        <w:tc>
          <w:tcPr>
            <w:tcW w:type="dxa" w:w="2880"/>
          </w:tcPr>
          <w:p>
            <w:r>
              <w:t>QR15LC</w:t>
            </w:r>
          </w:p>
        </w:tc>
      </w:tr>
      <w:tr>
        <w:tc>
          <w:tcPr>
            <w:tcW w:type="dxa" w:w="2880"/>
          </w:tcPr>
          <w:p>
            <w:r>
              <w:t>1601</w:t>
            </w:r>
          </w:p>
        </w:tc>
        <w:tc>
          <w:tcPr>
            <w:tcW w:type="dxa" w:w="2880"/>
          </w:tcPr>
          <w:p>
            <w:r>
              <w:t>Свеча зажигания Brisk-Super ГАЗ,УАЗ ПАТРИОТ 405-409 ЕВРО-3</w:t>
            </w:r>
          </w:p>
        </w:tc>
        <w:tc>
          <w:tcPr>
            <w:tcW w:type="dxa" w:w="2880"/>
          </w:tcPr>
          <w:p>
            <w:r>
              <w:t>DR17YC</w:t>
            </w:r>
          </w:p>
        </w:tc>
      </w:tr>
      <w:tr>
        <w:tc>
          <w:tcPr>
            <w:tcW w:type="dxa" w:w="2880"/>
          </w:tcPr>
          <w:p>
            <w:r>
              <w:t>1602</w:t>
            </w:r>
          </w:p>
        </w:tc>
        <w:tc>
          <w:tcPr>
            <w:tcW w:type="dxa" w:w="2880"/>
          </w:tcPr>
          <w:p>
            <w:r>
              <w:t>Свеча зажигания FINWHALE под 16 ключ</w:t>
            </w:r>
          </w:p>
        </w:tc>
        <w:tc>
          <w:tcPr>
            <w:tcW w:type="dxa" w:w="2880"/>
          </w:tcPr>
          <w:p>
            <w:r>
              <w:t>FS41</w:t>
            </w:r>
          </w:p>
        </w:tc>
      </w:tr>
      <w:tr>
        <w:tc>
          <w:tcPr>
            <w:tcW w:type="dxa" w:w="2880"/>
          </w:tcPr>
          <w:p>
            <w:r>
              <w:t>1603</w:t>
            </w:r>
          </w:p>
        </w:tc>
        <w:tc>
          <w:tcPr>
            <w:tcW w:type="dxa" w:w="2880"/>
          </w:tcPr>
          <w:p>
            <w:r>
              <w:t>Свеча зажигания Volram</w:t>
            </w:r>
          </w:p>
        </w:tc>
        <w:tc>
          <w:tcPr>
            <w:tcW w:type="dxa" w:w="2880"/>
          </w:tcPr>
          <w:p>
            <w:r>
              <w:t>А-11</w:t>
            </w:r>
          </w:p>
        </w:tc>
      </w:tr>
      <w:tr>
        <w:tc>
          <w:tcPr>
            <w:tcW w:type="dxa" w:w="2880"/>
          </w:tcPr>
          <w:p>
            <w:r>
              <w:t>1604</w:t>
            </w:r>
          </w:p>
        </w:tc>
        <w:tc>
          <w:tcPr>
            <w:tcW w:type="dxa" w:w="2880"/>
          </w:tcPr>
          <w:p>
            <w:r>
              <w:t>Свеча зажигания А-14В-2</w:t>
            </w:r>
          </w:p>
        </w:tc>
        <w:tc>
          <w:tcPr>
            <w:tcW w:type="dxa" w:w="2880"/>
          </w:tcPr>
          <w:p>
            <w:r>
              <w:t>А-14В-2</w:t>
            </w:r>
          </w:p>
        </w:tc>
      </w:tr>
      <w:tr>
        <w:tc>
          <w:tcPr>
            <w:tcW w:type="dxa" w:w="2880"/>
          </w:tcPr>
          <w:p>
            <w:r>
              <w:t>1605</w:t>
            </w:r>
          </w:p>
        </w:tc>
        <w:tc>
          <w:tcPr>
            <w:tcW w:type="dxa" w:w="2880"/>
          </w:tcPr>
          <w:p>
            <w:r>
              <w:t>Свеча зажигания Газ-53,Зил E4CU (ЗМЗ-511,523)</w:t>
            </w:r>
          </w:p>
        </w:tc>
        <w:tc>
          <w:tcPr>
            <w:tcW w:type="dxa" w:w="2880"/>
          </w:tcPr>
          <w:p>
            <w:r>
              <w:t>E4CU</w:t>
            </w:r>
          </w:p>
        </w:tc>
      </w:tr>
      <w:tr>
        <w:tc>
          <w:tcPr>
            <w:tcW w:type="dxa" w:w="2880"/>
          </w:tcPr>
          <w:p>
            <w:r>
              <w:t>1606</w:t>
            </w:r>
          </w:p>
        </w:tc>
        <w:tc>
          <w:tcPr>
            <w:tcW w:type="dxa" w:w="2880"/>
          </w:tcPr>
          <w:p>
            <w:r>
              <w:t>Свеча зажигания Газель дв.4216 Евро-3 "Brisk"</w:t>
            </w:r>
          </w:p>
        </w:tc>
        <w:tc>
          <w:tcPr>
            <w:tcW w:type="dxa" w:w="2880"/>
          </w:tcPr>
          <w:p>
            <w:r>
              <w:t>LR15YS</w:t>
            </w:r>
          </w:p>
        </w:tc>
      </w:tr>
      <w:tr>
        <w:tc>
          <w:tcPr>
            <w:tcW w:type="dxa" w:w="2880"/>
          </w:tcPr>
          <w:p>
            <w:r>
              <w:t>1607</w:t>
            </w:r>
          </w:p>
        </w:tc>
        <w:tc>
          <w:tcPr>
            <w:tcW w:type="dxa" w:w="2880"/>
          </w:tcPr>
          <w:p>
            <w:r>
              <w:t>Свеча зажигания Газель-Next Evotech 2.7 Champion</w:t>
            </w:r>
          </w:p>
        </w:tc>
        <w:tc>
          <w:tcPr>
            <w:tcW w:type="dxa" w:w="2880"/>
          </w:tcPr>
          <w:p>
            <w:r>
              <w:t>RER8MC</w:t>
            </w:r>
          </w:p>
        </w:tc>
      </w:tr>
      <w:tr>
        <w:tc>
          <w:tcPr>
            <w:tcW w:type="dxa" w:w="2880"/>
          </w:tcPr>
          <w:p>
            <w:r>
              <w:t>1608</w:t>
            </w:r>
          </w:p>
        </w:tc>
        <w:tc>
          <w:tcPr>
            <w:tcW w:type="dxa" w:w="2880"/>
          </w:tcPr>
          <w:p>
            <w:r>
              <w:t>Свеча зажигания Газель-Next Evotech 2.7 GANZ</w:t>
            </w:r>
          </w:p>
        </w:tc>
        <w:tc>
          <w:tcPr>
            <w:tcW w:type="dxa" w:w="2880"/>
          </w:tcPr>
          <w:p>
            <w:r>
              <w:t>GIP21578</w:t>
            </w:r>
          </w:p>
        </w:tc>
      </w:tr>
      <w:tr>
        <w:tc>
          <w:tcPr>
            <w:tcW w:type="dxa" w:w="2880"/>
          </w:tcPr>
          <w:p>
            <w:r>
              <w:t>1609</w:t>
            </w:r>
          </w:p>
        </w:tc>
        <w:tc>
          <w:tcPr>
            <w:tcW w:type="dxa" w:w="2880"/>
          </w:tcPr>
          <w:p>
            <w:r>
              <w:t>Свеча зажигания Газель-Next Evotech 2.7 KGV</w:t>
            </w:r>
          </w:p>
        </w:tc>
        <w:tc>
          <w:tcPr>
            <w:tcW w:type="dxa" w:w="2880"/>
          </w:tcPr>
          <w:p>
            <w:r>
              <w:t>LZKR6B-10E</w:t>
            </w:r>
          </w:p>
        </w:tc>
      </w:tr>
      <w:tr>
        <w:tc>
          <w:tcPr>
            <w:tcW w:type="dxa" w:w="2880"/>
          </w:tcPr>
          <w:p>
            <w:r>
              <w:t>1610</w:t>
            </w:r>
          </w:p>
        </w:tc>
        <w:tc>
          <w:tcPr>
            <w:tcW w:type="dxa" w:w="2880"/>
          </w:tcPr>
          <w:p>
            <w:r>
              <w:t>Свеча зажигания Газель-Next Evotech 2.7 METAL PART</w:t>
            </w:r>
          </w:p>
        </w:tc>
        <w:tc>
          <w:tcPr>
            <w:tcW w:type="dxa" w:w="2880"/>
          </w:tcPr>
          <w:p>
            <w:r>
              <w:t>LDK7RTCU</w:t>
            </w:r>
          </w:p>
        </w:tc>
      </w:tr>
      <w:tr>
        <w:tc>
          <w:tcPr>
            <w:tcW w:type="dxa" w:w="2880"/>
          </w:tcPr>
          <w:p>
            <w:r>
              <w:t>1611</w:t>
            </w:r>
          </w:p>
        </w:tc>
        <w:tc>
          <w:tcPr>
            <w:tcW w:type="dxa" w:w="2880"/>
          </w:tcPr>
          <w:p>
            <w:r>
              <w:t>Свеча зажигания Газель, Волга Крайслер 2,4 BRISK</w:t>
            </w:r>
          </w:p>
        </w:tc>
        <w:tc>
          <w:tcPr>
            <w:tcW w:type="dxa" w:w="2880"/>
          </w:tcPr>
          <w:p>
            <w:r>
              <w:t>RR15YC-1N</w:t>
            </w:r>
          </w:p>
        </w:tc>
      </w:tr>
      <w:tr>
        <w:tc>
          <w:tcPr>
            <w:tcW w:type="dxa" w:w="2880"/>
          </w:tcPr>
          <w:p>
            <w:r>
              <w:t>1612</w:t>
            </w:r>
          </w:p>
        </w:tc>
        <w:tc>
          <w:tcPr>
            <w:tcW w:type="dxa" w:w="2880"/>
          </w:tcPr>
          <w:p>
            <w:r>
              <w:t>Свеча зажигания Газель, Волга Крайслер 2,4 CHAMPION</w:t>
            </w:r>
          </w:p>
        </w:tc>
        <w:tc>
          <w:tcPr>
            <w:tcW w:type="dxa" w:w="2880"/>
          </w:tcPr>
          <w:p>
            <w:r>
              <w:t>RE14МСС5</w:t>
            </w:r>
          </w:p>
        </w:tc>
      </w:tr>
      <w:tr>
        <w:tc>
          <w:tcPr>
            <w:tcW w:type="dxa" w:w="2880"/>
          </w:tcPr>
          <w:p>
            <w:r>
              <w:t>1613</w:t>
            </w:r>
          </w:p>
        </w:tc>
        <w:tc>
          <w:tcPr>
            <w:tcW w:type="dxa" w:w="2880"/>
          </w:tcPr>
          <w:p>
            <w:r>
              <w:t>Свеча зажигания Газель, Волга Крайслер 2,4 LYNX</w:t>
            </w:r>
          </w:p>
        </w:tc>
        <w:tc>
          <w:tcPr>
            <w:tcW w:type="dxa" w:w="2880"/>
          </w:tcPr>
          <w:p>
            <w:r>
              <w:t>SP156</w:t>
            </w:r>
          </w:p>
        </w:tc>
      </w:tr>
      <w:tr>
        <w:tc>
          <w:tcPr>
            <w:tcW w:type="dxa" w:w="2880"/>
          </w:tcPr>
          <w:p>
            <w:r>
              <w:t>1614</w:t>
            </w:r>
          </w:p>
        </w:tc>
        <w:tc>
          <w:tcPr>
            <w:tcW w:type="dxa" w:w="2880"/>
          </w:tcPr>
          <w:p>
            <w:r>
              <w:t>Свечи зажигания "MetalPart" ГАЗ-40524,40525,40904(4шт.)(ключ 16) (ГАЗ/БЕНЗИН)</w:t>
            </w:r>
          </w:p>
        </w:tc>
        <w:tc>
          <w:tcPr>
            <w:tcW w:type="dxa" w:w="2880"/>
          </w:tcPr>
          <w:p>
            <w:r>
              <w:t>DR17YS</w:t>
            </w:r>
          </w:p>
        </w:tc>
      </w:tr>
      <w:tr>
        <w:tc>
          <w:tcPr>
            <w:tcW w:type="dxa" w:w="2880"/>
          </w:tcPr>
          <w:p>
            <w:r>
              <w:t>1615</w:t>
            </w:r>
          </w:p>
        </w:tc>
        <w:tc>
          <w:tcPr>
            <w:tcW w:type="dxa" w:w="2880"/>
          </w:tcPr>
          <w:p>
            <w:r>
              <w:t>Свечи зажигания "MetalPart"дв.405-409 иридиум (аналог LR17YC)</w:t>
            </w:r>
          </w:p>
        </w:tc>
        <w:tc>
          <w:tcPr>
            <w:tcW w:type="dxa" w:w="2880"/>
          </w:tcPr>
          <w:p>
            <w:r>
              <w:t>4062.3707010-02</w:t>
            </w:r>
          </w:p>
        </w:tc>
      </w:tr>
      <w:tr>
        <w:tc>
          <w:tcPr>
            <w:tcW w:type="dxa" w:w="2880"/>
          </w:tcPr>
          <w:p>
            <w:r>
              <w:t>1616</w:t>
            </w:r>
          </w:p>
        </w:tc>
        <w:tc>
          <w:tcPr>
            <w:tcW w:type="dxa" w:w="2880"/>
          </w:tcPr>
          <w:p>
            <w:r>
              <w:t>Свечи зажигания Brisk A-Line 9 LR17YCY-N дв.406 (4шт.)</w:t>
            </w:r>
          </w:p>
        </w:tc>
        <w:tc>
          <w:tcPr>
            <w:tcW w:type="dxa" w:w="2880"/>
          </w:tcPr>
          <w:p>
            <w:r>
              <w:t>LR17YCY-N</w:t>
            </w:r>
          </w:p>
        </w:tc>
      </w:tr>
      <w:tr>
        <w:tc>
          <w:tcPr>
            <w:tcW w:type="dxa" w:w="2880"/>
          </w:tcPr>
          <w:p>
            <w:r>
              <w:t>1617</w:t>
            </w:r>
          </w:p>
        </w:tc>
        <w:tc>
          <w:tcPr>
            <w:tcW w:type="dxa" w:w="2880"/>
          </w:tcPr>
          <w:p>
            <w:r>
              <w:t>Свечи зажигания Brisk NR15S (Чехия) (4шт.)под газ.дв. 402</w:t>
            </w:r>
          </w:p>
        </w:tc>
        <w:tc>
          <w:tcPr>
            <w:tcW w:type="dxa" w:w="2880"/>
          </w:tcPr>
          <w:p>
            <w:r>
              <w:t>NR15S</w:t>
            </w:r>
          </w:p>
        </w:tc>
      </w:tr>
      <w:tr>
        <w:tc>
          <w:tcPr>
            <w:tcW w:type="dxa" w:w="2880"/>
          </w:tcPr>
          <w:p>
            <w:r>
              <w:t>1618</w:t>
            </w:r>
          </w:p>
        </w:tc>
        <w:tc>
          <w:tcPr>
            <w:tcW w:type="dxa" w:w="2880"/>
          </w:tcPr>
          <w:p>
            <w:r>
              <w:t>Свечи зажигания Brisk Silver LR17YS (дв.406) ключ 21</w:t>
            </w:r>
          </w:p>
        </w:tc>
        <w:tc>
          <w:tcPr>
            <w:tcW w:type="dxa" w:w="2880"/>
          </w:tcPr>
          <w:p>
            <w:r>
              <w:t>LR17YS</w:t>
            </w:r>
          </w:p>
        </w:tc>
      </w:tr>
      <w:tr>
        <w:tc>
          <w:tcPr>
            <w:tcW w:type="dxa" w:w="2880"/>
          </w:tcPr>
          <w:p>
            <w:r>
              <w:t>1619</w:t>
            </w:r>
          </w:p>
        </w:tc>
        <w:tc>
          <w:tcPr>
            <w:tcW w:type="dxa" w:w="2880"/>
          </w:tcPr>
          <w:p>
            <w:r>
              <w:t>Свечи зажигания Brisk-EXTRA (Чехия) (4шт.)405-409 Евро-3</w:t>
            </w:r>
          </w:p>
        </w:tc>
        <w:tc>
          <w:tcPr>
            <w:tcW w:type="dxa" w:w="2880"/>
          </w:tcPr>
          <w:p>
            <w:r>
              <w:t>DR17TC</w:t>
            </w:r>
          </w:p>
        </w:tc>
      </w:tr>
      <w:tr>
        <w:tc>
          <w:tcPr>
            <w:tcW w:type="dxa" w:w="2880"/>
          </w:tcPr>
          <w:p>
            <w:r>
              <w:t>1620</w:t>
            </w:r>
          </w:p>
        </w:tc>
        <w:tc>
          <w:tcPr>
            <w:tcW w:type="dxa" w:w="2880"/>
          </w:tcPr>
          <w:p>
            <w:r>
              <w:t>Свечи зажигания Brisk-Super (Чехия) (4шт.) А274,А275 ГАЗ</w:t>
            </w:r>
          </w:p>
        </w:tc>
        <w:tc>
          <w:tcPr>
            <w:tcW w:type="dxa" w:w="2880"/>
          </w:tcPr>
          <w:p>
            <w:r>
              <w:t>QR15LC-1</w:t>
            </w:r>
          </w:p>
        </w:tc>
      </w:tr>
      <w:tr>
        <w:tc>
          <w:tcPr>
            <w:tcW w:type="dxa" w:w="2880"/>
          </w:tcPr>
          <w:p>
            <w:r>
              <w:t>1621</w:t>
            </w:r>
          </w:p>
        </w:tc>
        <w:tc>
          <w:tcPr>
            <w:tcW w:type="dxa" w:w="2880"/>
          </w:tcPr>
          <w:p>
            <w:r>
              <w:t>Свечи зажигания Brisk-Super DR15YC (Чехия) УМЗ-4216,4213,ВАЗ (4шт)</w:t>
            </w:r>
          </w:p>
        </w:tc>
        <w:tc>
          <w:tcPr>
            <w:tcW w:type="dxa" w:w="2880"/>
          </w:tcPr>
          <w:p>
            <w:r>
              <w:t>DR15YC</w:t>
            </w:r>
          </w:p>
        </w:tc>
      </w:tr>
      <w:tr>
        <w:tc>
          <w:tcPr>
            <w:tcW w:type="dxa" w:w="2880"/>
          </w:tcPr>
          <w:p>
            <w:r>
              <w:t>1622</w:t>
            </w:r>
          </w:p>
        </w:tc>
        <w:tc>
          <w:tcPr>
            <w:tcW w:type="dxa" w:w="2880"/>
          </w:tcPr>
          <w:p>
            <w:r>
              <w:t>Свечи зажигания Brisk-Super DR15YS (газ) УМЗ-4216-Евро-3 (4шт)</w:t>
            </w:r>
          </w:p>
        </w:tc>
        <w:tc>
          <w:tcPr>
            <w:tcW w:type="dxa" w:w="2880"/>
          </w:tcPr>
          <w:p>
            <w:r>
              <w:t>DR15YS</w:t>
            </w:r>
          </w:p>
        </w:tc>
      </w:tr>
      <w:tr>
        <w:tc>
          <w:tcPr>
            <w:tcW w:type="dxa" w:w="2880"/>
          </w:tcPr>
          <w:p>
            <w:r>
              <w:t>1623</w:t>
            </w:r>
          </w:p>
        </w:tc>
        <w:tc>
          <w:tcPr>
            <w:tcW w:type="dxa" w:w="2880"/>
          </w:tcPr>
          <w:p>
            <w:r>
              <w:t>Свечи зажигания Brisk-Super LR15YC (Чехия) УМЗ-4216,4213,ВАЗ Евро-3 (4шт.)</w:t>
            </w:r>
          </w:p>
        </w:tc>
        <w:tc>
          <w:tcPr>
            <w:tcW w:type="dxa" w:w="2880"/>
          </w:tcPr>
          <w:p>
            <w:r>
              <w:t>LR15YC</w:t>
            </w:r>
          </w:p>
        </w:tc>
      </w:tr>
      <w:tr>
        <w:tc>
          <w:tcPr>
            <w:tcW w:type="dxa" w:w="2880"/>
          </w:tcPr>
          <w:p>
            <w:r>
              <w:t>1624</w:t>
            </w:r>
          </w:p>
        </w:tc>
        <w:tc>
          <w:tcPr>
            <w:tcW w:type="dxa" w:w="2880"/>
          </w:tcPr>
          <w:p>
            <w:r>
              <w:t>Свечи зажигания Herzog ГАЗ дв.402</w:t>
            </w:r>
          </w:p>
        </w:tc>
        <w:tc>
          <w:tcPr>
            <w:tcW w:type="dxa" w:w="2880"/>
          </w:tcPr>
          <w:p>
            <w:r>
              <w:t>E7TC</w:t>
            </w:r>
          </w:p>
        </w:tc>
      </w:tr>
      <w:tr>
        <w:tc>
          <w:tcPr>
            <w:tcW w:type="dxa" w:w="2880"/>
          </w:tcPr>
          <w:p>
            <w:r>
              <w:t>1625</w:t>
            </w:r>
          </w:p>
        </w:tc>
        <w:tc>
          <w:tcPr>
            <w:tcW w:type="dxa" w:w="2880"/>
          </w:tcPr>
          <w:p>
            <w:r>
              <w:t>Свечи зажигания Herzog ГАЗ дв.405-409 ключ16</w:t>
            </w:r>
          </w:p>
        </w:tc>
        <w:tc>
          <w:tcPr>
            <w:tcW w:type="dxa" w:w="2880"/>
          </w:tcPr>
          <w:p>
            <w:r>
              <w:t>K6RTCX</w:t>
            </w:r>
          </w:p>
        </w:tc>
      </w:tr>
      <w:tr>
        <w:tc>
          <w:tcPr>
            <w:tcW w:type="dxa" w:w="2880"/>
          </w:tcPr>
          <w:p>
            <w:r>
              <w:t>1626</w:t>
            </w:r>
          </w:p>
        </w:tc>
        <w:tc>
          <w:tcPr>
            <w:tcW w:type="dxa" w:w="2880"/>
          </w:tcPr>
          <w:p>
            <w:r>
              <w:t>Свечи зажигания Herzog ГАЗ дв.406</w:t>
            </w:r>
          </w:p>
        </w:tc>
        <w:tc>
          <w:tcPr>
            <w:tcW w:type="dxa" w:w="2880"/>
          </w:tcPr>
          <w:p>
            <w:r>
              <w:t>F6RTC4</w:t>
            </w:r>
          </w:p>
        </w:tc>
      </w:tr>
      <w:tr>
        <w:tc>
          <w:tcPr>
            <w:tcW w:type="dxa" w:w="2880"/>
          </w:tcPr>
          <w:p>
            <w:r>
              <w:t>1627</w:t>
            </w:r>
          </w:p>
        </w:tc>
        <w:tc>
          <w:tcPr>
            <w:tcW w:type="dxa" w:w="2880"/>
          </w:tcPr>
          <w:p>
            <w:r>
              <w:t>Свечи зажигания Hola дв.405,406,409 (4шт.)0,7мм.</w:t>
            </w:r>
          </w:p>
        </w:tc>
        <w:tc>
          <w:tcPr>
            <w:tcW w:type="dxa" w:w="2880"/>
          </w:tcPr>
          <w:p>
            <w:r>
              <w:t>S11</w:t>
            </w:r>
          </w:p>
        </w:tc>
      </w:tr>
      <w:tr>
        <w:tc>
          <w:tcPr>
            <w:tcW w:type="dxa" w:w="2880"/>
          </w:tcPr>
          <w:p>
            <w:r>
              <w:t>1628</w:t>
            </w:r>
          </w:p>
        </w:tc>
        <w:tc>
          <w:tcPr>
            <w:tcW w:type="dxa" w:w="2880"/>
          </w:tcPr>
          <w:p>
            <w:r>
              <w:t>Свечи зажигания Tesla ГАЗ дв.405-409 ключ16</w:t>
            </w:r>
          </w:p>
        </w:tc>
        <w:tc>
          <w:tcPr>
            <w:tcW w:type="dxa" w:w="2880"/>
          </w:tcPr>
          <w:p>
            <w:r>
              <w:t>TL72</w:t>
            </w:r>
          </w:p>
        </w:tc>
      </w:tr>
      <w:tr>
        <w:tc>
          <w:tcPr>
            <w:tcW w:type="dxa" w:w="2880"/>
          </w:tcPr>
          <w:p>
            <w:r>
              <w:t>1629</w:t>
            </w:r>
          </w:p>
        </w:tc>
        <w:tc>
          <w:tcPr>
            <w:tcW w:type="dxa" w:w="2880"/>
          </w:tcPr>
          <w:p>
            <w:r>
              <w:t>Свечи зажигания TORCH EFFECTIVE+U ZMZ-409.10, ZMZ-4062.10, ZMZ-405, 409, ZMZ-4062.10</w:t>
            </w:r>
          </w:p>
        </w:tc>
        <w:tc>
          <w:tcPr>
            <w:tcW w:type="dxa" w:w="2880"/>
          </w:tcPr>
          <w:p>
            <w:r>
              <w:t>F5RTCU</w:t>
            </w:r>
          </w:p>
        </w:tc>
      </w:tr>
      <w:tr>
        <w:tc>
          <w:tcPr>
            <w:tcW w:type="dxa" w:w="2880"/>
          </w:tcPr>
          <w:p>
            <w:r>
              <w:t>1630</w:t>
            </w:r>
          </w:p>
        </w:tc>
        <w:tc>
          <w:tcPr>
            <w:tcW w:type="dxa" w:w="2880"/>
          </w:tcPr>
          <w:p>
            <w:r>
              <w:t>Свечи зажигания Ween 16кл.4шт.</w:t>
            </w:r>
          </w:p>
        </w:tc>
        <w:tc>
          <w:tcPr>
            <w:tcW w:type="dxa" w:w="2880"/>
          </w:tcPr>
          <w:p>
            <w:r>
              <w:t>122541</w:t>
            </w:r>
          </w:p>
        </w:tc>
      </w:tr>
      <w:tr>
        <w:tc>
          <w:tcPr>
            <w:tcW w:type="dxa" w:w="2880"/>
          </w:tcPr>
          <w:p>
            <w:r>
              <w:t>1631</w:t>
            </w:r>
          </w:p>
        </w:tc>
        <w:tc>
          <w:tcPr>
            <w:tcW w:type="dxa" w:w="2880"/>
          </w:tcPr>
          <w:p>
            <w:r>
              <w:t>Свечи зажигания Ween ZMZ 406 GAZ Gazelle, Sobol, Volga 4шт.</w:t>
            </w:r>
          </w:p>
        </w:tc>
        <w:tc>
          <w:tcPr>
            <w:tcW w:type="dxa" w:w="2880"/>
          </w:tcPr>
          <w:p>
            <w:r>
              <w:t>121-1386</w:t>
            </w:r>
          </w:p>
        </w:tc>
      </w:tr>
      <w:tr>
        <w:tc>
          <w:tcPr>
            <w:tcW w:type="dxa" w:w="2880"/>
          </w:tcPr>
          <w:p>
            <w:r>
              <w:t>1632</w:t>
            </w:r>
          </w:p>
        </w:tc>
        <w:tc>
          <w:tcPr>
            <w:tcW w:type="dxa" w:w="2880"/>
          </w:tcPr>
          <w:p>
            <w:r>
              <w:t>Свечи зажигания Ween ZMZ 406 GAZ Gazelle, Sobol, Volga; BMW, HYUNDAI, ISUZU</w:t>
            </w:r>
          </w:p>
        </w:tc>
        <w:tc>
          <w:tcPr>
            <w:tcW w:type="dxa" w:w="2880"/>
          </w:tcPr>
          <w:p>
            <w:r>
              <w:t>122-1386</w:t>
            </w:r>
          </w:p>
        </w:tc>
      </w:tr>
      <w:tr>
        <w:tc>
          <w:tcPr>
            <w:tcW w:type="dxa" w:w="2880"/>
          </w:tcPr>
          <w:p>
            <w:r>
              <w:t>1633</w:t>
            </w:r>
          </w:p>
        </w:tc>
        <w:tc>
          <w:tcPr>
            <w:tcW w:type="dxa" w:w="2880"/>
          </w:tcPr>
          <w:p>
            <w:r>
              <w:t>Свечи зажигания Ween ГАЗ-405,409 (к-т 4шт)</w:t>
            </w:r>
          </w:p>
        </w:tc>
        <w:tc>
          <w:tcPr>
            <w:tcW w:type="dxa" w:w="2880"/>
          </w:tcPr>
          <w:p>
            <w:r>
              <w:t>122-1402</w:t>
            </w:r>
          </w:p>
        </w:tc>
      </w:tr>
      <w:tr>
        <w:tc>
          <w:tcPr>
            <w:tcW w:type="dxa" w:w="2880"/>
          </w:tcPr>
          <w:p>
            <w:r>
              <w:t>1634</w:t>
            </w:r>
          </w:p>
        </w:tc>
        <w:tc>
          <w:tcPr>
            <w:tcW w:type="dxa" w:w="2880"/>
          </w:tcPr>
          <w:p>
            <w:r>
              <w:t>Свечи зажигания WEEN ЗИЛ,ГАЗ,УАЗ (к-т из 4шт.)</w:t>
            </w:r>
          </w:p>
        </w:tc>
        <w:tc>
          <w:tcPr>
            <w:tcW w:type="dxa" w:w="2880"/>
          </w:tcPr>
          <w:p>
            <w:r>
              <w:t>122-1382</w:t>
            </w:r>
          </w:p>
        </w:tc>
      </w:tr>
      <w:tr>
        <w:tc>
          <w:tcPr>
            <w:tcW w:type="dxa" w:w="2880"/>
          </w:tcPr>
          <w:p>
            <w:r>
              <w:t>1635</w:t>
            </w:r>
          </w:p>
        </w:tc>
        <w:tc>
          <w:tcPr>
            <w:tcW w:type="dxa" w:w="2880"/>
          </w:tcPr>
          <w:p>
            <w:r>
              <w:t>Свечи зажигания А-20Д блистер (4шт.) (Энгельс)</w:t>
            </w:r>
          </w:p>
        </w:tc>
        <w:tc>
          <w:tcPr>
            <w:tcW w:type="dxa" w:w="2880"/>
          </w:tcPr>
          <w:p>
            <w:r>
              <w:t>А-20Д</w:t>
            </w:r>
          </w:p>
        </w:tc>
      </w:tr>
      <w:tr>
        <w:tc>
          <w:tcPr>
            <w:tcW w:type="dxa" w:w="2880"/>
          </w:tcPr>
          <w:p>
            <w:r>
              <w:t>1636</w:t>
            </w:r>
          </w:p>
        </w:tc>
        <w:tc>
          <w:tcPr>
            <w:tcW w:type="dxa" w:w="2880"/>
          </w:tcPr>
          <w:p>
            <w:r>
              <w:t>Свечи зажигания А-274 "Level"ключ 16</w:t>
            </w:r>
          </w:p>
        </w:tc>
        <w:tc>
          <w:tcPr>
            <w:tcW w:type="dxa" w:w="2880"/>
          </w:tcPr>
          <w:p>
            <w:r>
              <w:t>LSP33</w:t>
            </w:r>
          </w:p>
        </w:tc>
      </w:tr>
      <w:tr>
        <w:tc>
          <w:tcPr>
            <w:tcW w:type="dxa" w:w="2880"/>
          </w:tcPr>
          <w:p>
            <w:r>
              <w:t>1637</w:t>
            </w:r>
          </w:p>
        </w:tc>
        <w:tc>
          <w:tcPr>
            <w:tcW w:type="dxa" w:w="2880"/>
          </w:tcPr>
          <w:p>
            <w:r>
              <w:t>Свечи зажигания Газ-53,Зил N19C (ЗМЗ-511,523)</w:t>
            </w:r>
          </w:p>
        </w:tc>
        <w:tc>
          <w:tcPr>
            <w:tcW w:type="dxa" w:w="2880"/>
          </w:tcPr>
          <w:p>
            <w:r>
              <w:t>TKG-3707000-81</w:t>
            </w:r>
          </w:p>
        </w:tc>
      </w:tr>
      <w:tr>
        <w:tc>
          <w:tcPr>
            <w:tcW w:type="dxa" w:w="2880"/>
          </w:tcPr>
          <w:p>
            <w:r>
              <w:t>1638</w:t>
            </w:r>
          </w:p>
        </w:tc>
        <w:tc>
          <w:tcPr>
            <w:tcW w:type="dxa" w:w="2880"/>
          </w:tcPr>
          <w:p>
            <w:r>
              <w:t>Серьга задней рессоры в сборе ГАЗ-33104 "Валдай</w:t>
            </w:r>
          </w:p>
        </w:tc>
        <w:tc>
          <w:tcPr>
            <w:tcW w:type="dxa" w:w="2880"/>
          </w:tcPr>
          <w:p>
            <w:r>
              <w:t>33104-2912464</w:t>
            </w:r>
          </w:p>
        </w:tc>
      </w:tr>
      <w:tr>
        <w:tc>
          <w:tcPr>
            <w:tcW w:type="dxa" w:w="2880"/>
          </w:tcPr>
          <w:p>
            <w:r>
              <w:t>1639</w:t>
            </w:r>
          </w:p>
        </w:tc>
        <w:tc>
          <w:tcPr>
            <w:tcW w:type="dxa" w:w="2880"/>
          </w:tcPr>
          <w:p>
            <w:r>
              <w:t>Серьга переднего стабилизатора ГАЗ-33104 "Валдай"(ГАЗ)</w:t>
            </w:r>
          </w:p>
        </w:tc>
        <w:tc>
          <w:tcPr>
            <w:tcW w:type="dxa" w:w="2880"/>
          </w:tcPr>
          <w:p>
            <w:r>
              <w:t>33104-2916060</w:t>
            </w:r>
          </w:p>
        </w:tc>
      </w:tr>
      <w:tr>
        <w:tc>
          <w:tcPr>
            <w:tcW w:type="dxa" w:w="2880"/>
          </w:tcPr>
          <w:p>
            <w:r>
              <w:t>1640</w:t>
            </w:r>
          </w:p>
        </w:tc>
        <w:tc>
          <w:tcPr>
            <w:tcW w:type="dxa" w:w="2880"/>
          </w:tcPr>
          <w:p>
            <w:r>
              <w:t>Серьга передней рессоры ГАЗ-33104 "Валдай,Газон-Next(ГАЗ)</w:t>
            </w:r>
          </w:p>
        </w:tc>
        <w:tc>
          <w:tcPr>
            <w:tcW w:type="dxa" w:w="2880"/>
          </w:tcPr>
          <w:p>
            <w:r>
              <w:t>С41R11-2902464</w:t>
            </w:r>
          </w:p>
        </w:tc>
      </w:tr>
      <w:tr>
        <w:tc>
          <w:tcPr>
            <w:tcW w:type="dxa" w:w="2880"/>
          </w:tcPr>
          <w:p>
            <w:r>
              <w:t>1641</w:t>
            </w:r>
          </w:p>
        </w:tc>
        <w:tc>
          <w:tcPr>
            <w:tcW w:type="dxa" w:w="2880"/>
          </w:tcPr>
          <w:p>
            <w:r>
              <w:t>Серьга рессоры ГАЗ-33104 "Валдай"(ГАЗ)</w:t>
            </w:r>
          </w:p>
        </w:tc>
        <w:tc>
          <w:tcPr>
            <w:tcW w:type="dxa" w:w="2880"/>
          </w:tcPr>
          <w:p>
            <w:r>
              <w:t>33104-2912466-22</w:t>
            </w:r>
          </w:p>
        </w:tc>
      </w:tr>
      <w:tr>
        <w:tc>
          <w:tcPr>
            <w:tcW w:type="dxa" w:w="2880"/>
          </w:tcPr>
          <w:p>
            <w:r>
              <w:t>1642</w:t>
            </w:r>
          </w:p>
        </w:tc>
        <w:tc>
          <w:tcPr>
            <w:tcW w:type="dxa" w:w="2880"/>
          </w:tcPr>
          <w:p>
            <w:r>
              <w:t>Серьга рессоры с шарниром ГАЗОН-NEXT,Валдай (ГАЗ)</w:t>
            </w:r>
          </w:p>
        </w:tc>
        <w:tc>
          <w:tcPr>
            <w:tcW w:type="dxa" w:w="2880"/>
          </w:tcPr>
          <w:p>
            <w:r>
              <w:t>С41R11-2902463</w:t>
            </w:r>
          </w:p>
        </w:tc>
      </w:tr>
      <w:tr>
        <w:tc>
          <w:tcPr>
            <w:tcW w:type="dxa" w:w="2880"/>
          </w:tcPr>
          <w:p>
            <w:r>
              <w:t>1643</w:t>
            </w:r>
          </w:p>
        </w:tc>
        <w:tc>
          <w:tcPr>
            <w:tcW w:type="dxa" w:w="2880"/>
          </w:tcPr>
          <w:p>
            <w:r>
              <w:t>Серьга стабилизатора задней подвески ГАЗ-33104 "Валдай"(ГАЗ)</w:t>
            </w:r>
          </w:p>
        </w:tc>
        <w:tc>
          <w:tcPr>
            <w:tcW w:type="dxa" w:w="2880"/>
          </w:tcPr>
          <w:p>
            <w:r>
              <w:t>33104-2916060-10</w:t>
            </w:r>
          </w:p>
        </w:tc>
      </w:tr>
      <w:tr>
        <w:tc>
          <w:tcPr>
            <w:tcW w:type="dxa" w:w="2880"/>
          </w:tcPr>
          <w:p>
            <w:r>
              <w:t>1644</w:t>
            </w:r>
          </w:p>
        </w:tc>
        <w:tc>
          <w:tcPr>
            <w:tcW w:type="dxa" w:w="2880"/>
          </w:tcPr>
          <w:p>
            <w:r>
              <w:t>Сигналы звуковые GMP</w:t>
            </w:r>
          </w:p>
        </w:tc>
        <w:tc>
          <w:tcPr>
            <w:tcW w:type="dxa" w:w="2880"/>
          </w:tcPr>
          <w:p>
            <w:r>
              <w:t>1282-12V</w:t>
            </w:r>
          </w:p>
        </w:tc>
      </w:tr>
      <w:tr>
        <w:tc>
          <w:tcPr>
            <w:tcW w:type="dxa" w:w="2880"/>
          </w:tcPr>
          <w:p>
            <w:r>
              <w:t>1645</w:t>
            </w:r>
          </w:p>
        </w:tc>
        <w:tc>
          <w:tcPr>
            <w:tcW w:type="dxa" w:w="2880"/>
          </w:tcPr>
          <w:p>
            <w:r>
              <w:t>Сиденье водительское ГАЗ-3307</w:t>
            </w:r>
          </w:p>
        </w:tc>
        <w:tc>
          <w:tcPr>
            <w:tcW w:type="dxa" w:w="2880"/>
          </w:tcPr>
          <w:p>
            <w:r>
              <w:t>3309-70-6800010</w:t>
            </w:r>
          </w:p>
        </w:tc>
      </w:tr>
      <w:tr>
        <w:tc>
          <w:tcPr>
            <w:tcW w:type="dxa" w:w="2880"/>
          </w:tcPr>
          <w:p>
            <w:r>
              <w:t>1646</w:t>
            </w:r>
          </w:p>
        </w:tc>
        <w:tc>
          <w:tcPr>
            <w:tcW w:type="dxa" w:w="2880"/>
          </w:tcPr>
          <w:p>
            <w:r>
              <w:t>Сиденье водительское ГАЗон NEXT (ГАЗ)</w:t>
            </w:r>
          </w:p>
        </w:tc>
        <w:tc>
          <w:tcPr>
            <w:tcW w:type="dxa" w:w="2880"/>
          </w:tcPr>
          <w:p>
            <w:r>
              <w:t>С41R11.6800010-20</w:t>
            </w:r>
          </w:p>
        </w:tc>
      </w:tr>
      <w:tr>
        <w:tc>
          <w:tcPr>
            <w:tcW w:type="dxa" w:w="2880"/>
          </w:tcPr>
          <w:p>
            <w:r>
              <w:t>1647</w:t>
            </w:r>
          </w:p>
        </w:tc>
        <w:tc>
          <w:tcPr>
            <w:tcW w:type="dxa" w:w="2880"/>
          </w:tcPr>
          <w:p>
            <w:r>
              <w:t>Синхронизатор КПП ГАЗон Next 4-5 передачи с дв.ЯМЗ 534</w:t>
            </w:r>
          </w:p>
        </w:tc>
        <w:tc>
          <w:tcPr>
            <w:tcW w:type="dxa" w:w="2880"/>
          </w:tcPr>
          <w:p>
            <w:r>
              <w:t>C41R11.1701121</w:t>
            </w:r>
          </w:p>
        </w:tc>
      </w:tr>
      <w:tr>
        <w:tc>
          <w:tcPr>
            <w:tcW w:type="dxa" w:w="2880"/>
          </w:tcPr>
          <w:p>
            <w:r>
              <w:t>1648</w:t>
            </w:r>
          </w:p>
        </w:tc>
        <w:tc>
          <w:tcPr>
            <w:tcW w:type="dxa" w:w="2880"/>
          </w:tcPr>
          <w:p>
            <w:r>
              <w:t>Скоба оттяжной пружины муфты подшипника выключения сцепления</w:t>
            </w:r>
          </w:p>
        </w:tc>
        <w:tc>
          <w:tcPr>
            <w:tcW w:type="dxa" w:w="2880"/>
          </w:tcPr>
          <w:p>
            <w:r>
              <w:t>51-1601190</w:t>
            </w:r>
          </w:p>
        </w:tc>
      </w:tr>
      <w:tr>
        <w:tc>
          <w:tcPr>
            <w:tcW w:type="dxa" w:w="2880"/>
          </w:tcPr>
          <w:p>
            <w:r>
              <w:t>1649</w:t>
            </w:r>
          </w:p>
        </w:tc>
        <w:tc>
          <w:tcPr>
            <w:tcW w:type="dxa" w:w="2880"/>
          </w:tcPr>
          <w:p>
            <w:r>
              <w:t>Сопротивление добавочное (резистор)</w:t>
            </w:r>
          </w:p>
        </w:tc>
        <w:tc>
          <w:tcPr>
            <w:tcW w:type="dxa" w:w="2880"/>
          </w:tcPr>
          <w:p>
            <w:r>
              <w:t>1402.3729</w:t>
            </w:r>
          </w:p>
        </w:tc>
      </w:tr>
      <w:tr>
        <w:tc>
          <w:tcPr>
            <w:tcW w:type="dxa" w:w="2880"/>
          </w:tcPr>
          <w:p>
            <w:r>
              <w:t>1650</w:t>
            </w:r>
          </w:p>
        </w:tc>
        <w:tc>
          <w:tcPr>
            <w:tcW w:type="dxa" w:w="2880"/>
          </w:tcPr>
          <w:p>
            <w:r>
              <w:t>Сопротивление добавочное (резистор)ГАЗ, Зил</w:t>
            </w:r>
          </w:p>
        </w:tc>
        <w:tc>
          <w:tcPr>
            <w:tcW w:type="dxa" w:w="2880"/>
          </w:tcPr>
          <w:p>
            <w:r>
              <w:t>СЭ107УХЛ</w:t>
            </w:r>
          </w:p>
        </w:tc>
      </w:tr>
      <w:tr>
        <w:tc>
          <w:tcPr>
            <w:tcW w:type="dxa" w:w="2880"/>
          </w:tcPr>
          <w:p>
            <w:r>
              <w:t>1651</w:t>
            </w:r>
          </w:p>
        </w:tc>
        <w:tc>
          <w:tcPr>
            <w:tcW w:type="dxa" w:w="2880"/>
          </w:tcPr>
          <w:p>
            <w:r>
              <w:t>Сопротивление добавочное отопителя ГАЗ, Уаз, ЛАЗ</w:t>
            </w:r>
          </w:p>
        </w:tc>
        <w:tc>
          <w:tcPr>
            <w:tcW w:type="dxa" w:w="2880"/>
          </w:tcPr>
          <w:p>
            <w:r>
              <w:t>11.3729</w:t>
            </w:r>
          </w:p>
        </w:tc>
      </w:tr>
      <w:tr>
        <w:tc>
          <w:tcPr>
            <w:tcW w:type="dxa" w:w="2880"/>
          </w:tcPr>
          <w:p>
            <w:r>
              <w:t>1652</w:t>
            </w:r>
          </w:p>
        </w:tc>
        <w:tc>
          <w:tcPr>
            <w:tcW w:type="dxa" w:w="2880"/>
          </w:tcPr>
          <w:p>
            <w:r>
              <w:t>Сошка поворотного кулака левая ГАЗ-53,3307-3309,52 (ГАЗ)</w:t>
            </w:r>
          </w:p>
        </w:tc>
        <w:tc>
          <w:tcPr>
            <w:tcW w:type="dxa" w:w="2880"/>
          </w:tcPr>
          <w:p>
            <w:r>
              <w:t>53-3001031</w:t>
            </w:r>
          </w:p>
        </w:tc>
      </w:tr>
      <w:tr>
        <w:tc>
          <w:tcPr>
            <w:tcW w:type="dxa" w:w="2880"/>
          </w:tcPr>
          <w:p>
            <w:r>
              <w:t>1653</w:t>
            </w:r>
          </w:p>
        </w:tc>
        <w:tc>
          <w:tcPr>
            <w:tcW w:type="dxa" w:w="2880"/>
          </w:tcPr>
          <w:p>
            <w:r>
              <w:t>Сошка рулевого механизма ГАЗон NEXT</w:t>
            </w:r>
          </w:p>
        </w:tc>
        <w:tc>
          <w:tcPr>
            <w:tcW w:type="dxa" w:w="2880"/>
          </w:tcPr>
          <w:p>
            <w:r>
              <w:t>C41R11-3401090-10</w:t>
            </w:r>
          </w:p>
        </w:tc>
      </w:tr>
      <w:tr>
        <w:tc>
          <w:tcPr>
            <w:tcW w:type="dxa" w:w="2880"/>
          </w:tcPr>
          <w:p>
            <w:r>
              <w:t>1654</w:t>
            </w:r>
          </w:p>
        </w:tc>
        <w:tc>
          <w:tcPr>
            <w:tcW w:type="dxa" w:w="2880"/>
          </w:tcPr>
          <w:p>
            <w:r>
              <w:t>Сошка рулевого управления ГАЗ-3309</w:t>
            </w:r>
          </w:p>
        </w:tc>
        <w:tc>
          <w:tcPr>
            <w:tcW w:type="dxa" w:w="2880"/>
          </w:tcPr>
          <w:p>
            <w:r>
              <w:t>33097-3401090</w:t>
            </w:r>
          </w:p>
        </w:tc>
      </w:tr>
      <w:tr>
        <w:tc>
          <w:tcPr>
            <w:tcW w:type="dxa" w:w="2880"/>
          </w:tcPr>
          <w:p>
            <w:r>
              <w:t>1655</w:t>
            </w:r>
          </w:p>
        </w:tc>
        <w:tc>
          <w:tcPr>
            <w:tcW w:type="dxa" w:w="2880"/>
          </w:tcPr>
          <w:p>
            <w:r>
              <w:t>Стартер ГАЗ (двиг. CHRYSLER, 2.4 L) (ERA)</w:t>
            </w:r>
          </w:p>
        </w:tc>
        <w:tc>
          <w:tcPr>
            <w:tcW w:type="dxa" w:w="2880"/>
          </w:tcPr>
          <w:p>
            <w:r>
              <w:t>220995</w:t>
            </w:r>
          </w:p>
        </w:tc>
      </w:tr>
      <w:tr>
        <w:tc>
          <w:tcPr>
            <w:tcW w:type="dxa" w:w="2880"/>
          </w:tcPr>
          <w:p>
            <w:r>
              <w:t>1656</w:t>
            </w:r>
          </w:p>
        </w:tc>
        <w:tc>
          <w:tcPr>
            <w:tcW w:type="dxa" w:w="2880"/>
          </w:tcPr>
          <w:p>
            <w:r>
              <w:t>Стартер ГАЗ-3110,3302 (дв.405,406,409) (2 кВт) (СТАРТВОЛЬТ)</w:t>
            </w:r>
          </w:p>
        </w:tc>
        <w:tc>
          <w:tcPr>
            <w:tcW w:type="dxa" w:w="2880"/>
          </w:tcPr>
          <w:p>
            <w:r>
              <w:t>LST0361X</w:t>
            </w:r>
          </w:p>
        </w:tc>
      </w:tr>
      <w:tr>
        <w:tc>
          <w:tcPr>
            <w:tcW w:type="dxa" w:w="2880"/>
          </w:tcPr>
          <w:p>
            <w:r>
              <w:t>1657</w:t>
            </w:r>
          </w:p>
        </w:tc>
        <w:tc>
          <w:tcPr>
            <w:tcW w:type="dxa" w:w="2880"/>
          </w:tcPr>
          <w:p>
            <w:r>
              <w:t>Стартер ГАЗ-3110,3302 (дв.405,406,409) (2,26 кВт) (СТАРТВОЛЬТ)</w:t>
            </w:r>
          </w:p>
        </w:tc>
        <w:tc>
          <w:tcPr>
            <w:tcW w:type="dxa" w:w="2880"/>
          </w:tcPr>
          <w:p>
            <w:r>
              <w:t>LST0306</w:t>
            </w:r>
          </w:p>
        </w:tc>
      </w:tr>
      <w:tr>
        <w:tc>
          <w:tcPr>
            <w:tcW w:type="dxa" w:w="2880"/>
          </w:tcPr>
          <w:p>
            <w:r>
              <w:t>1658</w:t>
            </w:r>
          </w:p>
        </w:tc>
        <w:tc>
          <w:tcPr>
            <w:tcW w:type="dxa" w:w="2880"/>
          </w:tcPr>
          <w:p>
            <w:r>
              <w:t>Стартер ГАЗ-3110,3302 (дв.405,406,409) (редукторный) (1,7 к.Вт) (ЗИТ, ПАО, г. Самара)</w:t>
            </w:r>
          </w:p>
        </w:tc>
        <w:tc>
          <w:tcPr>
            <w:tcW w:type="dxa" w:w="2880"/>
          </w:tcPr>
          <w:p>
            <w:r>
              <w:t>5742.3708000</w:t>
            </w:r>
          </w:p>
        </w:tc>
      </w:tr>
      <w:tr>
        <w:tc>
          <w:tcPr>
            <w:tcW w:type="dxa" w:w="2880"/>
          </w:tcPr>
          <w:p>
            <w:r>
              <w:t>1659</w:t>
            </w:r>
          </w:p>
        </w:tc>
        <w:tc>
          <w:tcPr>
            <w:tcW w:type="dxa" w:w="2880"/>
          </w:tcPr>
          <w:p>
            <w:r>
              <w:t>Стартер ГАЗ-3110,3302 (дв.405,406,409) (редукторный) (12В, 2кВт) (ЗИТ, ПАО, г. Самара)</w:t>
            </w:r>
          </w:p>
        </w:tc>
        <w:tc>
          <w:tcPr>
            <w:tcW w:type="dxa" w:w="2880"/>
          </w:tcPr>
          <w:p>
            <w:r>
              <w:t>6012.3708-01</w:t>
            </w:r>
          </w:p>
        </w:tc>
      </w:tr>
      <w:tr>
        <w:tc>
          <w:tcPr>
            <w:tcW w:type="dxa" w:w="2880"/>
          </w:tcPr>
          <w:p>
            <w:r>
              <w:t>1660</w:t>
            </w:r>
          </w:p>
        </w:tc>
        <w:tc>
          <w:tcPr>
            <w:tcW w:type="dxa" w:w="2880"/>
          </w:tcPr>
          <w:p>
            <w:r>
              <w:t>Стартер ГАЗ-33096,ПАЗ 24 V 3.6 kW дв."Cummins"ISF3.8 (АТЭ-1) СМ 00-00006459</w:t>
            </w:r>
          </w:p>
        </w:tc>
        <w:tc>
          <w:tcPr>
            <w:tcW w:type="dxa" w:w="2880"/>
          </w:tcPr>
          <w:p>
            <w:r>
              <w:t>5268413</w:t>
            </w:r>
          </w:p>
        </w:tc>
      </w:tr>
      <w:tr>
        <w:tc>
          <w:tcPr>
            <w:tcW w:type="dxa" w:w="2880"/>
          </w:tcPr>
          <w:p>
            <w:r>
              <w:t>1661</w:t>
            </w:r>
          </w:p>
        </w:tc>
        <w:tc>
          <w:tcPr>
            <w:tcW w:type="dxa" w:w="2880"/>
          </w:tcPr>
          <w:p>
            <w:r>
              <w:t>Стартер ГАЗ-33106, 12V 3.5 kW дв."Cummins"ISF3.8 (PRESTOLINE) (M100R2008SE)</w:t>
            </w:r>
          </w:p>
        </w:tc>
        <w:tc>
          <w:tcPr>
            <w:tcW w:type="dxa" w:w="2880"/>
          </w:tcPr>
          <w:p>
            <w:r>
              <w:t>5263797</w:t>
            </w:r>
          </w:p>
        </w:tc>
      </w:tr>
      <w:tr>
        <w:tc>
          <w:tcPr>
            <w:tcW w:type="dxa" w:w="2880"/>
          </w:tcPr>
          <w:p>
            <w:r>
              <w:t>1662</w:t>
            </w:r>
          </w:p>
        </w:tc>
        <w:tc>
          <w:tcPr>
            <w:tcW w:type="dxa" w:w="2880"/>
          </w:tcPr>
          <w:p>
            <w:r>
              <w:t>Стартер ГАЗ-53 12В 1,5кВт (БАТЭ ОАО, г.Борисов, Беларусь)</w:t>
            </w:r>
          </w:p>
        </w:tc>
        <w:tc>
          <w:tcPr>
            <w:tcW w:type="dxa" w:w="2880"/>
          </w:tcPr>
          <w:p>
            <w:r>
              <w:t>СТ230А1</w:t>
            </w:r>
          </w:p>
        </w:tc>
      </w:tr>
      <w:tr>
        <w:tc>
          <w:tcPr>
            <w:tcW w:type="dxa" w:w="2880"/>
          </w:tcPr>
          <w:p>
            <w:r>
              <w:t>1663</w:t>
            </w:r>
          </w:p>
        </w:tc>
        <w:tc>
          <w:tcPr>
            <w:tcW w:type="dxa" w:w="2880"/>
          </w:tcPr>
          <w:p>
            <w:r>
              <w:t>Стартер ГАЗ-53 12В 2,0 кВт редукт. дв.511/510/513/510 (ПРАМО-Электро, ООО, г. Москва) (5234.3708)</w:t>
            </w:r>
          </w:p>
        </w:tc>
        <w:tc>
          <w:tcPr>
            <w:tcW w:type="dxa" w:w="2880"/>
          </w:tcPr>
          <w:p>
            <w:r>
              <w:t>11.131.826</w:t>
            </w:r>
          </w:p>
        </w:tc>
      </w:tr>
      <w:tr>
        <w:tc>
          <w:tcPr>
            <w:tcW w:type="dxa" w:w="2880"/>
          </w:tcPr>
          <w:p>
            <w:r>
              <w:t>1664</w:t>
            </w:r>
          </w:p>
        </w:tc>
        <w:tc>
          <w:tcPr>
            <w:tcW w:type="dxa" w:w="2880"/>
          </w:tcPr>
          <w:p>
            <w:r>
              <w:t>Стартер ГАЗ-53 дв ЗМЗ-511 12В "Кено"</w:t>
            </w:r>
          </w:p>
        </w:tc>
        <w:tc>
          <w:tcPr>
            <w:tcW w:type="dxa" w:w="2880"/>
          </w:tcPr>
          <w:p>
            <w:r>
              <w:t>511-3708000-81</w:t>
            </w:r>
          </w:p>
        </w:tc>
      </w:tr>
      <w:tr>
        <w:tc>
          <w:tcPr>
            <w:tcW w:type="dxa" w:w="2880"/>
          </w:tcPr>
          <w:p>
            <w:r>
              <w:t>1665</w:t>
            </w:r>
          </w:p>
        </w:tc>
        <w:tc>
          <w:tcPr>
            <w:tcW w:type="dxa" w:w="2880"/>
          </w:tcPr>
          <w:p>
            <w:r>
              <w:t>Стартер ГАЗ-53 дв ЗМЗ-511 12В (Pravt) редук.</w:t>
            </w:r>
          </w:p>
        </w:tc>
        <w:tc>
          <w:tcPr>
            <w:tcW w:type="dxa" w:w="2880"/>
          </w:tcPr>
          <w:p>
            <w:r>
              <w:t>6042.3708</w:t>
            </w:r>
          </w:p>
        </w:tc>
      </w:tr>
      <w:tr>
        <w:tc>
          <w:tcPr>
            <w:tcW w:type="dxa" w:w="2880"/>
          </w:tcPr>
          <w:p>
            <w:r>
              <w:t>1666</w:t>
            </w:r>
          </w:p>
        </w:tc>
        <w:tc>
          <w:tcPr>
            <w:tcW w:type="dxa" w:w="2880"/>
          </w:tcPr>
          <w:p>
            <w:r>
              <w:t>Стартер ГАЗ-53 дв ЗМЗ-511 12В, 1.95кВт (ЗМЗ, оригинал)</w:t>
            </w:r>
          </w:p>
        </w:tc>
        <w:tc>
          <w:tcPr>
            <w:tcW w:type="dxa" w:w="2880"/>
          </w:tcPr>
          <w:p>
            <w:r>
              <w:t>511.3708000</w:t>
            </w:r>
          </w:p>
        </w:tc>
      </w:tr>
      <w:tr>
        <w:tc>
          <w:tcPr>
            <w:tcW w:type="dxa" w:w="2880"/>
          </w:tcPr>
          <w:p>
            <w:r>
              <w:t>1667</w:t>
            </w:r>
          </w:p>
        </w:tc>
        <w:tc>
          <w:tcPr>
            <w:tcW w:type="dxa" w:w="2880"/>
          </w:tcPr>
          <w:p>
            <w:r>
              <w:t>Стартер ГАЗ-53 дв ЗМЗ-511 12В, 1.95кВт (СТАРТВОЛЬТ) (511.3708000)</w:t>
            </w:r>
          </w:p>
        </w:tc>
        <w:tc>
          <w:tcPr>
            <w:tcW w:type="dxa" w:w="2880"/>
          </w:tcPr>
          <w:p>
            <w:r>
              <w:t>LST0353</w:t>
            </w:r>
          </w:p>
        </w:tc>
      </w:tr>
      <w:tr>
        <w:tc>
          <w:tcPr>
            <w:tcW w:type="dxa" w:w="2880"/>
          </w:tcPr>
          <w:p>
            <w:r>
              <w:t>1668</w:t>
            </w:r>
          </w:p>
        </w:tc>
        <w:tc>
          <w:tcPr>
            <w:tcW w:type="dxa" w:w="2880"/>
          </w:tcPr>
          <w:p>
            <w:r>
              <w:t>Стартер ГАЗ, УАЗ (дв.406) (БАТЭ ОАО, г.Борисов, Беларусь)</w:t>
            </w:r>
          </w:p>
        </w:tc>
        <w:tc>
          <w:tcPr>
            <w:tcW w:type="dxa" w:w="2880"/>
          </w:tcPr>
          <w:p>
            <w:r>
              <w:t>42.3708-11</w:t>
            </w:r>
          </w:p>
        </w:tc>
      </w:tr>
      <w:tr>
        <w:tc>
          <w:tcPr>
            <w:tcW w:type="dxa" w:w="2880"/>
          </w:tcPr>
          <w:p>
            <w:r>
              <w:t>1669</w:t>
            </w:r>
          </w:p>
        </w:tc>
        <w:tc>
          <w:tcPr>
            <w:tcW w:type="dxa" w:w="2880"/>
          </w:tcPr>
          <w:p>
            <w:r>
              <w:t>Стартер ГАЗ, УАЗ дв.405,406,409 (12В/1,7кВт.) редукторный (Hoffer)</w:t>
            </w:r>
          </w:p>
        </w:tc>
        <w:tc>
          <w:tcPr>
            <w:tcW w:type="dxa" w:w="2880"/>
          </w:tcPr>
          <w:p>
            <w:r>
              <w:t>HF</w:t>
            </w:r>
          </w:p>
        </w:tc>
      </w:tr>
      <w:tr>
        <w:tc>
          <w:tcPr>
            <w:tcW w:type="dxa" w:w="2880"/>
          </w:tcPr>
          <w:p>
            <w:r>
              <w:t>1670</w:t>
            </w:r>
          </w:p>
        </w:tc>
        <w:tc>
          <w:tcPr>
            <w:tcW w:type="dxa" w:w="2880"/>
          </w:tcPr>
          <w:p>
            <w:r>
              <w:t>Стартер ГАЗель Next дв.Evotech редукторный 1.9кВт</w:t>
            </w:r>
          </w:p>
        </w:tc>
        <w:tc>
          <w:tcPr>
            <w:tcW w:type="dxa" w:w="2880"/>
          </w:tcPr>
          <w:p>
            <w:r>
              <w:t>11.131.675</w:t>
            </w:r>
          </w:p>
        </w:tc>
      </w:tr>
      <w:tr>
        <w:tc>
          <w:tcPr>
            <w:tcW w:type="dxa" w:w="2880"/>
          </w:tcPr>
          <w:p>
            <w:r>
              <w:t>1671</w:t>
            </w:r>
          </w:p>
        </w:tc>
        <w:tc>
          <w:tcPr>
            <w:tcW w:type="dxa" w:w="2880"/>
          </w:tcPr>
          <w:p>
            <w:r>
              <w:t>Стартер Газель(бизнес) дв."Cummins"ISF2.8 (12V, 2.5 kW) (СТАРТВОЛЬТ) (5266969) (5295576)</w:t>
            </w:r>
          </w:p>
        </w:tc>
        <w:tc>
          <w:tcPr>
            <w:tcW w:type="dxa" w:w="2880"/>
          </w:tcPr>
          <w:p>
            <w:r>
              <w:t>LST0328</w:t>
            </w:r>
          </w:p>
        </w:tc>
      </w:tr>
      <w:tr>
        <w:tc>
          <w:tcPr>
            <w:tcW w:type="dxa" w:w="2880"/>
          </w:tcPr>
          <w:p>
            <w:r>
              <w:t>1672</w:t>
            </w:r>
          </w:p>
        </w:tc>
        <w:tc>
          <w:tcPr>
            <w:tcW w:type="dxa" w:w="2880"/>
          </w:tcPr>
          <w:p>
            <w:r>
              <w:t>Стартер Газель(бизнес) дв."Cummins"ISF2.8 (12V, 2.5 kW) (ЭЛЕКТРОМ) (5266969) (5295576)</w:t>
            </w:r>
          </w:p>
        </w:tc>
        <w:tc>
          <w:tcPr>
            <w:tcW w:type="dxa" w:w="2880"/>
          </w:tcPr>
          <w:p>
            <w:r>
              <w:t>1202.3778</w:t>
            </w:r>
          </w:p>
        </w:tc>
      </w:tr>
      <w:tr>
        <w:tc>
          <w:tcPr>
            <w:tcW w:type="dxa" w:w="2880"/>
          </w:tcPr>
          <w:p>
            <w:r>
              <w:t>1673</w:t>
            </w:r>
          </w:p>
        </w:tc>
        <w:tc>
          <w:tcPr>
            <w:tcW w:type="dxa" w:w="2880"/>
          </w:tcPr>
          <w:p>
            <w:r>
              <w:t>Стартер Газель(бизнес) дв."Cummins"ISF2.8 (GILBER) (5266969, 5311304, 5295576, 1202.3778)</w:t>
            </w:r>
          </w:p>
        </w:tc>
        <w:tc>
          <w:tcPr>
            <w:tcW w:type="dxa" w:w="2880"/>
          </w:tcPr>
          <w:p>
            <w:r>
              <w:t>295.115</w:t>
            </w:r>
          </w:p>
        </w:tc>
      </w:tr>
      <w:tr>
        <w:tc>
          <w:tcPr>
            <w:tcW w:type="dxa" w:w="2880"/>
          </w:tcPr>
          <w:p>
            <w:r>
              <w:t>1674</w:t>
            </w:r>
          </w:p>
        </w:tc>
        <w:tc>
          <w:tcPr>
            <w:tcW w:type="dxa" w:w="2880"/>
          </w:tcPr>
          <w:p>
            <w:r>
              <w:t>Стартер Газель(бизнес) дв."Cummins"ISF2.8 (KRAUF) (5295576, 5311304)</w:t>
            </w:r>
          </w:p>
        </w:tc>
        <w:tc>
          <w:tcPr>
            <w:tcW w:type="dxa" w:w="2880"/>
          </w:tcPr>
          <w:p>
            <w:r>
              <w:t>5266969</w:t>
            </w:r>
          </w:p>
        </w:tc>
      </w:tr>
      <w:tr>
        <w:tc>
          <w:tcPr>
            <w:tcW w:type="dxa" w:w="2880"/>
          </w:tcPr>
          <w:p>
            <w:r>
              <w:t>1675</w:t>
            </w:r>
          </w:p>
        </w:tc>
        <w:tc>
          <w:tcPr>
            <w:tcW w:type="dxa" w:w="2880"/>
          </w:tcPr>
          <w:p>
            <w:r>
              <w:t>Стартер Газель(бизнес) дв."Cummins"ISF2.8 (PRESTOLITE) (5295576, 5311304)</w:t>
            </w:r>
          </w:p>
        </w:tc>
        <w:tc>
          <w:tcPr>
            <w:tcW w:type="dxa" w:w="2880"/>
          </w:tcPr>
          <w:p>
            <w:r>
              <w:t>5311304</w:t>
            </w:r>
          </w:p>
        </w:tc>
      </w:tr>
      <w:tr>
        <w:tc>
          <w:tcPr>
            <w:tcW w:type="dxa" w:w="2880"/>
          </w:tcPr>
          <w:p>
            <w:r>
              <w:t>1676</w:t>
            </w:r>
          </w:p>
        </w:tc>
        <w:tc>
          <w:tcPr>
            <w:tcW w:type="dxa" w:w="2880"/>
          </w:tcPr>
          <w:p>
            <w:r>
              <w:t>Стекло ветровое  ГАЗель Next, ГАЗон Next, УРАЛ Next (С СОЛНЦ. ЗАЩ. ПОЛОСОЙ, КАНТ) (AGC)</w:t>
            </w:r>
          </w:p>
        </w:tc>
        <w:tc>
          <w:tcPr>
            <w:tcW w:type="dxa" w:w="2880"/>
          </w:tcPr>
          <w:p>
            <w:r>
              <w:t>4032618</w:t>
            </w:r>
          </w:p>
        </w:tc>
      </w:tr>
      <w:tr>
        <w:tc>
          <w:tcPr>
            <w:tcW w:type="dxa" w:w="2880"/>
          </w:tcPr>
          <w:p>
            <w:r>
              <w:t>1677</w:t>
            </w:r>
          </w:p>
        </w:tc>
        <w:tc>
          <w:tcPr>
            <w:tcW w:type="dxa" w:w="2880"/>
          </w:tcPr>
          <w:p>
            <w:r>
              <w:t>Стекло ветровое Газ-3307.4301 (БЕЗ СОЛНЦ. ПОЛОСЫ)</w:t>
            </w:r>
          </w:p>
        </w:tc>
        <w:tc>
          <w:tcPr>
            <w:tcW w:type="dxa" w:w="2880"/>
          </w:tcPr>
          <w:p>
            <w:r>
              <w:t>4519ACL</w:t>
            </w:r>
          </w:p>
        </w:tc>
      </w:tr>
      <w:tr>
        <w:tc>
          <w:tcPr>
            <w:tcW w:type="dxa" w:w="2880"/>
          </w:tcPr>
          <w:p>
            <w:r>
              <w:t>1678</w:t>
            </w:r>
          </w:p>
        </w:tc>
        <w:tc>
          <w:tcPr>
            <w:tcW w:type="dxa" w:w="2880"/>
          </w:tcPr>
          <w:p>
            <w:r>
              <w:t>Стекло ветровое Газ-3307.4301 (С СОЛНЦ. ЗАЩ. ПОЛОСОЙ)</w:t>
            </w:r>
          </w:p>
        </w:tc>
        <w:tc>
          <w:tcPr>
            <w:tcW w:type="dxa" w:w="2880"/>
          </w:tcPr>
          <w:p>
            <w:r>
              <w:t>4519ACLBL</w:t>
            </w:r>
          </w:p>
        </w:tc>
      </w:tr>
      <w:tr>
        <w:tc>
          <w:tcPr>
            <w:tcW w:type="dxa" w:w="2880"/>
          </w:tcPr>
          <w:p>
            <w:r>
              <w:t>1679</w:t>
            </w:r>
          </w:p>
        </w:tc>
        <w:tc>
          <w:tcPr>
            <w:tcW w:type="dxa" w:w="2880"/>
          </w:tcPr>
          <w:p>
            <w:r>
              <w:t>Стекло двери неподвижное ГАЗель NEXT (атермальное, левое) (БОР)</w:t>
            </w:r>
          </w:p>
        </w:tc>
        <w:tc>
          <w:tcPr>
            <w:tcW w:type="dxa" w:w="2880"/>
          </w:tcPr>
          <w:p>
            <w:r>
              <w:t>A21R23-61030530</w:t>
            </w:r>
          </w:p>
        </w:tc>
      </w:tr>
      <w:tr>
        <w:tc>
          <w:tcPr>
            <w:tcW w:type="dxa" w:w="2880"/>
          </w:tcPr>
          <w:p>
            <w:r>
              <w:t>1680</w:t>
            </w:r>
          </w:p>
        </w:tc>
        <w:tc>
          <w:tcPr>
            <w:tcW w:type="dxa" w:w="2880"/>
          </w:tcPr>
          <w:p>
            <w:r>
              <w:t>Стекло двери опускное (LH) ГАЗель NEXT/Газон NEXT (AGC)</w:t>
            </w:r>
          </w:p>
        </w:tc>
        <w:tc>
          <w:tcPr>
            <w:tcW w:type="dxa" w:w="2880"/>
          </w:tcPr>
          <w:p>
            <w:r>
              <w:t>4027164</w:t>
            </w:r>
          </w:p>
        </w:tc>
      </w:tr>
      <w:tr>
        <w:tc>
          <w:tcPr>
            <w:tcW w:type="dxa" w:w="2880"/>
          </w:tcPr>
          <w:p>
            <w:r>
              <w:t>1681</w:t>
            </w:r>
          </w:p>
        </w:tc>
        <w:tc>
          <w:tcPr>
            <w:tcW w:type="dxa" w:w="2880"/>
          </w:tcPr>
          <w:p>
            <w:r>
              <w:t>Стекло двери опускное (RH) ГАЗ-3302 (AGC)</w:t>
            </w:r>
          </w:p>
        </w:tc>
        <w:tc>
          <w:tcPr>
            <w:tcW w:type="dxa" w:w="2880"/>
          </w:tcPr>
          <w:p>
            <w:r>
              <w:t>3302-6103210</w:t>
            </w:r>
          </w:p>
        </w:tc>
      </w:tr>
      <w:tr>
        <w:tc>
          <w:tcPr>
            <w:tcW w:type="dxa" w:w="2880"/>
          </w:tcPr>
          <w:p>
            <w:r>
              <w:t>1682</w:t>
            </w:r>
          </w:p>
        </w:tc>
        <w:tc>
          <w:tcPr>
            <w:tcW w:type="dxa" w:w="2880"/>
          </w:tcPr>
          <w:p>
            <w:r>
              <w:t>Стекло двери опускное ГАЗ-3307, 3309 (AGC)</w:t>
            </w:r>
          </w:p>
        </w:tc>
        <w:tc>
          <w:tcPr>
            <w:tcW w:type="dxa" w:w="2880"/>
          </w:tcPr>
          <w:p>
            <w:r>
              <w:t>4301-6103214</w:t>
            </w:r>
          </w:p>
        </w:tc>
      </w:tr>
      <w:tr>
        <w:tc>
          <w:tcPr>
            <w:tcW w:type="dxa" w:w="2880"/>
          </w:tcPr>
          <w:p>
            <w:r>
              <w:t>1683</w:t>
            </w:r>
          </w:p>
        </w:tc>
        <w:tc>
          <w:tcPr>
            <w:tcW w:type="dxa" w:w="2880"/>
          </w:tcPr>
          <w:p>
            <w:r>
              <w:t>Стекло неподвижное двери левое Газель-Next ГАЗ Оригинал</w:t>
            </w:r>
          </w:p>
        </w:tc>
        <w:tc>
          <w:tcPr>
            <w:tcW w:type="dxa" w:w="2880"/>
          </w:tcPr>
          <w:p>
            <w:r>
              <w:t>А21R23-6103053-01</w:t>
            </w:r>
          </w:p>
        </w:tc>
      </w:tr>
      <w:tr>
        <w:tc>
          <w:tcPr>
            <w:tcW w:type="dxa" w:w="2880"/>
          </w:tcPr>
          <w:p>
            <w:r>
              <w:t>1684</w:t>
            </w:r>
          </w:p>
        </w:tc>
        <w:tc>
          <w:tcPr>
            <w:tcW w:type="dxa" w:w="2880"/>
          </w:tcPr>
          <w:p>
            <w:r>
              <w:t>Стекло окна двери поворотное (форточка) (левое) ГАЗ-3307, 4301</w:t>
            </w:r>
          </w:p>
        </w:tc>
        <w:tc>
          <w:tcPr>
            <w:tcW w:type="dxa" w:w="2880"/>
          </w:tcPr>
          <w:p>
            <w:r>
              <w:t>4519FCLL2FV</w:t>
            </w:r>
          </w:p>
        </w:tc>
      </w:tr>
      <w:tr>
        <w:tc>
          <w:tcPr>
            <w:tcW w:type="dxa" w:w="2880"/>
          </w:tcPr>
          <w:p>
            <w:r>
              <w:t>1685</w:t>
            </w:r>
          </w:p>
        </w:tc>
        <w:tc>
          <w:tcPr>
            <w:tcW w:type="dxa" w:w="2880"/>
          </w:tcPr>
          <w:p>
            <w:r>
              <w:t>Стеклоочиститель ГАЗ-66 в сборе</w:t>
            </w:r>
          </w:p>
        </w:tc>
        <w:tc>
          <w:tcPr>
            <w:tcW w:type="dxa" w:w="2880"/>
          </w:tcPr>
          <w:p>
            <w:r>
              <w:t>СЛ</w:t>
            </w:r>
          </w:p>
        </w:tc>
      </w:tr>
      <w:tr>
        <w:tc>
          <w:tcPr>
            <w:tcW w:type="dxa" w:w="2880"/>
          </w:tcPr>
          <w:p>
            <w:r>
              <w:t>1686</w:t>
            </w:r>
          </w:p>
        </w:tc>
        <w:tc>
          <w:tcPr>
            <w:tcW w:type="dxa" w:w="2880"/>
          </w:tcPr>
          <w:p>
            <w:r>
              <w:t>Стеклоподъемник левый ГАЗ-3307-4301(ГАЗ)</w:t>
            </w:r>
          </w:p>
        </w:tc>
        <w:tc>
          <w:tcPr>
            <w:tcW w:type="dxa" w:w="2880"/>
          </w:tcPr>
          <w:p>
            <w:r>
              <w:t>4301-6104013</w:t>
            </w:r>
          </w:p>
        </w:tc>
      </w:tr>
      <w:tr>
        <w:tc>
          <w:tcPr>
            <w:tcW w:type="dxa" w:w="2880"/>
          </w:tcPr>
          <w:p>
            <w:r>
              <w:t>1687</w:t>
            </w:r>
          </w:p>
        </w:tc>
        <w:tc>
          <w:tcPr>
            <w:tcW w:type="dxa" w:w="2880"/>
          </w:tcPr>
          <w:p>
            <w:r>
              <w:t>Стеклоподъемник левый ГАЗ-53</w:t>
            </w:r>
          </w:p>
        </w:tc>
        <w:tc>
          <w:tcPr>
            <w:tcW w:type="dxa" w:w="2880"/>
          </w:tcPr>
          <w:p>
            <w:r>
              <w:t>145-6104000</w:t>
            </w:r>
          </w:p>
        </w:tc>
      </w:tr>
      <w:tr>
        <w:tc>
          <w:tcPr>
            <w:tcW w:type="dxa" w:w="2880"/>
          </w:tcPr>
          <w:p>
            <w:r>
              <w:t>1688</w:t>
            </w:r>
          </w:p>
        </w:tc>
        <w:tc>
          <w:tcPr>
            <w:tcW w:type="dxa" w:w="2880"/>
          </w:tcPr>
          <w:p>
            <w:r>
              <w:t>Стеклоподъемник правый ГАЗ-3307-4301(ГАЗ)</w:t>
            </w:r>
          </w:p>
        </w:tc>
        <w:tc>
          <w:tcPr>
            <w:tcW w:type="dxa" w:w="2880"/>
          </w:tcPr>
          <w:p>
            <w:r>
              <w:t>4301-6104012</w:t>
            </w:r>
          </w:p>
        </w:tc>
      </w:tr>
      <w:tr>
        <w:tc>
          <w:tcPr>
            <w:tcW w:type="dxa" w:w="2880"/>
          </w:tcPr>
          <w:p>
            <w:r>
              <w:t>1689</w:t>
            </w:r>
          </w:p>
        </w:tc>
        <w:tc>
          <w:tcPr>
            <w:tcW w:type="dxa" w:w="2880"/>
          </w:tcPr>
          <w:p>
            <w:r>
              <w:t>Стопор винта заднего тормоза ГАЗ-3307-3309 "ГАЗ"</w:t>
            </w:r>
          </w:p>
        </w:tc>
        <w:tc>
          <w:tcPr>
            <w:tcW w:type="dxa" w:w="2880"/>
          </w:tcPr>
          <w:p>
            <w:r>
              <w:t>33078-3508257</w:t>
            </w:r>
          </w:p>
        </w:tc>
      </w:tr>
      <w:tr>
        <w:tc>
          <w:tcPr>
            <w:tcW w:type="dxa" w:w="2880"/>
          </w:tcPr>
          <w:p>
            <w:r>
              <w:t>1690</w:t>
            </w:r>
          </w:p>
        </w:tc>
        <w:tc>
          <w:tcPr>
            <w:tcW w:type="dxa" w:w="2880"/>
          </w:tcPr>
          <w:p>
            <w:r>
              <w:t>Стремянка зад. рессоры ГАЗ-33104 "Валдай" (ГАЗ) 365мм</w:t>
            </w:r>
          </w:p>
        </w:tc>
        <w:tc>
          <w:tcPr>
            <w:tcW w:type="dxa" w:w="2880"/>
          </w:tcPr>
          <w:p>
            <w:r>
              <w:t>33104-2912408</w:t>
            </w:r>
          </w:p>
        </w:tc>
      </w:tr>
      <w:tr>
        <w:tc>
          <w:tcPr>
            <w:tcW w:type="dxa" w:w="2880"/>
          </w:tcPr>
          <w:p>
            <w:r>
              <w:t>1691</w:t>
            </w:r>
          </w:p>
        </w:tc>
        <w:tc>
          <w:tcPr>
            <w:tcW w:type="dxa" w:w="2880"/>
          </w:tcPr>
          <w:p>
            <w:r>
              <w:t>Стремянка зад. рессоры ГАЗ-33104 "Валдай" (ГАЗ) 440мм</w:t>
            </w:r>
          </w:p>
        </w:tc>
        <w:tc>
          <w:tcPr>
            <w:tcW w:type="dxa" w:w="2880"/>
          </w:tcPr>
          <w:p>
            <w:r>
              <w:t>33104-2912408-440</w:t>
            </w:r>
          </w:p>
        </w:tc>
      </w:tr>
      <w:tr>
        <w:tc>
          <w:tcPr>
            <w:tcW w:type="dxa" w:w="2880"/>
          </w:tcPr>
          <w:p>
            <w:r>
              <w:t>1692</w:t>
            </w:r>
          </w:p>
        </w:tc>
        <w:tc>
          <w:tcPr>
            <w:tcW w:type="dxa" w:w="2880"/>
          </w:tcPr>
          <w:p>
            <w:r>
              <w:t>Стремянка зад. рессоры ГАЗ-53,3307</w:t>
            </w:r>
          </w:p>
        </w:tc>
        <w:tc>
          <w:tcPr>
            <w:tcW w:type="dxa" w:w="2880"/>
          </w:tcPr>
          <w:p>
            <w:r>
              <w:t>53-2912408-10</w:t>
            </w:r>
          </w:p>
        </w:tc>
      </w:tr>
      <w:tr>
        <w:tc>
          <w:tcPr>
            <w:tcW w:type="dxa" w:w="2880"/>
          </w:tcPr>
          <w:p>
            <w:r>
              <w:t>1693</w:t>
            </w:r>
          </w:p>
        </w:tc>
        <w:tc>
          <w:tcPr>
            <w:tcW w:type="dxa" w:w="2880"/>
          </w:tcPr>
          <w:p>
            <w:r>
              <w:t>Стремянка зад. рессоры передняя ГАЗ-3309,Газон-Next</w:t>
            </w:r>
          </w:p>
        </w:tc>
        <w:tc>
          <w:tcPr>
            <w:tcW w:type="dxa" w:w="2880"/>
          </w:tcPr>
          <w:p>
            <w:r>
              <w:t>3307-2912408</w:t>
            </w:r>
          </w:p>
        </w:tc>
      </w:tr>
      <w:tr>
        <w:tc>
          <w:tcPr>
            <w:tcW w:type="dxa" w:w="2880"/>
          </w:tcPr>
          <w:p>
            <w:r>
              <w:t>1694</w:t>
            </w:r>
          </w:p>
        </w:tc>
        <w:tc>
          <w:tcPr>
            <w:tcW w:type="dxa" w:w="2880"/>
          </w:tcPr>
          <w:p>
            <w:r>
              <w:t>Стремянка зад.рессоры Газон-Next(465 мм)</w:t>
            </w:r>
          </w:p>
        </w:tc>
        <w:tc>
          <w:tcPr>
            <w:tcW w:type="dxa" w:w="2880"/>
          </w:tcPr>
          <w:p>
            <w:r>
              <w:t>33086-2912408-10</w:t>
            </w:r>
          </w:p>
        </w:tc>
      </w:tr>
      <w:tr>
        <w:tc>
          <w:tcPr>
            <w:tcW w:type="dxa" w:w="2880"/>
          </w:tcPr>
          <w:p>
            <w:r>
              <w:t>1695</w:t>
            </w:r>
          </w:p>
        </w:tc>
        <w:tc>
          <w:tcPr>
            <w:tcW w:type="dxa" w:w="2880"/>
          </w:tcPr>
          <w:p>
            <w:r>
              <w:t>Стремянка перед.рессоры ГАЗ-3308,66 ГАЗ</w:t>
            </w:r>
          </w:p>
        </w:tc>
        <w:tc>
          <w:tcPr>
            <w:tcW w:type="dxa" w:w="2880"/>
          </w:tcPr>
          <w:p>
            <w:r>
              <w:t>66-2902408-02</w:t>
            </w:r>
          </w:p>
        </w:tc>
      </w:tr>
      <w:tr>
        <w:tc>
          <w:tcPr>
            <w:tcW w:type="dxa" w:w="2880"/>
          </w:tcPr>
          <w:p>
            <w:r>
              <w:t>1696</w:t>
            </w:r>
          </w:p>
        </w:tc>
        <w:tc>
          <w:tcPr>
            <w:tcW w:type="dxa" w:w="2880"/>
          </w:tcPr>
          <w:p>
            <w:r>
              <w:t>Стремянка перед.рессоры ГАЗ-3309 ГАЗ</w:t>
            </w:r>
          </w:p>
        </w:tc>
        <w:tc>
          <w:tcPr>
            <w:tcW w:type="dxa" w:w="2880"/>
          </w:tcPr>
          <w:p>
            <w:r>
              <w:t>3307-2902408</w:t>
            </w:r>
          </w:p>
        </w:tc>
      </w:tr>
      <w:tr>
        <w:tc>
          <w:tcPr>
            <w:tcW w:type="dxa" w:w="2880"/>
          </w:tcPr>
          <w:p>
            <w:r>
              <w:t>1697</w:t>
            </w:r>
          </w:p>
        </w:tc>
        <w:tc>
          <w:tcPr>
            <w:tcW w:type="dxa" w:w="2880"/>
          </w:tcPr>
          <w:p>
            <w:r>
              <w:t>Стремянка перед.рессоры ГАЗ-53 3307-3309  L-136 M16x1.5 ГАЗ</w:t>
            </w:r>
          </w:p>
        </w:tc>
        <w:tc>
          <w:tcPr>
            <w:tcW w:type="dxa" w:w="2880"/>
          </w:tcPr>
          <w:p>
            <w:r>
              <w:t>53-2902408</w:t>
            </w:r>
          </w:p>
        </w:tc>
      </w:tr>
      <w:tr>
        <w:tc>
          <w:tcPr>
            <w:tcW w:type="dxa" w:w="2880"/>
          </w:tcPr>
          <w:p>
            <w:r>
              <w:t>1698</w:t>
            </w:r>
          </w:p>
        </w:tc>
        <w:tc>
          <w:tcPr>
            <w:tcW w:type="dxa" w:w="2880"/>
          </w:tcPr>
          <w:p>
            <w:r>
              <w:t>Стремянка стабилизатора передней подвески Валдай</w:t>
            </w:r>
          </w:p>
        </w:tc>
        <w:tc>
          <w:tcPr>
            <w:tcW w:type="dxa" w:w="2880"/>
          </w:tcPr>
          <w:p>
            <w:r>
              <w:t>3310-40-2906063</w:t>
            </w:r>
          </w:p>
        </w:tc>
      </w:tr>
      <w:tr>
        <w:tc>
          <w:tcPr>
            <w:tcW w:type="dxa" w:w="2880"/>
          </w:tcPr>
          <w:p>
            <w:r>
              <w:t>1699</w:t>
            </w:r>
          </w:p>
        </w:tc>
        <w:tc>
          <w:tcPr>
            <w:tcW w:type="dxa" w:w="2880"/>
          </w:tcPr>
          <w:p>
            <w:r>
              <w:t>Ступица заднего колеса Газон-Next (ГАЗ)</w:t>
            </w:r>
          </w:p>
        </w:tc>
        <w:tc>
          <w:tcPr>
            <w:tcW w:type="dxa" w:w="2880"/>
          </w:tcPr>
          <w:p>
            <w:r>
              <w:t>C41R11-3104015</w:t>
            </w:r>
          </w:p>
        </w:tc>
      </w:tr>
      <w:tr>
        <w:tc>
          <w:tcPr>
            <w:tcW w:type="dxa" w:w="2880"/>
          </w:tcPr>
          <w:p>
            <w:r>
              <w:t>1700</w:t>
            </w:r>
          </w:p>
        </w:tc>
        <w:tc>
          <w:tcPr>
            <w:tcW w:type="dxa" w:w="2880"/>
          </w:tcPr>
          <w:p>
            <w:r>
              <w:t>Ступица задняя ГАЗ-53.3307-3309 ПАЗ (ГАЗ)</w:t>
            </w:r>
          </w:p>
        </w:tc>
        <w:tc>
          <w:tcPr>
            <w:tcW w:type="dxa" w:w="2880"/>
          </w:tcPr>
          <w:p>
            <w:r>
              <w:t>53-3104015-02</w:t>
            </w:r>
          </w:p>
        </w:tc>
      </w:tr>
      <w:tr>
        <w:tc>
          <w:tcPr>
            <w:tcW w:type="dxa" w:w="2880"/>
          </w:tcPr>
          <w:p>
            <w:r>
              <w:t>1701</w:t>
            </w:r>
          </w:p>
        </w:tc>
        <w:tc>
          <w:tcPr>
            <w:tcW w:type="dxa" w:w="2880"/>
          </w:tcPr>
          <w:p>
            <w:r>
              <w:t>Ступица колеса Газон-Next задняя с тормозным диском (ГАЗ)</w:t>
            </w:r>
          </w:p>
        </w:tc>
        <w:tc>
          <w:tcPr>
            <w:tcW w:type="dxa" w:w="2880"/>
          </w:tcPr>
          <w:p>
            <w:r>
              <w:t>C41R11.3104006-10</w:t>
            </w:r>
          </w:p>
        </w:tc>
      </w:tr>
      <w:tr>
        <w:tc>
          <w:tcPr>
            <w:tcW w:type="dxa" w:w="2880"/>
          </w:tcPr>
          <w:p>
            <w:r>
              <w:t>1702</w:t>
            </w:r>
          </w:p>
        </w:tc>
        <w:tc>
          <w:tcPr>
            <w:tcW w:type="dxa" w:w="2880"/>
          </w:tcPr>
          <w:p>
            <w:r>
              <w:t>Ступица передняя в сборе левая с АБС ГАЗ-3309,3307 (ГАЗ)</w:t>
            </w:r>
          </w:p>
        </w:tc>
        <w:tc>
          <w:tcPr>
            <w:tcW w:type="dxa" w:w="2880"/>
          </w:tcPr>
          <w:p>
            <w:r>
              <w:t>3309-3103007</w:t>
            </w:r>
          </w:p>
        </w:tc>
      </w:tr>
      <w:tr>
        <w:tc>
          <w:tcPr>
            <w:tcW w:type="dxa" w:w="2880"/>
          </w:tcPr>
          <w:p>
            <w:r>
              <w:t>1703</w:t>
            </w:r>
          </w:p>
        </w:tc>
        <w:tc>
          <w:tcPr>
            <w:tcW w:type="dxa" w:w="2880"/>
          </w:tcPr>
          <w:p>
            <w:r>
              <w:t>Ступица передняя в сборе правая с АБС ГАЗ-3309,3307 (ГАЗ)</w:t>
            </w:r>
          </w:p>
        </w:tc>
        <w:tc>
          <w:tcPr>
            <w:tcW w:type="dxa" w:w="2880"/>
          </w:tcPr>
          <w:p>
            <w:r>
              <w:t>3309-3103006</w:t>
            </w:r>
          </w:p>
        </w:tc>
      </w:tr>
      <w:tr>
        <w:tc>
          <w:tcPr>
            <w:tcW w:type="dxa" w:w="2880"/>
          </w:tcPr>
          <w:p>
            <w:r>
              <w:t>1704</w:t>
            </w:r>
          </w:p>
        </w:tc>
        <w:tc>
          <w:tcPr>
            <w:tcW w:type="dxa" w:w="2880"/>
          </w:tcPr>
          <w:p>
            <w:r>
              <w:t>Ступица передняя ГАЗ-3307-3309 (ГАЗ)</w:t>
            </w:r>
          </w:p>
        </w:tc>
        <w:tc>
          <w:tcPr>
            <w:tcW w:type="dxa" w:w="2880"/>
          </w:tcPr>
          <w:p>
            <w:r>
              <w:t>51-3103015-Б</w:t>
            </w:r>
          </w:p>
        </w:tc>
      </w:tr>
      <w:tr>
        <w:tc>
          <w:tcPr>
            <w:tcW w:type="dxa" w:w="2880"/>
          </w:tcPr>
          <w:p>
            <w:r>
              <w:t>1705</w:t>
            </w:r>
          </w:p>
        </w:tc>
        <w:tc>
          <w:tcPr>
            <w:tcW w:type="dxa" w:w="2880"/>
          </w:tcPr>
          <w:p>
            <w:r>
              <w:t>Ступица передняя Газон-Next (ГАЗ)</w:t>
            </w:r>
          </w:p>
        </w:tc>
        <w:tc>
          <w:tcPr>
            <w:tcW w:type="dxa" w:w="2880"/>
          </w:tcPr>
          <w:p>
            <w:r>
              <w:t>C41R11-3103015-10</w:t>
            </w:r>
          </w:p>
        </w:tc>
      </w:tr>
      <w:tr>
        <w:tc>
          <w:tcPr>
            <w:tcW w:type="dxa" w:w="2880"/>
          </w:tcPr>
          <w:p>
            <w:r>
              <w:t>1706</w:t>
            </w:r>
          </w:p>
        </w:tc>
        <w:tc>
          <w:tcPr>
            <w:tcW w:type="dxa" w:w="2880"/>
          </w:tcPr>
          <w:p>
            <w:r>
              <w:t>Суппорт (тормоз передний/задний ) левый ГАЗон Некст (Next)</w:t>
            </w:r>
          </w:p>
        </w:tc>
        <w:tc>
          <w:tcPr>
            <w:tcW w:type="dxa" w:w="2880"/>
          </w:tcPr>
          <w:p>
            <w:r>
              <w:t>C41R11.3501137</w:t>
            </w:r>
          </w:p>
        </w:tc>
      </w:tr>
      <w:tr>
        <w:tc>
          <w:tcPr>
            <w:tcW w:type="dxa" w:w="2880"/>
          </w:tcPr>
          <w:p>
            <w:r>
              <w:t>1707</w:t>
            </w:r>
          </w:p>
        </w:tc>
        <w:tc>
          <w:tcPr>
            <w:tcW w:type="dxa" w:w="2880"/>
          </w:tcPr>
          <w:p>
            <w:r>
              <w:t>Суппорт (тормоз передний/задний ) правый ГАЗон Некст (Next)</w:t>
            </w:r>
          </w:p>
        </w:tc>
        <w:tc>
          <w:tcPr>
            <w:tcW w:type="dxa" w:w="2880"/>
          </w:tcPr>
          <w:p>
            <w:r>
              <w:t>C41R11.3501136</w:t>
            </w:r>
          </w:p>
        </w:tc>
      </w:tr>
      <w:tr>
        <w:tc>
          <w:tcPr>
            <w:tcW w:type="dxa" w:w="2880"/>
          </w:tcPr>
          <w:p>
            <w:r>
              <w:t>1708</w:t>
            </w:r>
          </w:p>
        </w:tc>
        <w:tc>
          <w:tcPr>
            <w:tcW w:type="dxa" w:w="2880"/>
          </w:tcPr>
          <w:p>
            <w:r>
              <w:t>Суппорт тормозной Валдай перед лев/зад правый</w:t>
            </w:r>
          </w:p>
        </w:tc>
        <w:tc>
          <w:tcPr>
            <w:tcW w:type="dxa" w:w="2880"/>
          </w:tcPr>
          <w:p>
            <w:r>
              <w:t>5017093</w:t>
            </w:r>
          </w:p>
        </w:tc>
      </w:tr>
      <w:tr>
        <w:tc>
          <w:tcPr>
            <w:tcW w:type="dxa" w:w="2880"/>
          </w:tcPr>
          <w:p>
            <w:r>
              <w:t>1709</w:t>
            </w:r>
          </w:p>
        </w:tc>
        <w:tc>
          <w:tcPr>
            <w:tcW w:type="dxa" w:w="2880"/>
          </w:tcPr>
          <w:p>
            <w:r>
              <w:t>Суппорт тормозной Валдай перед прав/зад левый</w:t>
            </w:r>
          </w:p>
        </w:tc>
        <w:tc>
          <w:tcPr>
            <w:tcW w:type="dxa" w:w="2880"/>
          </w:tcPr>
          <w:p>
            <w:r>
              <w:t>5007093</w:t>
            </w:r>
          </w:p>
        </w:tc>
      </w:tr>
      <w:tr>
        <w:tc>
          <w:tcPr>
            <w:tcW w:type="dxa" w:w="2880"/>
          </w:tcPr>
          <w:p>
            <w:r>
              <w:t>1710</w:t>
            </w:r>
          </w:p>
        </w:tc>
        <w:tc>
          <w:tcPr>
            <w:tcW w:type="dxa" w:w="2880"/>
          </w:tcPr>
          <w:p>
            <w:r>
              <w:t>Сухарь вилок переключения 1-перед. и зад.хода КПП Газ-33081,3309,Валдай (ГАЗ)</w:t>
            </w:r>
          </w:p>
        </w:tc>
        <w:tc>
          <w:tcPr>
            <w:tcW w:type="dxa" w:w="2880"/>
          </w:tcPr>
          <w:p>
            <w:r>
              <w:t>3309-1702028</w:t>
            </w:r>
          </w:p>
        </w:tc>
      </w:tr>
      <w:tr>
        <w:tc>
          <w:tcPr>
            <w:tcW w:type="dxa" w:w="2880"/>
          </w:tcPr>
          <w:p>
            <w:r>
              <w:t>1711</w:t>
            </w:r>
          </w:p>
        </w:tc>
        <w:tc>
          <w:tcPr>
            <w:tcW w:type="dxa" w:w="2880"/>
          </w:tcPr>
          <w:p>
            <w:r>
              <w:t>Сухарь вилок переключения передач ГАЗон-NEXT (ГАЗ)</w:t>
            </w:r>
          </w:p>
        </w:tc>
        <w:tc>
          <w:tcPr>
            <w:tcW w:type="dxa" w:w="2880"/>
          </w:tcPr>
          <w:p>
            <w:r>
              <w:t>C41R11-1702028-10</w:t>
            </w:r>
          </w:p>
        </w:tc>
      </w:tr>
      <w:tr>
        <w:tc>
          <w:tcPr>
            <w:tcW w:type="dxa" w:w="2880"/>
          </w:tcPr>
          <w:p>
            <w:r>
              <w:t>1712</w:t>
            </w:r>
          </w:p>
        </w:tc>
        <w:tc>
          <w:tcPr>
            <w:tcW w:type="dxa" w:w="2880"/>
          </w:tcPr>
          <w:p>
            <w:r>
              <w:t>Сухарь вилок переключения передач КПП ГАЗ-3309 "Авторг" (6шт.)</w:t>
            </w:r>
          </w:p>
        </w:tc>
        <w:tc>
          <w:tcPr>
            <w:tcW w:type="dxa" w:w="2880"/>
          </w:tcPr>
          <w:p>
            <w:r>
              <w:t>3309-1702000</w:t>
            </w:r>
          </w:p>
        </w:tc>
      </w:tr>
      <w:tr>
        <w:tc>
          <w:tcPr>
            <w:tcW w:type="dxa" w:w="2880"/>
          </w:tcPr>
          <w:p>
            <w:r>
              <w:t>1713</w:t>
            </w:r>
          </w:p>
        </w:tc>
        <w:tc>
          <w:tcPr>
            <w:tcW w:type="dxa" w:w="2880"/>
          </w:tcPr>
          <w:p>
            <w:r>
              <w:t>Сухарь пальца продольной тяги ГАЗ-3309,3308, 66 (ГАЗ)</w:t>
            </w:r>
          </w:p>
        </w:tc>
        <w:tc>
          <w:tcPr>
            <w:tcW w:type="dxa" w:w="2880"/>
          </w:tcPr>
          <w:p>
            <w:r>
              <w:t>51-3003023</w:t>
            </w:r>
          </w:p>
        </w:tc>
      </w:tr>
      <w:tr>
        <w:tc>
          <w:tcPr>
            <w:tcW w:type="dxa" w:w="2880"/>
          </w:tcPr>
          <w:p>
            <w:r>
              <w:t>1714</w:t>
            </w:r>
          </w:p>
        </w:tc>
        <w:tc>
          <w:tcPr>
            <w:tcW w:type="dxa" w:w="2880"/>
          </w:tcPr>
          <w:p>
            <w:r>
              <w:t>Сухарь синхронизатора ГАЗ-3309 (ГАЗ)</w:t>
            </w:r>
          </w:p>
        </w:tc>
        <w:tc>
          <w:tcPr>
            <w:tcW w:type="dxa" w:w="2880"/>
          </w:tcPr>
          <w:p>
            <w:r>
              <w:t>3309-1701171-01</w:t>
            </w:r>
          </w:p>
        </w:tc>
      </w:tr>
      <w:tr>
        <w:tc>
          <w:tcPr>
            <w:tcW w:type="dxa" w:w="2880"/>
          </w:tcPr>
          <w:p>
            <w:r>
              <w:t>1715</w:t>
            </w:r>
          </w:p>
        </w:tc>
        <w:tc>
          <w:tcPr>
            <w:tcW w:type="dxa" w:w="2880"/>
          </w:tcPr>
          <w:p>
            <w:r>
              <w:t>Тахометр ГАЗ-33081,3309 дв.ММЗ 24V (2511,3813)</w:t>
            </w:r>
          </w:p>
        </w:tc>
        <w:tc>
          <w:tcPr>
            <w:tcW w:type="dxa" w:w="2880"/>
          </w:tcPr>
          <w:p>
            <w:r>
              <w:t>251-3813010</w:t>
            </w:r>
          </w:p>
        </w:tc>
      </w:tr>
      <w:tr>
        <w:tc>
          <w:tcPr>
            <w:tcW w:type="dxa" w:w="2880"/>
          </w:tcPr>
          <w:p>
            <w:r>
              <w:t>1716</w:t>
            </w:r>
          </w:p>
        </w:tc>
        <w:tc>
          <w:tcPr>
            <w:tcW w:type="dxa" w:w="2880"/>
          </w:tcPr>
          <w:p>
            <w:r>
              <w:t>Термостат дв.Cummins ISF3.8 ГАЗ-33106-Валдай "TANAKI</w:t>
            </w:r>
          </w:p>
        </w:tc>
        <w:tc>
          <w:tcPr>
            <w:tcW w:type="dxa" w:w="2880"/>
          </w:tcPr>
          <w:p>
            <w:r>
              <w:t>1306100-91</w:t>
            </w:r>
          </w:p>
        </w:tc>
      </w:tr>
      <w:tr>
        <w:tc>
          <w:tcPr>
            <w:tcW w:type="dxa" w:w="2880"/>
          </w:tcPr>
          <w:p>
            <w:r>
              <w:t>1717</w:t>
            </w:r>
          </w:p>
        </w:tc>
        <w:tc>
          <w:tcPr>
            <w:tcW w:type="dxa" w:w="2880"/>
          </w:tcPr>
          <w:p>
            <w:r>
              <w:t>Термостат ТС-108 (70 С) ГАЗ-3307,53,66 ПАЗ дв.4216</w:t>
            </w:r>
          </w:p>
        </w:tc>
        <w:tc>
          <w:tcPr>
            <w:tcW w:type="dxa" w:w="2880"/>
          </w:tcPr>
          <w:p>
            <w:r>
              <w:t>ТС</w:t>
            </w:r>
          </w:p>
        </w:tc>
      </w:tr>
      <w:tr>
        <w:tc>
          <w:tcPr>
            <w:tcW w:type="dxa" w:w="2880"/>
          </w:tcPr>
          <w:p>
            <w:r>
              <w:t>1718</w:t>
            </w:r>
          </w:p>
        </w:tc>
        <w:tc>
          <w:tcPr>
            <w:tcW w:type="dxa" w:w="2880"/>
          </w:tcPr>
          <w:p>
            <w:r>
              <w:t>Термостат ТС-108 (70С) ГАЗ-3307,53,66 ПАЗ дв.4216 "BAST"</w:t>
            </w:r>
          </w:p>
        </w:tc>
        <w:tc>
          <w:tcPr>
            <w:tcW w:type="dxa" w:w="2880"/>
          </w:tcPr>
          <w:p>
            <w:r>
              <w:t>BC9032018</w:t>
            </w:r>
          </w:p>
        </w:tc>
      </w:tr>
      <w:tr>
        <w:tc>
          <w:tcPr>
            <w:tcW w:type="dxa" w:w="2880"/>
          </w:tcPr>
          <w:p>
            <w:r>
              <w:t>1719</w:t>
            </w:r>
          </w:p>
        </w:tc>
        <w:tc>
          <w:tcPr>
            <w:tcW w:type="dxa" w:w="2880"/>
          </w:tcPr>
          <w:p>
            <w:r>
              <w:t>Тормоз центральный ГАЗ-53 (ГАЗ)</w:t>
            </w:r>
          </w:p>
        </w:tc>
        <w:tc>
          <w:tcPr>
            <w:tcW w:type="dxa" w:w="2880"/>
          </w:tcPr>
          <w:p>
            <w:r>
              <w:t>52-3507010</w:t>
            </w:r>
          </w:p>
        </w:tc>
      </w:tr>
      <w:tr>
        <w:tc>
          <w:tcPr>
            <w:tcW w:type="dxa" w:w="2880"/>
          </w:tcPr>
          <w:p>
            <w:r>
              <w:t>1720</w:t>
            </w:r>
          </w:p>
        </w:tc>
        <w:tc>
          <w:tcPr>
            <w:tcW w:type="dxa" w:w="2880"/>
          </w:tcPr>
          <w:p>
            <w:r>
              <w:t>Трапеция стеклоочистителя ГАЗ-3302 Next,Газон-Next</w:t>
            </w:r>
          </w:p>
        </w:tc>
        <w:tc>
          <w:tcPr>
            <w:tcW w:type="dxa" w:w="2880"/>
          </w:tcPr>
          <w:p>
            <w:r>
              <w:t>A21R23-5205100</w:t>
            </w:r>
          </w:p>
        </w:tc>
      </w:tr>
      <w:tr>
        <w:tc>
          <w:tcPr>
            <w:tcW w:type="dxa" w:w="2880"/>
          </w:tcPr>
          <w:p>
            <w:r>
              <w:t>1721</w:t>
            </w:r>
          </w:p>
        </w:tc>
        <w:tc>
          <w:tcPr>
            <w:tcW w:type="dxa" w:w="2880"/>
          </w:tcPr>
          <w:p>
            <w:r>
              <w:t>Тройник горизонтальный привода тормозной системы ГАЗон NEXT(WABCO)</w:t>
            </w:r>
          </w:p>
        </w:tc>
        <w:tc>
          <w:tcPr>
            <w:tcW w:type="dxa" w:w="2880"/>
          </w:tcPr>
          <w:p>
            <w:r>
              <w:t>941212-8-М22Х1.5</w:t>
            </w:r>
          </w:p>
        </w:tc>
      </w:tr>
      <w:tr>
        <w:tc>
          <w:tcPr>
            <w:tcW w:type="dxa" w:w="2880"/>
          </w:tcPr>
          <w:p>
            <w:r>
              <w:t>1722</w:t>
            </w:r>
          </w:p>
        </w:tc>
        <w:tc>
          <w:tcPr>
            <w:tcW w:type="dxa" w:w="2880"/>
          </w:tcPr>
          <w:p>
            <w:r>
              <w:t>Тройник горизонтальный фланцевый модулятора ГАЗон NEXT (передняя ось)</w:t>
            </w:r>
          </w:p>
        </w:tc>
        <w:tc>
          <w:tcPr>
            <w:tcW w:type="dxa" w:w="2880"/>
          </w:tcPr>
          <w:p>
            <w:r>
              <w:t>941012-М20Х1.5-V</w:t>
            </w:r>
          </w:p>
        </w:tc>
      </w:tr>
      <w:tr>
        <w:tc>
          <w:tcPr>
            <w:tcW w:type="dxa" w:w="2880"/>
          </w:tcPr>
          <w:p>
            <w:r>
              <w:t>1723</w:t>
            </w:r>
          </w:p>
        </w:tc>
        <w:tc>
          <w:tcPr>
            <w:tcW w:type="dxa" w:w="2880"/>
          </w:tcPr>
          <w:p>
            <w:r>
              <w:t>Тройник тормозной ГАЗ-52,3307,4301</w:t>
            </w:r>
          </w:p>
        </w:tc>
        <w:tc>
          <w:tcPr>
            <w:tcW w:type="dxa" w:w="2880"/>
          </w:tcPr>
          <w:p>
            <w:r>
              <w:t>51-3506033-000</w:t>
            </w:r>
          </w:p>
        </w:tc>
      </w:tr>
      <w:tr>
        <w:tc>
          <w:tcPr>
            <w:tcW w:type="dxa" w:w="2880"/>
          </w:tcPr>
          <w:p>
            <w:r>
              <w:t>1724</w:t>
            </w:r>
          </w:p>
        </w:tc>
        <w:tc>
          <w:tcPr>
            <w:tcW w:type="dxa" w:w="2880"/>
          </w:tcPr>
          <w:p>
            <w:r>
              <w:t>Тройник тормозной задний мост 3302</w:t>
            </w:r>
          </w:p>
        </w:tc>
        <w:tc>
          <w:tcPr>
            <w:tcW w:type="dxa" w:w="2880"/>
          </w:tcPr>
          <w:p>
            <w:r>
              <w:t>24-3506131-01</w:t>
            </w:r>
          </w:p>
        </w:tc>
      </w:tr>
      <w:tr>
        <w:tc>
          <w:tcPr>
            <w:tcW w:type="dxa" w:w="2880"/>
          </w:tcPr>
          <w:p>
            <w:r>
              <w:t>1725</w:t>
            </w:r>
          </w:p>
        </w:tc>
        <w:tc>
          <w:tcPr>
            <w:tcW w:type="dxa" w:w="2880"/>
          </w:tcPr>
          <w:p>
            <w:r>
              <w:t>Тройник тормозной системы угловой ГАЗон NEXT  ГАЗ</w:t>
            </w:r>
          </w:p>
        </w:tc>
        <w:tc>
          <w:tcPr>
            <w:tcW w:type="dxa" w:w="2880"/>
          </w:tcPr>
          <w:p>
            <w:r>
              <w:t>95028-M12X1.5</w:t>
            </w:r>
          </w:p>
        </w:tc>
      </w:tr>
      <w:tr>
        <w:tc>
          <w:tcPr>
            <w:tcW w:type="dxa" w:w="2880"/>
          </w:tcPr>
          <w:p>
            <w:r>
              <w:t>1726</w:t>
            </w:r>
          </w:p>
        </w:tc>
        <w:tc>
          <w:tcPr>
            <w:tcW w:type="dxa" w:w="2880"/>
          </w:tcPr>
          <w:p>
            <w:r>
              <w:t>Трос газа (тяга акселератора) Д-245 (ГАЗ)</w:t>
            </w:r>
          </w:p>
        </w:tc>
        <w:tc>
          <w:tcPr>
            <w:tcW w:type="dxa" w:w="2880"/>
          </w:tcPr>
          <w:p>
            <w:r>
              <w:t>33081-1108050</w:t>
            </w:r>
          </w:p>
        </w:tc>
      </w:tr>
      <w:tr>
        <w:tc>
          <w:tcPr>
            <w:tcW w:type="dxa" w:w="2880"/>
          </w:tcPr>
          <w:p>
            <w:r>
              <w:t>1727</w:t>
            </w:r>
          </w:p>
        </w:tc>
        <w:tc>
          <w:tcPr>
            <w:tcW w:type="dxa" w:w="2880"/>
          </w:tcPr>
          <w:p>
            <w:r>
              <w:t>Трос газа (тяга акселератора) Д-245 Riginal</w:t>
            </w:r>
          </w:p>
        </w:tc>
        <w:tc>
          <w:tcPr>
            <w:tcW w:type="dxa" w:w="2880"/>
          </w:tcPr>
          <w:p>
            <w:r>
              <w:t>3309-1108050-02</w:t>
            </w:r>
          </w:p>
        </w:tc>
      </w:tr>
      <w:tr>
        <w:tc>
          <w:tcPr>
            <w:tcW w:type="dxa" w:w="2880"/>
          </w:tcPr>
          <w:p>
            <w:r>
              <w:t>1728</w:t>
            </w:r>
          </w:p>
        </w:tc>
        <w:tc>
          <w:tcPr>
            <w:tcW w:type="dxa" w:w="2880"/>
          </w:tcPr>
          <w:p>
            <w:r>
              <w:t>Трос газа (тяга акселератора) Д-245 Автопартнер</w:t>
            </w:r>
          </w:p>
        </w:tc>
        <w:tc>
          <w:tcPr>
            <w:tcW w:type="dxa" w:w="2880"/>
          </w:tcPr>
          <w:p>
            <w:r>
              <w:t>3309-1108050</w:t>
            </w:r>
          </w:p>
        </w:tc>
      </w:tr>
      <w:tr>
        <w:tc>
          <w:tcPr>
            <w:tcW w:type="dxa" w:w="2880"/>
          </w:tcPr>
          <w:p>
            <w:r>
              <w:t>1729</w:t>
            </w:r>
          </w:p>
        </w:tc>
        <w:tc>
          <w:tcPr>
            <w:tcW w:type="dxa" w:w="2880"/>
          </w:tcPr>
          <w:p>
            <w:r>
              <w:t>Трос газа (тяга акселератора) Д-245 Евро-3 Riginal</w:t>
            </w:r>
          </w:p>
        </w:tc>
        <w:tc>
          <w:tcPr>
            <w:tcW w:type="dxa" w:w="2880"/>
          </w:tcPr>
          <w:p>
            <w:r>
              <w:t>3309-1108050-03</w:t>
            </w:r>
          </w:p>
        </w:tc>
      </w:tr>
      <w:tr>
        <w:tc>
          <w:tcPr>
            <w:tcW w:type="dxa" w:w="2880"/>
          </w:tcPr>
          <w:p>
            <w:r>
              <w:t>1730</w:t>
            </w:r>
          </w:p>
        </w:tc>
        <w:tc>
          <w:tcPr>
            <w:tcW w:type="dxa" w:w="2880"/>
          </w:tcPr>
          <w:p>
            <w:r>
              <w:t>Трос газа (тяга акселератора) Д-245"Валдай"(ГАЗ)</w:t>
            </w:r>
          </w:p>
        </w:tc>
        <w:tc>
          <w:tcPr>
            <w:tcW w:type="dxa" w:w="2880"/>
          </w:tcPr>
          <w:p>
            <w:r>
              <w:t>33104-1108050</w:t>
            </w:r>
          </w:p>
        </w:tc>
      </w:tr>
      <w:tr>
        <w:tc>
          <w:tcPr>
            <w:tcW w:type="dxa" w:w="2880"/>
          </w:tcPr>
          <w:p>
            <w:r>
              <w:t>1731</w:t>
            </w:r>
          </w:p>
        </w:tc>
        <w:tc>
          <w:tcPr>
            <w:tcW w:type="dxa" w:w="2880"/>
          </w:tcPr>
          <w:p>
            <w:r>
              <w:t>Трос газа ГАЗ-3307</w:t>
            </w:r>
          </w:p>
        </w:tc>
        <w:tc>
          <w:tcPr>
            <w:tcW w:type="dxa" w:w="2880"/>
          </w:tcPr>
          <w:p>
            <w:r>
              <w:t>3307-110850</w:t>
            </w:r>
          </w:p>
        </w:tc>
      </w:tr>
      <w:tr>
        <w:tc>
          <w:tcPr>
            <w:tcW w:type="dxa" w:w="2880"/>
          </w:tcPr>
          <w:p>
            <w:r>
              <w:t>1732</w:t>
            </w:r>
          </w:p>
        </w:tc>
        <w:tc>
          <w:tcPr>
            <w:tcW w:type="dxa" w:w="2880"/>
          </w:tcPr>
          <w:p>
            <w:r>
              <w:t>Трос капота ГАЗ-3307,3306,3309,4301</w:t>
            </w:r>
          </w:p>
        </w:tc>
        <w:tc>
          <w:tcPr>
            <w:tcW w:type="dxa" w:w="2880"/>
          </w:tcPr>
          <w:p>
            <w:r>
              <w:t>4301-8417150-01</w:t>
            </w:r>
          </w:p>
        </w:tc>
      </w:tr>
      <w:tr>
        <w:tc>
          <w:tcPr>
            <w:tcW w:type="dxa" w:w="2880"/>
          </w:tcPr>
          <w:p>
            <w:r>
              <w:t>1733</w:t>
            </w:r>
          </w:p>
        </w:tc>
        <w:tc>
          <w:tcPr>
            <w:tcW w:type="dxa" w:w="2880"/>
          </w:tcPr>
          <w:p>
            <w:r>
              <w:t>Трос капота ГАЗон-Next ГАЗ</w:t>
            </w:r>
          </w:p>
        </w:tc>
        <w:tc>
          <w:tcPr>
            <w:tcW w:type="dxa" w:w="2880"/>
          </w:tcPr>
          <w:p>
            <w:r>
              <w:t>C41R11-8406150</w:t>
            </w:r>
          </w:p>
        </w:tc>
      </w:tr>
      <w:tr>
        <w:tc>
          <w:tcPr>
            <w:tcW w:type="dxa" w:w="2880"/>
          </w:tcPr>
          <w:p>
            <w:r>
              <w:t>1734</w:t>
            </w:r>
          </w:p>
        </w:tc>
        <w:tc>
          <w:tcPr>
            <w:tcW w:type="dxa" w:w="2880"/>
          </w:tcPr>
          <w:p>
            <w:r>
              <w:t>Трос подсоса Газ-3307</w:t>
            </w:r>
          </w:p>
        </w:tc>
        <w:tc>
          <w:tcPr>
            <w:tcW w:type="dxa" w:w="2880"/>
          </w:tcPr>
          <w:p>
            <w:r>
              <w:t>3307-1108100-01</w:t>
            </w:r>
          </w:p>
        </w:tc>
      </w:tr>
      <w:tr>
        <w:tc>
          <w:tcPr>
            <w:tcW w:type="dxa" w:w="2880"/>
          </w:tcPr>
          <w:p>
            <w:r>
              <w:t>1735</w:t>
            </w:r>
          </w:p>
        </w:tc>
        <w:tc>
          <w:tcPr>
            <w:tcW w:type="dxa" w:w="2880"/>
          </w:tcPr>
          <w:p>
            <w:r>
              <w:t>Трос ручника левый ГАЗ-3307,3306,3309,ПАЗ-3205</w:t>
            </w:r>
          </w:p>
        </w:tc>
        <w:tc>
          <w:tcPr>
            <w:tcW w:type="dxa" w:w="2880"/>
          </w:tcPr>
          <w:p>
            <w:r>
              <w:t>3307-3508181-2</w:t>
            </w:r>
          </w:p>
        </w:tc>
      </w:tr>
      <w:tr>
        <w:tc>
          <w:tcPr>
            <w:tcW w:type="dxa" w:w="2880"/>
          </w:tcPr>
          <w:p>
            <w:r>
              <w:t>1736</w:t>
            </w:r>
          </w:p>
        </w:tc>
        <w:tc>
          <w:tcPr>
            <w:tcW w:type="dxa" w:w="2880"/>
          </w:tcPr>
          <w:p>
            <w:r>
              <w:t>Трос ручника правый ГАЗ-3307,3306,3309,ПАЗ-3205</w:t>
            </w:r>
          </w:p>
        </w:tc>
        <w:tc>
          <w:tcPr>
            <w:tcW w:type="dxa" w:w="2880"/>
          </w:tcPr>
          <w:p>
            <w:r>
              <w:t>3307-3508180-2</w:t>
            </w:r>
          </w:p>
        </w:tc>
      </w:tr>
      <w:tr>
        <w:tc>
          <w:tcPr>
            <w:tcW w:type="dxa" w:w="2880"/>
          </w:tcPr>
          <w:p>
            <w:r>
              <w:t>1737</w:t>
            </w:r>
          </w:p>
        </w:tc>
        <w:tc>
          <w:tcPr>
            <w:tcW w:type="dxa" w:w="2880"/>
          </w:tcPr>
          <w:p>
            <w:r>
              <w:t>Трос ручного тормоза ГАЗ-3307.3309 (G-part) к-т.</w:t>
            </w:r>
          </w:p>
        </w:tc>
        <w:tc>
          <w:tcPr>
            <w:tcW w:type="dxa" w:w="2880"/>
          </w:tcPr>
          <w:p>
            <w:r>
              <w:t>3307-3508800</w:t>
            </w:r>
          </w:p>
        </w:tc>
      </w:tr>
      <w:tr>
        <w:tc>
          <w:tcPr>
            <w:tcW w:type="dxa" w:w="2880"/>
          </w:tcPr>
          <w:p>
            <w:r>
              <w:t>1738</w:t>
            </w:r>
          </w:p>
        </w:tc>
        <w:tc>
          <w:tcPr>
            <w:tcW w:type="dxa" w:w="2880"/>
          </w:tcPr>
          <w:p>
            <w:r>
              <w:t>Трос ручного тормоза ГАЗ-3307.3309 (Riginal) удлиненная база к-т.</w:t>
            </w:r>
          </w:p>
        </w:tc>
        <w:tc>
          <w:tcPr>
            <w:tcW w:type="dxa" w:w="2880"/>
          </w:tcPr>
          <w:p>
            <w:r>
              <w:t>3307-3508800-10</w:t>
            </w:r>
          </w:p>
        </w:tc>
      </w:tr>
      <w:tr>
        <w:tc>
          <w:tcPr>
            <w:tcW w:type="dxa" w:w="2880"/>
          </w:tcPr>
          <w:p>
            <w:r>
              <w:t>1739</w:t>
            </w:r>
          </w:p>
        </w:tc>
        <w:tc>
          <w:tcPr>
            <w:tcW w:type="dxa" w:w="2880"/>
          </w:tcPr>
          <w:p>
            <w:r>
              <w:t>Трос спидометра ГАЗ-3308,3309</w:t>
            </w:r>
          </w:p>
        </w:tc>
        <w:tc>
          <w:tcPr>
            <w:tcW w:type="dxa" w:w="2880"/>
          </w:tcPr>
          <w:p>
            <w:r>
              <w:t>ГВ300-06</w:t>
            </w:r>
          </w:p>
        </w:tc>
      </w:tr>
      <w:tr>
        <w:tc>
          <w:tcPr>
            <w:tcW w:type="dxa" w:w="2880"/>
          </w:tcPr>
          <w:p>
            <w:r>
              <w:t>1740</w:t>
            </w:r>
          </w:p>
        </w:tc>
        <w:tc>
          <w:tcPr>
            <w:tcW w:type="dxa" w:w="2880"/>
          </w:tcPr>
          <w:p>
            <w:r>
              <w:t>Трос спидометра ГАЗ-53,4301,3307</w:t>
            </w:r>
          </w:p>
        </w:tc>
        <w:tc>
          <w:tcPr>
            <w:tcW w:type="dxa" w:w="2880"/>
          </w:tcPr>
          <w:p>
            <w:r>
              <w:t>3307-3802600</w:t>
            </w:r>
          </w:p>
        </w:tc>
      </w:tr>
      <w:tr>
        <w:tc>
          <w:tcPr>
            <w:tcW w:type="dxa" w:w="2880"/>
          </w:tcPr>
          <w:p>
            <w:r>
              <w:t>1741</w:t>
            </w:r>
          </w:p>
        </w:tc>
        <w:tc>
          <w:tcPr>
            <w:tcW w:type="dxa" w:w="2880"/>
          </w:tcPr>
          <w:p>
            <w:r>
              <w:t>Трос спидометра ГАЗ-66 (Вал гибкий)</w:t>
            </w:r>
          </w:p>
        </w:tc>
        <w:tc>
          <w:tcPr>
            <w:tcW w:type="dxa" w:w="2880"/>
          </w:tcPr>
          <w:p>
            <w:r>
              <w:t>ГВ300Ж-01</w:t>
            </w:r>
          </w:p>
        </w:tc>
      </w:tr>
      <w:tr>
        <w:tc>
          <w:tcPr>
            <w:tcW w:type="dxa" w:w="2880"/>
          </w:tcPr>
          <w:p>
            <w:r>
              <w:t>1742</w:t>
            </w:r>
          </w:p>
        </w:tc>
        <w:tc>
          <w:tcPr>
            <w:tcW w:type="dxa" w:w="2880"/>
          </w:tcPr>
          <w:p>
            <w:r>
              <w:t>Трос центрального тормоза ГАЗ-3307,53 короткий</w:t>
            </w:r>
          </w:p>
        </w:tc>
        <w:tc>
          <w:tcPr>
            <w:tcW w:type="dxa" w:w="2880"/>
          </w:tcPr>
          <w:p>
            <w:r>
              <w:t>3307-350806812</w:t>
            </w:r>
          </w:p>
        </w:tc>
      </w:tr>
      <w:tr>
        <w:tc>
          <w:tcPr>
            <w:tcW w:type="dxa" w:w="2880"/>
          </w:tcPr>
          <w:p>
            <w:r>
              <w:t>1743</w:t>
            </w:r>
          </w:p>
        </w:tc>
        <w:tc>
          <w:tcPr>
            <w:tcW w:type="dxa" w:w="2880"/>
          </w:tcPr>
          <w:p>
            <w:r>
              <w:t>Трос центрального тормоза ГАЗ-3307.3309 (L-1770мм.)(ГАЗ)</w:t>
            </w:r>
          </w:p>
        </w:tc>
        <w:tc>
          <w:tcPr>
            <w:tcW w:type="dxa" w:w="2880"/>
          </w:tcPr>
          <w:p>
            <w:r>
              <w:t>3307-3508068</w:t>
            </w:r>
          </w:p>
        </w:tc>
      </w:tr>
      <w:tr>
        <w:tc>
          <w:tcPr>
            <w:tcW w:type="dxa" w:w="2880"/>
          </w:tcPr>
          <w:p>
            <w:r>
              <w:t>1744</w:t>
            </w:r>
          </w:p>
        </w:tc>
        <w:tc>
          <w:tcPr>
            <w:tcW w:type="dxa" w:w="2880"/>
          </w:tcPr>
          <w:p>
            <w:r>
              <w:t>Трос центрального тормоза ГАЗ-3307.3309 (Riginal) удлиненная база</w:t>
            </w:r>
          </w:p>
        </w:tc>
        <w:tc>
          <w:tcPr>
            <w:tcW w:type="dxa" w:w="2880"/>
          </w:tcPr>
          <w:p>
            <w:r>
              <w:t>33091-3508068</w:t>
            </w:r>
          </w:p>
        </w:tc>
      </w:tr>
      <w:tr>
        <w:tc>
          <w:tcPr>
            <w:tcW w:type="dxa" w:w="2880"/>
          </w:tcPr>
          <w:p>
            <w:r>
              <w:t>1745</w:t>
            </w:r>
          </w:p>
        </w:tc>
        <w:tc>
          <w:tcPr>
            <w:tcW w:type="dxa" w:w="2880"/>
          </w:tcPr>
          <w:p>
            <w:r>
              <w:t>Трос центрального тормоза ГАЗ-3308 (Riginal)</w:t>
            </w:r>
          </w:p>
        </w:tc>
        <w:tc>
          <w:tcPr>
            <w:tcW w:type="dxa" w:w="2880"/>
          </w:tcPr>
          <w:p>
            <w:r>
              <w:t>3308-3508068</w:t>
            </w:r>
          </w:p>
        </w:tc>
      </w:tr>
      <w:tr>
        <w:tc>
          <w:tcPr>
            <w:tcW w:type="dxa" w:w="2880"/>
          </w:tcPr>
          <w:p>
            <w:r>
              <w:t>1746</w:t>
            </w:r>
          </w:p>
        </w:tc>
        <w:tc>
          <w:tcPr>
            <w:tcW w:type="dxa" w:w="2880"/>
          </w:tcPr>
          <w:p>
            <w:r>
              <w:t>Тросы механизма перекл.передач Газон-NEXT 10т (к-т2шт)</w:t>
            </w:r>
          </w:p>
        </w:tc>
        <w:tc>
          <w:tcPr>
            <w:tcW w:type="dxa" w:w="2880"/>
          </w:tcPr>
          <w:p>
            <w:r>
              <w:t>C41RB3.1703016</w:t>
            </w:r>
          </w:p>
        </w:tc>
      </w:tr>
      <w:tr>
        <w:tc>
          <w:tcPr>
            <w:tcW w:type="dxa" w:w="2880"/>
          </w:tcPr>
          <w:p>
            <w:r>
              <w:t>1747</w:t>
            </w:r>
          </w:p>
        </w:tc>
        <w:tc>
          <w:tcPr>
            <w:tcW w:type="dxa" w:w="2880"/>
          </w:tcPr>
          <w:p>
            <w:r>
              <w:t>Труба выхлопная Газ-53</w:t>
            </w:r>
          </w:p>
        </w:tc>
        <w:tc>
          <w:tcPr>
            <w:tcW w:type="dxa" w:w="2880"/>
          </w:tcPr>
          <w:p>
            <w:r>
              <w:t>53А-1203050-20</w:t>
            </w:r>
          </w:p>
        </w:tc>
      </w:tr>
      <w:tr>
        <w:tc>
          <w:tcPr>
            <w:tcW w:type="dxa" w:w="2880"/>
          </w:tcPr>
          <w:p>
            <w:r>
              <w:t>1748</w:t>
            </w:r>
          </w:p>
        </w:tc>
        <w:tc>
          <w:tcPr>
            <w:tcW w:type="dxa" w:w="2880"/>
          </w:tcPr>
          <w:p>
            <w:r>
              <w:t>Труба выхлопная глушителя ГАЗ-3308 САДКО ЕВРО-2,ГАЗ-66</w:t>
            </w:r>
          </w:p>
        </w:tc>
        <w:tc>
          <w:tcPr>
            <w:tcW w:type="dxa" w:w="2880"/>
          </w:tcPr>
          <w:p>
            <w:r>
              <w:t>6601-1203170-10</w:t>
            </w:r>
          </w:p>
        </w:tc>
      </w:tr>
      <w:tr>
        <w:tc>
          <w:tcPr>
            <w:tcW w:type="dxa" w:w="2880"/>
          </w:tcPr>
          <w:p>
            <w:r>
              <w:t>1749</w:t>
            </w:r>
          </w:p>
        </w:tc>
        <w:tc>
          <w:tcPr>
            <w:tcW w:type="dxa" w:w="2880"/>
          </w:tcPr>
          <w:p>
            <w:r>
              <w:t>Труба приемная  Газ-3309,3308 "Садко"(дв.245) н.обр.</w:t>
            </w:r>
          </w:p>
        </w:tc>
        <w:tc>
          <w:tcPr>
            <w:tcW w:type="dxa" w:w="2880"/>
          </w:tcPr>
          <w:p>
            <w:r>
              <w:t>33081-1203010-30</w:t>
            </w:r>
          </w:p>
        </w:tc>
      </w:tr>
      <w:tr>
        <w:tc>
          <w:tcPr>
            <w:tcW w:type="dxa" w:w="2880"/>
          </w:tcPr>
          <w:p>
            <w:r>
              <w:t>1750</w:t>
            </w:r>
          </w:p>
        </w:tc>
        <w:tc>
          <w:tcPr>
            <w:tcW w:type="dxa" w:w="2880"/>
          </w:tcPr>
          <w:p>
            <w:r>
              <w:t>Труба приемная  Газ-3309(дв.245) Евро-4 "ГАЗ"</w:t>
            </w:r>
          </w:p>
        </w:tc>
        <w:tc>
          <w:tcPr>
            <w:tcW w:type="dxa" w:w="2880"/>
          </w:tcPr>
          <w:p>
            <w:r>
              <w:t>3309-1203010</w:t>
            </w:r>
          </w:p>
        </w:tc>
      </w:tr>
      <w:tr>
        <w:tc>
          <w:tcPr>
            <w:tcW w:type="dxa" w:w="2880"/>
          </w:tcPr>
          <w:p>
            <w:r>
              <w:t>1751</w:t>
            </w:r>
          </w:p>
        </w:tc>
        <w:tc>
          <w:tcPr>
            <w:tcW w:type="dxa" w:w="2880"/>
          </w:tcPr>
          <w:p>
            <w:r>
              <w:t>Труба приемная  Газ-3309(дв.245) ст.обр. "ГАЗ"</w:t>
            </w:r>
          </w:p>
        </w:tc>
        <w:tc>
          <w:tcPr>
            <w:tcW w:type="dxa" w:w="2880"/>
          </w:tcPr>
          <w:p>
            <w:r>
              <w:t>33081-1203010-10</w:t>
            </w:r>
          </w:p>
        </w:tc>
      </w:tr>
      <w:tr>
        <w:tc>
          <w:tcPr>
            <w:tcW w:type="dxa" w:w="2880"/>
          </w:tcPr>
          <w:p>
            <w:r>
              <w:t>1752</w:t>
            </w:r>
          </w:p>
        </w:tc>
        <w:tc>
          <w:tcPr>
            <w:tcW w:type="dxa" w:w="2880"/>
          </w:tcPr>
          <w:p>
            <w:r>
              <w:t>Труба приемная  ГАЗ-66 (левая)</w:t>
            </w:r>
          </w:p>
        </w:tc>
        <w:tc>
          <w:tcPr>
            <w:tcW w:type="dxa" w:w="2880"/>
          </w:tcPr>
          <w:p>
            <w:r>
              <w:t>3307-1203238</w:t>
            </w:r>
          </w:p>
        </w:tc>
      </w:tr>
      <w:tr>
        <w:tc>
          <w:tcPr>
            <w:tcW w:type="dxa" w:w="2880"/>
          </w:tcPr>
          <w:p>
            <w:r>
              <w:t>1753</w:t>
            </w:r>
          </w:p>
        </w:tc>
        <w:tc>
          <w:tcPr>
            <w:tcW w:type="dxa" w:w="2880"/>
          </w:tcPr>
          <w:p>
            <w:r>
              <w:t>Труба приемная  ГАЗ-66 (правая)</w:t>
            </w:r>
          </w:p>
        </w:tc>
        <w:tc>
          <w:tcPr>
            <w:tcW w:type="dxa" w:w="2880"/>
          </w:tcPr>
          <w:p>
            <w:r>
              <w:t>66-01-1203210-11</w:t>
            </w:r>
          </w:p>
        </w:tc>
      </w:tr>
      <w:tr>
        <w:tc>
          <w:tcPr>
            <w:tcW w:type="dxa" w:w="2880"/>
          </w:tcPr>
          <w:p>
            <w:r>
              <w:t>1754</w:t>
            </w:r>
          </w:p>
        </w:tc>
        <w:tc>
          <w:tcPr>
            <w:tcW w:type="dxa" w:w="2880"/>
          </w:tcPr>
          <w:p>
            <w:r>
              <w:t>Труба приемная (штаны) Газ-53(бензовоз) 1шт.</w:t>
            </w:r>
          </w:p>
        </w:tc>
        <w:tc>
          <w:tcPr>
            <w:tcW w:type="dxa" w:w="2880"/>
          </w:tcPr>
          <w:p>
            <w:r>
              <w:t>АК-53А-6323021</w:t>
            </w:r>
          </w:p>
        </w:tc>
      </w:tr>
      <w:tr>
        <w:tc>
          <w:tcPr>
            <w:tcW w:type="dxa" w:w="2880"/>
          </w:tcPr>
          <w:p>
            <w:r>
              <w:t>1755</w:t>
            </w:r>
          </w:p>
        </w:tc>
        <w:tc>
          <w:tcPr>
            <w:tcW w:type="dxa" w:w="2880"/>
          </w:tcPr>
          <w:p>
            <w:r>
              <w:t>Труба приемная Г-33104 Валдай(ГАЗ)</w:t>
            </w:r>
          </w:p>
        </w:tc>
        <w:tc>
          <w:tcPr>
            <w:tcW w:type="dxa" w:w="2880"/>
          </w:tcPr>
          <w:p>
            <w:r>
              <w:t>33104-1203010</w:t>
            </w:r>
          </w:p>
        </w:tc>
      </w:tr>
      <w:tr>
        <w:tc>
          <w:tcPr>
            <w:tcW w:type="dxa" w:w="2880"/>
          </w:tcPr>
          <w:p>
            <w:r>
              <w:t>1756</w:t>
            </w:r>
          </w:p>
        </w:tc>
        <w:tc>
          <w:tcPr>
            <w:tcW w:type="dxa" w:w="2880"/>
          </w:tcPr>
          <w:p>
            <w:r>
              <w:t>Труба приемная ГАЗ 33106 Валдай (дв.Cummins ISF 3.8) "ГАЗ"</w:t>
            </w:r>
          </w:p>
        </w:tc>
        <w:tc>
          <w:tcPr>
            <w:tcW w:type="dxa" w:w="2880"/>
          </w:tcPr>
          <w:p>
            <w:r>
              <w:t>33106-1203010</w:t>
            </w:r>
          </w:p>
        </w:tc>
      </w:tr>
      <w:tr>
        <w:tc>
          <w:tcPr>
            <w:tcW w:type="dxa" w:w="2880"/>
          </w:tcPr>
          <w:p>
            <w:r>
              <w:t>1757</w:t>
            </w:r>
          </w:p>
        </w:tc>
        <w:tc>
          <w:tcPr>
            <w:tcW w:type="dxa" w:w="2880"/>
          </w:tcPr>
          <w:p>
            <w:r>
              <w:t>Труба приемная ГАЗ 33106 Валдай (дв.Cummins ISF 3.8) Евро-4 "ГАЗ"</w:t>
            </w:r>
          </w:p>
        </w:tc>
        <w:tc>
          <w:tcPr>
            <w:tcW w:type="dxa" w:w="2880"/>
          </w:tcPr>
          <w:p>
            <w:r>
              <w:t>33106-1203010-10</w:t>
            </w:r>
          </w:p>
        </w:tc>
      </w:tr>
      <w:tr>
        <w:tc>
          <w:tcPr>
            <w:tcW w:type="dxa" w:w="2880"/>
          </w:tcPr>
          <w:p>
            <w:r>
              <w:t>1758</w:t>
            </w:r>
          </w:p>
        </w:tc>
        <w:tc>
          <w:tcPr>
            <w:tcW w:type="dxa" w:w="2880"/>
          </w:tcPr>
          <w:p>
            <w:r>
              <w:t>Труба приёмная ГАЗон-NEXT (ГАЗ)</w:t>
            </w:r>
          </w:p>
        </w:tc>
        <w:tc>
          <w:tcPr>
            <w:tcW w:type="dxa" w:w="2880"/>
          </w:tcPr>
          <w:p>
            <w:r>
              <w:t>С41R13-1203010-01</w:t>
            </w:r>
          </w:p>
        </w:tc>
      </w:tr>
      <w:tr>
        <w:tc>
          <w:tcPr>
            <w:tcW w:type="dxa" w:w="2880"/>
          </w:tcPr>
          <w:p>
            <w:r>
              <w:t>1759</w:t>
            </w:r>
          </w:p>
        </w:tc>
        <w:tc>
          <w:tcPr>
            <w:tcW w:type="dxa" w:w="2880"/>
          </w:tcPr>
          <w:p>
            <w:r>
              <w:t>Труба приемная левая Газ-3307 Евро-2 (штаны)</w:t>
            </w:r>
          </w:p>
        </w:tc>
        <w:tc>
          <w:tcPr>
            <w:tcW w:type="dxa" w:w="2880"/>
          </w:tcPr>
          <w:p>
            <w:r>
              <w:t>3307-1203011</w:t>
            </w:r>
          </w:p>
        </w:tc>
      </w:tr>
      <w:tr>
        <w:tc>
          <w:tcPr>
            <w:tcW w:type="dxa" w:w="2880"/>
          </w:tcPr>
          <w:p>
            <w:r>
              <w:t>1760</w:t>
            </w:r>
          </w:p>
        </w:tc>
        <w:tc>
          <w:tcPr>
            <w:tcW w:type="dxa" w:w="2880"/>
          </w:tcPr>
          <w:p>
            <w:r>
              <w:t>Труба приемная левая Газ-3308.3307 дв.5231 Евро-3 ГАЗ</w:t>
            </w:r>
          </w:p>
        </w:tc>
        <w:tc>
          <w:tcPr>
            <w:tcW w:type="dxa" w:w="2880"/>
          </w:tcPr>
          <w:p>
            <w:r>
              <w:t>3308-1203011-10</w:t>
            </w:r>
          </w:p>
        </w:tc>
      </w:tr>
      <w:tr>
        <w:tc>
          <w:tcPr>
            <w:tcW w:type="dxa" w:w="2880"/>
          </w:tcPr>
          <w:p>
            <w:r>
              <w:t>1761</w:t>
            </w:r>
          </w:p>
        </w:tc>
        <w:tc>
          <w:tcPr>
            <w:tcW w:type="dxa" w:w="2880"/>
          </w:tcPr>
          <w:p>
            <w:r>
              <w:t>Труба приемная левая Газ-53,3307 (штаны)</w:t>
            </w:r>
          </w:p>
        </w:tc>
        <w:tc>
          <w:tcPr>
            <w:tcW w:type="dxa" w:w="2880"/>
          </w:tcPr>
          <w:p>
            <w:r>
              <w:t>53А-1203211-20</w:t>
            </w:r>
          </w:p>
        </w:tc>
      </w:tr>
      <w:tr>
        <w:tc>
          <w:tcPr>
            <w:tcW w:type="dxa" w:w="2880"/>
          </w:tcPr>
          <w:p>
            <w:r>
              <w:t>1762</w:t>
            </w:r>
          </w:p>
        </w:tc>
        <w:tc>
          <w:tcPr>
            <w:tcW w:type="dxa" w:w="2880"/>
          </w:tcPr>
          <w:p>
            <w:r>
              <w:t>Труба приемная правая (ГАЗ) Газ-3308</w:t>
            </w:r>
          </w:p>
        </w:tc>
        <w:tc>
          <w:tcPr>
            <w:tcW w:type="dxa" w:w="2880"/>
          </w:tcPr>
          <w:p>
            <w:r>
              <w:t>3308-1203210</w:t>
            </w:r>
          </w:p>
        </w:tc>
      </w:tr>
      <w:tr>
        <w:tc>
          <w:tcPr>
            <w:tcW w:type="dxa" w:w="2880"/>
          </w:tcPr>
          <w:p>
            <w:r>
              <w:t>1763</w:t>
            </w:r>
          </w:p>
        </w:tc>
        <w:tc>
          <w:tcPr>
            <w:tcW w:type="dxa" w:w="2880"/>
          </w:tcPr>
          <w:p>
            <w:r>
              <w:t>Труба приемная правая Газ-3307 ЕВРО-2</w:t>
            </w:r>
          </w:p>
        </w:tc>
        <w:tc>
          <w:tcPr>
            <w:tcW w:type="dxa" w:w="2880"/>
          </w:tcPr>
          <w:p>
            <w:r>
              <w:t>3307-1203010</w:t>
            </w:r>
          </w:p>
        </w:tc>
      </w:tr>
      <w:tr>
        <w:tc>
          <w:tcPr>
            <w:tcW w:type="dxa" w:w="2880"/>
          </w:tcPr>
          <w:p>
            <w:r>
              <w:t>1764</w:t>
            </w:r>
          </w:p>
        </w:tc>
        <w:tc>
          <w:tcPr>
            <w:tcW w:type="dxa" w:w="2880"/>
          </w:tcPr>
          <w:p>
            <w:r>
              <w:t>Труба приемная правая Газ-3307,3308 дв.ЗМЗ-5231 Евро-3 ГАЗ</w:t>
            </w:r>
          </w:p>
        </w:tc>
        <w:tc>
          <w:tcPr>
            <w:tcW w:type="dxa" w:w="2880"/>
          </w:tcPr>
          <w:p>
            <w:r>
              <w:t>3308-1203010-10</w:t>
            </w:r>
          </w:p>
        </w:tc>
      </w:tr>
      <w:tr>
        <w:tc>
          <w:tcPr>
            <w:tcW w:type="dxa" w:w="2880"/>
          </w:tcPr>
          <w:p>
            <w:r>
              <w:t>1765</w:t>
            </w:r>
          </w:p>
        </w:tc>
        <w:tc>
          <w:tcPr>
            <w:tcW w:type="dxa" w:w="2880"/>
          </w:tcPr>
          <w:p>
            <w:r>
              <w:t>Труба приемная правая ГАЗ-3308 ЗМЗ-513</w:t>
            </w:r>
          </w:p>
        </w:tc>
        <w:tc>
          <w:tcPr>
            <w:tcW w:type="dxa" w:w="2880"/>
          </w:tcPr>
          <w:p>
            <w:r>
              <w:t>6651-1203210-11</w:t>
            </w:r>
          </w:p>
        </w:tc>
      </w:tr>
      <w:tr>
        <w:tc>
          <w:tcPr>
            <w:tcW w:type="dxa" w:w="2880"/>
          </w:tcPr>
          <w:p>
            <w:r>
              <w:t>1766</w:t>
            </w:r>
          </w:p>
        </w:tc>
        <w:tc>
          <w:tcPr>
            <w:tcW w:type="dxa" w:w="2880"/>
          </w:tcPr>
          <w:p>
            <w:r>
              <w:t>Труба приемная правая Газ-53, 3307</w:t>
            </w:r>
          </w:p>
        </w:tc>
        <w:tc>
          <w:tcPr>
            <w:tcW w:type="dxa" w:w="2880"/>
          </w:tcPr>
          <w:p>
            <w:r>
              <w:t>53А-1203210-10</w:t>
            </w:r>
          </w:p>
        </w:tc>
      </w:tr>
      <w:tr>
        <w:tc>
          <w:tcPr>
            <w:tcW w:type="dxa" w:w="2880"/>
          </w:tcPr>
          <w:p>
            <w:r>
              <w:t>1767</w:t>
            </w:r>
          </w:p>
        </w:tc>
        <w:tc>
          <w:tcPr>
            <w:tcW w:type="dxa" w:w="2880"/>
          </w:tcPr>
          <w:p>
            <w:r>
              <w:t>Труба промежуточная ГАЗ-33081,3309 Д-245,7 Евро-2 "ГАЗ"</w:t>
            </w:r>
          </w:p>
        </w:tc>
        <w:tc>
          <w:tcPr>
            <w:tcW w:type="dxa" w:w="2880"/>
          </w:tcPr>
          <w:p>
            <w:r>
              <w:t>33081-1203238</w:t>
            </w:r>
          </w:p>
        </w:tc>
      </w:tr>
      <w:tr>
        <w:tc>
          <w:tcPr>
            <w:tcW w:type="dxa" w:w="2880"/>
          </w:tcPr>
          <w:p>
            <w:r>
              <w:t>1768</w:t>
            </w:r>
          </w:p>
        </w:tc>
        <w:tc>
          <w:tcPr>
            <w:tcW w:type="dxa" w:w="2880"/>
          </w:tcPr>
          <w:p>
            <w:r>
              <w:t>Труба промежуточная ГАЗ-33081,3309 Д-245,7 Евро-3 "ГАЗ"</w:t>
            </w:r>
          </w:p>
        </w:tc>
        <w:tc>
          <w:tcPr>
            <w:tcW w:type="dxa" w:w="2880"/>
          </w:tcPr>
          <w:p>
            <w:r>
              <w:t>33081-1203238-10</w:t>
            </w:r>
          </w:p>
        </w:tc>
      </w:tr>
      <w:tr>
        <w:tc>
          <w:tcPr>
            <w:tcW w:type="dxa" w:w="2880"/>
          </w:tcPr>
          <w:p>
            <w:r>
              <w:t>1769</w:t>
            </w:r>
          </w:p>
        </w:tc>
        <w:tc>
          <w:tcPr>
            <w:tcW w:type="dxa" w:w="2880"/>
          </w:tcPr>
          <w:p>
            <w:r>
              <w:t>Трубка высокого давления от ТНВД к рампе</w:t>
            </w:r>
          </w:p>
        </w:tc>
        <w:tc>
          <w:tcPr>
            <w:tcW w:type="dxa" w:w="2880"/>
          </w:tcPr>
          <w:p>
            <w:r>
              <w:t>5340.1112407-10</w:t>
            </w:r>
          </w:p>
        </w:tc>
      </w:tr>
      <w:tr>
        <w:tc>
          <w:tcPr>
            <w:tcW w:type="dxa" w:w="2880"/>
          </w:tcPr>
          <w:p>
            <w:r>
              <w:t>1770</w:t>
            </w:r>
          </w:p>
        </w:tc>
        <w:tc>
          <w:tcPr>
            <w:tcW w:type="dxa" w:w="2880"/>
          </w:tcPr>
          <w:p>
            <w:r>
              <w:t>Трубка ГУР ГАЗ-33104 дв.д245 Валдай всасывающая (ГАЗ)</w:t>
            </w:r>
          </w:p>
        </w:tc>
        <w:tc>
          <w:tcPr>
            <w:tcW w:type="dxa" w:w="2880"/>
          </w:tcPr>
          <w:p>
            <w:r>
              <w:t>33104-3408198</w:t>
            </w:r>
          </w:p>
        </w:tc>
      </w:tr>
      <w:tr>
        <w:tc>
          <w:tcPr>
            <w:tcW w:type="dxa" w:w="2880"/>
          </w:tcPr>
          <w:p>
            <w:r>
              <w:t>1771</w:t>
            </w:r>
          </w:p>
        </w:tc>
        <w:tc>
          <w:tcPr>
            <w:tcW w:type="dxa" w:w="2880"/>
          </w:tcPr>
          <w:p>
            <w:r>
              <w:t>Трубка к цилиндру сцепления конц. Газон-Next "ГАЗ"</w:t>
            </w:r>
          </w:p>
        </w:tc>
        <w:tc>
          <w:tcPr>
            <w:tcW w:type="dxa" w:w="2880"/>
          </w:tcPr>
          <w:p>
            <w:r>
              <w:t>C41RB3.1602600</w:t>
            </w:r>
          </w:p>
        </w:tc>
      </w:tr>
      <w:tr>
        <w:tc>
          <w:tcPr>
            <w:tcW w:type="dxa" w:w="2880"/>
          </w:tcPr>
          <w:p>
            <w:r>
              <w:t>1772</w:t>
            </w:r>
          </w:p>
        </w:tc>
        <w:tc>
          <w:tcPr>
            <w:tcW w:type="dxa" w:w="2880"/>
          </w:tcPr>
          <w:p>
            <w:r>
              <w:t>Трубка клапана прокачки цилиндра сцепления ГАЗон Next (ГАЗ)</w:t>
            </w:r>
          </w:p>
        </w:tc>
        <w:tc>
          <w:tcPr>
            <w:tcW w:type="dxa" w:w="2880"/>
          </w:tcPr>
          <w:p>
            <w:r>
              <w:t>C41R11-1602586</w:t>
            </w:r>
          </w:p>
        </w:tc>
      </w:tr>
      <w:tr>
        <w:tc>
          <w:tcPr>
            <w:tcW w:type="dxa" w:w="2880"/>
          </w:tcPr>
          <w:p>
            <w:r>
              <w:t>1773</w:t>
            </w:r>
          </w:p>
        </w:tc>
        <w:tc>
          <w:tcPr>
            <w:tcW w:type="dxa" w:w="2880"/>
          </w:tcPr>
          <w:p>
            <w:r>
              <w:t>Трубка медные масляного фильтра впускная. ГАЗ-53.3307</w:t>
            </w:r>
          </w:p>
        </w:tc>
        <w:tc>
          <w:tcPr>
            <w:tcW w:type="dxa" w:w="2880"/>
          </w:tcPr>
          <w:p>
            <w:r>
              <w:t>53-11-1017112-30</w:t>
            </w:r>
          </w:p>
        </w:tc>
      </w:tr>
      <w:tr>
        <w:tc>
          <w:tcPr>
            <w:tcW w:type="dxa" w:w="2880"/>
          </w:tcPr>
          <w:p>
            <w:r>
              <w:t>1774</w:t>
            </w:r>
          </w:p>
        </w:tc>
        <w:tc>
          <w:tcPr>
            <w:tcW w:type="dxa" w:w="2880"/>
          </w:tcPr>
          <w:p>
            <w:r>
              <w:t>Трубка медные масляного фильтра выпускн. ГАЗ-53.3307</w:t>
            </w:r>
          </w:p>
        </w:tc>
        <w:tc>
          <w:tcPr>
            <w:tcW w:type="dxa" w:w="2880"/>
          </w:tcPr>
          <w:p>
            <w:r>
              <w:t>53-11-1017085-20</w:t>
            </w:r>
          </w:p>
        </w:tc>
      </w:tr>
      <w:tr>
        <w:tc>
          <w:tcPr>
            <w:tcW w:type="dxa" w:w="2880"/>
          </w:tcPr>
          <w:p>
            <w:r>
              <w:t>1775</w:t>
            </w:r>
          </w:p>
        </w:tc>
        <w:tc>
          <w:tcPr>
            <w:tcW w:type="dxa" w:w="2880"/>
          </w:tcPr>
          <w:p>
            <w:r>
              <w:t>Трубка нагнетательная ГАЗ-53</w:t>
            </w:r>
          </w:p>
        </w:tc>
        <w:tc>
          <w:tcPr>
            <w:tcW w:type="dxa" w:w="2880"/>
          </w:tcPr>
          <w:p>
            <w:r>
              <w:t>66-1017380</w:t>
            </w:r>
          </w:p>
        </w:tc>
      </w:tr>
      <w:tr>
        <w:tc>
          <w:tcPr>
            <w:tcW w:type="dxa" w:w="2880"/>
          </w:tcPr>
          <w:p>
            <w:r>
              <w:t>1776</w:t>
            </w:r>
          </w:p>
        </w:tc>
        <w:tc>
          <w:tcPr>
            <w:tcW w:type="dxa" w:w="2880"/>
          </w:tcPr>
          <w:p>
            <w:r>
              <w:t>Трубка нагнетательная гидроусилителя руля ГАЗ-33081,3309 ГАЗ</w:t>
            </w:r>
          </w:p>
        </w:tc>
        <w:tc>
          <w:tcPr>
            <w:tcW w:type="dxa" w:w="2880"/>
          </w:tcPr>
          <w:p>
            <w:r>
              <w:t>578806-3408142</w:t>
            </w:r>
          </w:p>
        </w:tc>
      </w:tr>
      <w:tr>
        <w:tc>
          <w:tcPr>
            <w:tcW w:type="dxa" w:w="2880"/>
          </w:tcPr>
          <w:p>
            <w:r>
              <w:t>1777</w:t>
            </w:r>
          </w:p>
        </w:tc>
        <w:tc>
          <w:tcPr>
            <w:tcW w:type="dxa" w:w="2880"/>
          </w:tcPr>
          <w:p>
            <w:r>
              <w:t>Трубка нагнетательная ГУРа  ГАЗ-33081,3309 дв.ММЗ Д-245 ГАЗ</w:t>
            </w:r>
          </w:p>
        </w:tc>
        <w:tc>
          <w:tcPr>
            <w:tcW w:type="dxa" w:w="2880"/>
          </w:tcPr>
          <w:p>
            <w:r>
              <w:t>33081-3408142-20</w:t>
            </w:r>
          </w:p>
        </w:tc>
      </w:tr>
      <w:tr>
        <w:tc>
          <w:tcPr>
            <w:tcW w:type="dxa" w:w="2880"/>
          </w:tcPr>
          <w:p>
            <w:r>
              <w:t>1778</w:t>
            </w:r>
          </w:p>
        </w:tc>
        <w:tc>
          <w:tcPr>
            <w:tcW w:type="dxa" w:w="2880"/>
          </w:tcPr>
          <w:p>
            <w:r>
              <w:t>Трубка нижняя всасывающая ГУР ЕВРО-3, 4 ГАЗ-33081, 3309 дв.245</w:t>
            </w:r>
          </w:p>
        </w:tc>
        <w:tc>
          <w:tcPr>
            <w:tcW w:type="dxa" w:w="2880"/>
          </w:tcPr>
          <w:p>
            <w:r>
              <w:t>33081-3408198-30</w:t>
            </w:r>
          </w:p>
        </w:tc>
      </w:tr>
      <w:tr>
        <w:tc>
          <w:tcPr>
            <w:tcW w:type="dxa" w:w="2880"/>
          </w:tcPr>
          <w:p>
            <w:r>
              <w:t>1779</w:t>
            </w:r>
          </w:p>
        </w:tc>
        <w:tc>
          <w:tcPr>
            <w:tcW w:type="dxa" w:w="2880"/>
          </w:tcPr>
          <w:p>
            <w:r>
              <w:t>Трубка от клапана упр.прод.тяги ГАЗ-33081</w:t>
            </w:r>
          </w:p>
        </w:tc>
        <w:tc>
          <w:tcPr>
            <w:tcW w:type="dxa" w:w="2880"/>
          </w:tcPr>
          <w:p>
            <w:r>
              <w:t>330970-3408030</w:t>
            </w:r>
          </w:p>
        </w:tc>
      </w:tr>
      <w:tr>
        <w:tc>
          <w:tcPr>
            <w:tcW w:type="dxa" w:w="2880"/>
          </w:tcPr>
          <w:p>
            <w:r>
              <w:t>1780</w:t>
            </w:r>
          </w:p>
        </w:tc>
        <w:tc>
          <w:tcPr>
            <w:tcW w:type="dxa" w:w="2880"/>
          </w:tcPr>
          <w:p>
            <w:r>
              <w:t>Трубка от клапана упр.прод.тяги ГАЗ-3309 Евро-3</w:t>
            </w:r>
          </w:p>
        </w:tc>
        <w:tc>
          <w:tcPr>
            <w:tcW w:type="dxa" w:w="2880"/>
          </w:tcPr>
          <w:p>
            <w:r>
              <w:t>3309-3408030</w:t>
            </w:r>
          </w:p>
        </w:tc>
      </w:tr>
      <w:tr>
        <w:tc>
          <w:tcPr>
            <w:tcW w:type="dxa" w:w="2880"/>
          </w:tcPr>
          <w:p>
            <w:r>
              <w:t>1781</w:t>
            </w:r>
          </w:p>
        </w:tc>
        <w:tc>
          <w:tcPr>
            <w:tcW w:type="dxa" w:w="2880"/>
          </w:tcPr>
          <w:p>
            <w:r>
              <w:t>Трубка от компрессора к соединительной муфте ГАЗ-3307</w:t>
            </w:r>
          </w:p>
        </w:tc>
        <w:tc>
          <w:tcPr>
            <w:tcW w:type="dxa" w:w="2880"/>
          </w:tcPr>
          <w:p>
            <w:r>
              <w:t>3307-3506196</w:t>
            </w:r>
          </w:p>
        </w:tc>
      </w:tr>
      <w:tr>
        <w:tc>
          <w:tcPr>
            <w:tcW w:type="dxa" w:w="2880"/>
          </w:tcPr>
          <w:p>
            <w:r>
              <w:t>1782</w:t>
            </w:r>
          </w:p>
        </w:tc>
        <w:tc>
          <w:tcPr>
            <w:tcW w:type="dxa" w:w="2880"/>
          </w:tcPr>
          <w:p>
            <w:r>
              <w:t>Трубка от компрессора к соединительной муфте ГАЗ-3309</w:t>
            </w:r>
          </w:p>
        </w:tc>
        <w:tc>
          <w:tcPr>
            <w:tcW w:type="dxa" w:w="2880"/>
          </w:tcPr>
          <w:p>
            <w:r>
              <w:t>3309-3506196</w:t>
            </w:r>
          </w:p>
        </w:tc>
      </w:tr>
      <w:tr>
        <w:tc>
          <w:tcPr>
            <w:tcW w:type="dxa" w:w="2880"/>
          </w:tcPr>
          <w:p>
            <w:r>
              <w:t>1783</w:t>
            </w:r>
          </w:p>
        </w:tc>
        <w:tc>
          <w:tcPr>
            <w:tcW w:type="dxa" w:w="2880"/>
          </w:tcPr>
          <w:p>
            <w:r>
              <w:t>Трубка от компрессора к штуцеру ГАЗ-33106  3.8</w:t>
            </w:r>
          </w:p>
        </w:tc>
        <w:tc>
          <w:tcPr>
            <w:tcW w:type="dxa" w:w="2880"/>
          </w:tcPr>
          <w:p>
            <w:r>
              <w:t>33106-3506196</w:t>
            </w:r>
          </w:p>
        </w:tc>
      </w:tr>
      <w:tr>
        <w:tc>
          <w:tcPr>
            <w:tcW w:type="dxa" w:w="2880"/>
          </w:tcPr>
          <w:p>
            <w:r>
              <w:t>1784</w:t>
            </w:r>
          </w:p>
        </w:tc>
        <w:tc>
          <w:tcPr>
            <w:tcW w:type="dxa" w:w="2880"/>
          </w:tcPr>
          <w:p>
            <w:r>
              <w:t>Трубка от муфты к соед.муфте ГАЗ-3309 Евро-3</w:t>
            </w:r>
          </w:p>
        </w:tc>
        <w:tc>
          <w:tcPr>
            <w:tcW w:type="dxa" w:w="2880"/>
          </w:tcPr>
          <w:p>
            <w:r>
              <w:t>3309-3506210</w:t>
            </w:r>
          </w:p>
        </w:tc>
      </w:tr>
      <w:tr>
        <w:tc>
          <w:tcPr>
            <w:tcW w:type="dxa" w:w="2880"/>
          </w:tcPr>
          <w:p>
            <w:r>
              <w:t>1785</w:t>
            </w:r>
          </w:p>
        </w:tc>
        <w:tc>
          <w:tcPr>
            <w:tcW w:type="dxa" w:w="2880"/>
          </w:tcPr>
          <w:p>
            <w:r>
              <w:t>Трубка от муфты соединительной к левому заднему тормозу ГАЗ-33104</w:t>
            </w:r>
          </w:p>
        </w:tc>
        <w:tc>
          <w:tcPr>
            <w:tcW w:type="dxa" w:w="2880"/>
          </w:tcPr>
          <w:p>
            <w:r>
              <w:t>3310-3506035-01</w:t>
            </w:r>
          </w:p>
        </w:tc>
      </w:tr>
      <w:tr>
        <w:tc>
          <w:tcPr>
            <w:tcW w:type="dxa" w:w="2880"/>
          </w:tcPr>
          <w:p>
            <w:r>
              <w:t>1786</w:t>
            </w:r>
          </w:p>
        </w:tc>
        <w:tc>
          <w:tcPr>
            <w:tcW w:type="dxa" w:w="2880"/>
          </w:tcPr>
          <w:p>
            <w:r>
              <w:t>Трубка подачи топлива к двиг. (с быстросъём.соед.) Газон-NEXT ГАЗ</w:t>
            </w:r>
          </w:p>
        </w:tc>
        <w:tc>
          <w:tcPr>
            <w:tcW w:type="dxa" w:w="2880"/>
          </w:tcPr>
          <w:p>
            <w:r>
              <w:t>C41R13-1104070-10</w:t>
            </w:r>
          </w:p>
        </w:tc>
      </w:tr>
      <w:tr>
        <w:tc>
          <w:tcPr>
            <w:tcW w:type="dxa" w:w="2880"/>
          </w:tcPr>
          <w:p>
            <w:r>
              <w:t>1787</w:t>
            </w:r>
          </w:p>
        </w:tc>
        <w:tc>
          <w:tcPr>
            <w:tcW w:type="dxa" w:w="2880"/>
          </w:tcPr>
          <w:p>
            <w:r>
              <w:t>Трубка подачи топлива к двигателю ГАЗ</w:t>
            </w:r>
          </w:p>
        </w:tc>
        <w:tc>
          <w:tcPr>
            <w:tcW w:type="dxa" w:w="2880"/>
          </w:tcPr>
          <w:p>
            <w:r>
              <w:t>C41R13-1104075-10</w:t>
            </w:r>
          </w:p>
        </w:tc>
      </w:tr>
      <w:tr>
        <w:tc>
          <w:tcPr>
            <w:tcW w:type="dxa" w:w="2880"/>
          </w:tcPr>
          <w:p>
            <w:r>
              <w:t>1788</w:t>
            </w:r>
          </w:p>
        </w:tc>
        <w:tc>
          <w:tcPr>
            <w:tcW w:type="dxa" w:w="2880"/>
          </w:tcPr>
          <w:p>
            <w:r>
              <w:t>Трубка подачи топлива от бака с быстр.Газон-Next ГАЗ</w:t>
            </w:r>
          </w:p>
        </w:tc>
        <w:tc>
          <w:tcPr>
            <w:tcW w:type="dxa" w:w="2880"/>
          </w:tcPr>
          <w:p>
            <w:r>
              <w:t>C41R13-1104080</w:t>
            </w:r>
          </w:p>
        </w:tc>
      </w:tr>
      <w:tr>
        <w:tc>
          <w:tcPr>
            <w:tcW w:type="dxa" w:w="2880"/>
          </w:tcPr>
          <w:p>
            <w:r>
              <w:t>1789</w:t>
            </w:r>
          </w:p>
        </w:tc>
        <w:tc>
          <w:tcPr>
            <w:tcW w:type="dxa" w:w="2880"/>
          </w:tcPr>
          <w:p>
            <w:r>
              <w:t>Трубка подачи топлива от фильтра ГАЗ дв."Cummins"ISF3.8</w:t>
            </w:r>
          </w:p>
        </w:tc>
        <w:tc>
          <w:tcPr>
            <w:tcW w:type="dxa" w:w="2880"/>
          </w:tcPr>
          <w:p>
            <w:r>
              <w:t>33106-1104085</w:t>
            </w:r>
          </w:p>
        </w:tc>
      </w:tr>
      <w:tr>
        <w:tc>
          <w:tcPr>
            <w:tcW w:type="dxa" w:w="2880"/>
          </w:tcPr>
          <w:p>
            <w:r>
              <w:t>1790</w:t>
            </w:r>
          </w:p>
        </w:tc>
        <w:tc>
          <w:tcPr>
            <w:tcW w:type="dxa" w:w="2880"/>
          </w:tcPr>
          <w:p>
            <w:r>
              <w:t>Трубка подачи топлива отбака к отстойнику ГАЗ-3307 ГАЗ</w:t>
            </w:r>
          </w:p>
        </w:tc>
        <w:tc>
          <w:tcPr>
            <w:tcW w:type="dxa" w:w="2880"/>
          </w:tcPr>
          <w:p>
            <w:r>
              <w:t>3307-1104080-20</w:t>
            </w:r>
          </w:p>
        </w:tc>
      </w:tr>
      <w:tr>
        <w:tc>
          <w:tcPr>
            <w:tcW w:type="dxa" w:w="2880"/>
          </w:tcPr>
          <w:p>
            <w:r>
              <w:t>1791</w:t>
            </w:r>
          </w:p>
        </w:tc>
        <w:tc>
          <w:tcPr>
            <w:tcW w:type="dxa" w:w="2880"/>
          </w:tcPr>
          <w:p>
            <w:r>
              <w:t>Трубка подвода возд. к возд. крану</w:t>
            </w:r>
          </w:p>
        </w:tc>
        <w:tc>
          <w:tcPr>
            <w:tcW w:type="dxa" w:w="2880"/>
          </w:tcPr>
          <w:p>
            <w:r>
              <w:t>66-01-4224011</w:t>
            </w:r>
          </w:p>
        </w:tc>
      </w:tr>
      <w:tr>
        <w:tc>
          <w:tcPr>
            <w:tcW w:type="dxa" w:w="2880"/>
          </w:tcPr>
          <w:p>
            <w:r>
              <w:t>1792</w:t>
            </w:r>
          </w:p>
        </w:tc>
        <w:tc>
          <w:tcPr>
            <w:tcW w:type="dxa" w:w="2880"/>
          </w:tcPr>
          <w:p>
            <w:r>
              <w:t>Трубка подвода масла к турбокомпрессору</w:t>
            </w:r>
          </w:p>
        </w:tc>
        <w:tc>
          <w:tcPr>
            <w:tcW w:type="dxa" w:w="2880"/>
          </w:tcPr>
          <w:p>
            <w:r>
              <w:t>5344.1118220-30</w:t>
            </w:r>
          </w:p>
        </w:tc>
      </w:tr>
      <w:tr>
        <w:tc>
          <w:tcPr>
            <w:tcW w:type="dxa" w:w="2880"/>
          </w:tcPr>
          <w:p>
            <w:r>
              <w:t>1793</w:t>
            </w:r>
          </w:p>
        </w:tc>
        <w:tc>
          <w:tcPr>
            <w:tcW w:type="dxa" w:w="2880"/>
          </w:tcPr>
          <w:p>
            <w:r>
              <w:t>Трубка подвода масла к турбокомпрессору</w:t>
            </w:r>
          </w:p>
        </w:tc>
        <w:tc>
          <w:tcPr>
            <w:tcW w:type="dxa" w:w="2880"/>
          </w:tcPr>
          <w:p>
            <w:r>
              <w:t>5344.1118220</w:t>
            </w:r>
          </w:p>
        </w:tc>
      </w:tr>
      <w:tr>
        <w:tc>
          <w:tcPr>
            <w:tcW w:type="dxa" w:w="2880"/>
          </w:tcPr>
          <w:p>
            <w:r>
              <w:t>1794</w:t>
            </w:r>
          </w:p>
        </w:tc>
        <w:tc>
          <w:tcPr>
            <w:tcW w:type="dxa" w:w="2880"/>
          </w:tcPr>
          <w:p>
            <w:r>
              <w:t>Трубка подвода топлива к двигателю ЯМЗ-534 Евро-5 (Автодизель)</w:t>
            </w:r>
          </w:p>
        </w:tc>
        <w:tc>
          <w:tcPr>
            <w:tcW w:type="dxa" w:w="2880"/>
          </w:tcPr>
          <w:p>
            <w:r>
              <w:t>53443.1104416</w:t>
            </w:r>
          </w:p>
        </w:tc>
      </w:tr>
      <w:tr>
        <w:tc>
          <w:tcPr>
            <w:tcW w:type="dxa" w:w="2880"/>
          </w:tcPr>
          <w:p>
            <w:r>
              <w:t>1795</w:t>
            </w:r>
          </w:p>
        </w:tc>
        <w:tc>
          <w:tcPr>
            <w:tcW w:type="dxa" w:w="2880"/>
          </w:tcPr>
          <w:p>
            <w:r>
              <w:t>Трубка подводящая ГАЗ-3309,33081 Евро-2 к ТКР6,1</w:t>
            </w:r>
          </w:p>
        </w:tc>
        <w:tc>
          <w:tcPr>
            <w:tcW w:type="dxa" w:w="2880"/>
          </w:tcPr>
          <w:p>
            <w:r>
              <w:t>245-1118010-Т</w:t>
            </w:r>
          </w:p>
        </w:tc>
      </w:tr>
      <w:tr>
        <w:tc>
          <w:tcPr>
            <w:tcW w:type="dxa" w:w="2880"/>
          </w:tcPr>
          <w:p>
            <w:r>
              <w:t>1796</w:t>
            </w:r>
          </w:p>
        </w:tc>
        <w:tc>
          <w:tcPr>
            <w:tcW w:type="dxa" w:w="2880"/>
          </w:tcPr>
          <w:p>
            <w:r>
              <w:t>Трубка подводящая ГАЗ-33104 Валдай</w:t>
            </w:r>
          </w:p>
        </w:tc>
        <w:tc>
          <w:tcPr>
            <w:tcW w:type="dxa" w:w="2880"/>
          </w:tcPr>
          <w:p>
            <w:r>
              <w:t>245-1118010</w:t>
            </w:r>
          </w:p>
        </w:tc>
      </w:tr>
      <w:tr>
        <w:tc>
          <w:tcPr>
            <w:tcW w:type="dxa" w:w="2880"/>
          </w:tcPr>
          <w:p>
            <w:r>
              <w:t>1797</w:t>
            </w:r>
          </w:p>
        </w:tc>
        <w:tc>
          <w:tcPr>
            <w:tcW w:type="dxa" w:w="2880"/>
          </w:tcPr>
          <w:p>
            <w:r>
              <w:t>Трубка подводящая ГАЗ-33104 Валдай Евро-2 к ТКР6,1</w:t>
            </w:r>
          </w:p>
        </w:tc>
        <w:tc>
          <w:tcPr>
            <w:tcW w:type="dxa" w:w="2880"/>
          </w:tcPr>
          <w:p>
            <w:r>
              <w:t>245-1118010-Ф</w:t>
            </w:r>
          </w:p>
        </w:tc>
      </w:tr>
      <w:tr>
        <w:tc>
          <w:tcPr>
            <w:tcW w:type="dxa" w:w="2880"/>
          </w:tcPr>
          <w:p>
            <w:r>
              <w:t>1798</w:t>
            </w:r>
          </w:p>
        </w:tc>
        <w:tc>
          <w:tcPr>
            <w:tcW w:type="dxa" w:w="2880"/>
          </w:tcPr>
          <w:p>
            <w:r>
              <w:t>Трубка привода ПГУ ГАЗон Next (ГАЗ)</w:t>
            </w:r>
          </w:p>
        </w:tc>
        <w:tc>
          <w:tcPr>
            <w:tcW w:type="dxa" w:w="2880"/>
          </w:tcPr>
          <w:p>
            <w:r>
              <w:t>C40R13-1602580</w:t>
            </w:r>
          </w:p>
        </w:tc>
      </w:tr>
      <w:tr>
        <w:tc>
          <w:tcPr>
            <w:tcW w:type="dxa" w:w="2880"/>
          </w:tcPr>
          <w:p>
            <w:r>
              <w:t>1799</w:t>
            </w:r>
          </w:p>
        </w:tc>
        <w:tc>
          <w:tcPr>
            <w:tcW w:type="dxa" w:w="2880"/>
          </w:tcPr>
          <w:p>
            <w:r>
              <w:t>Трубка слива ГАЗ-33106дв."Cummins"ISF3.8 Валдай</w:t>
            </w:r>
          </w:p>
        </w:tc>
        <w:tc>
          <w:tcPr>
            <w:tcW w:type="dxa" w:w="2880"/>
          </w:tcPr>
          <w:p>
            <w:r>
              <w:t>33106-1118342</w:t>
            </w:r>
          </w:p>
        </w:tc>
      </w:tr>
      <w:tr>
        <w:tc>
          <w:tcPr>
            <w:tcW w:type="dxa" w:w="2880"/>
          </w:tcPr>
          <w:p>
            <w:r>
              <w:t>1800</w:t>
            </w:r>
          </w:p>
        </w:tc>
        <w:tc>
          <w:tcPr>
            <w:tcW w:type="dxa" w:w="2880"/>
          </w:tcPr>
          <w:p>
            <w:r>
              <w:t>Трубка слива масла от ТКР ЯМЗ-534</w:t>
            </w:r>
          </w:p>
        </w:tc>
        <w:tc>
          <w:tcPr>
            <w:tcW w:type="dxa" w:w="2880"/>
          </w:tcPr>
          <w:p>
            <w:r>
              <w:t>5344.1118340</w:t>
            </w:r>
          </w:p>
        </w:tc>
      </w:tr>
      <w:tr>
        <w:tc>
          <w:tcPr>
            <w:tcW w:type="dxa" w:w="2880"/>
          </w:tcPr>
          <w:p>
            <w:r>
              <w:t>1801</w:t>
            </w:r>
          </w:p>
        </w:tc>
        <w:tc>
          <w:tcPr>
            <w:tcW w:type="dxa" w:w="2880"/>
          </w:tcPr>
          <w:p>
            <w:r>
              <w:t>Трубка слива масла от ТКР ЯМЗ-534</w:t>
            </w:r>
          </w:p>
        </w:tc>
        <w:tc>
          <w:tcPr>
            <w:tcW w:type="dxa" w:w="2880"/>
          </w:tcPr>
          <w:p>
            <w:r>
              <w:t>5344.1118340-10</w:t>
            </w:r>
          </w:p>
        </w:tc>
      </w:tr>
      <w:tr>
        <w:tc>
          <w:tcPr>
            <w:tcW w:type="dxa" w:w="2880"/>
          </w:tcPr>
          <w:p>
            <w:r>
              <w:t>1802</w:t>
            </w:r>
          </w:p>
        </w:tc>
        <w:tc>
          <w:tcPr>
            <w:tcW w:type="dxa" w:w="2880"/>
          </w:tcPr>
          <w:p>
            <w:r>
              <w:t>Трубка слива масла от ТКР ЯМЗ-534</w:t>
            </w:r>
          </w:p>
        </w:tc>
        <w:tc>
          <w:tcPr>
            <w:tcW w:type="dxa" w:w="2880"/>
          </w:tcPr>
          <w:p>
            <w:r>
              <w:t>5340.1118340-10</w:t>
            </w:r>
          </w:p>
        </w:tc>
      </w:tr>
      <w:tr>
        <w:tc>
          <w:tcPr>
            <w:tcW w:type="dxa" w:w="2880"/>
          </w:tcPr>
          <w:p>
            <w:r>
              <w:t>1803</w:t>
            </w:r>
          </w:p>
        </w:tc>
        <w:tc>
          <w:tcPr>
            <w:tcW w:type="dxa" w:w="2880"/>
          </w:tcPr>
          <w:p>
            <w:r>
              <w:t>Трубка слива топлива от двигателя ГАЗон NEXT</w:t>
            </w:r>
          </w:p>
        </w:tc>
        <w:tc>
          <w:tcPr>
            <w:tcW w:type="dxa" w:w="2880"/>
          </w:tcPr>
          <w:p>
            <w:r>
              <w:t>C41R13-1104188</w:t>
            </w:r>
          </w:p>
        </w:tc>
      </w:tr>
      <w:tr>
        <w:tc>
          <w:tcPr>
            <w:tcW w:type="dxa" w:w="2880"/>
          </w:tcPr>
          <w:p>
            <w:r>
              <w:t>1804</w:t>
            </w:r>
          </w:p>
        </w:tc>
        <w:tc>
          <w:tcPr>
            <w:tcW w:type="dxa" w:w="2880"/>
          </w:tcPr>
          <w:p>
            <w:r>
              <w:t>Трубка сливного шланга ГУР ГАЗ-3308,33081 (ГАЗ)</w:t>
            </w:r>
          </w:p>
        </w:tc>
        <w:tc>
          <w:tcPr>
            <w:tcW w:type="dxa" w:w="2880"/>
          </w:tcPr>
          <w:p>
            <w:r>
              <w:t>33097-3408184</w:t>
            </w:r>
          </w:p>
        </w:tc>
      </w:tr>
      <w:tr>
        <w:tc>
          <w:tcPr>
            <w:tcW w:type="dxa" w:w="2880"/>
          </w:tcPr>
          <w:p>
            <w:r>
              <w:t>1805</w:t>
            </w:r>
          </w:p>
        </w:tc>
        <w:tc>
          <w:tcPr>
            <w:tcW w:type="dxa" w:w="2880"/>
          </w:tcPr>
          <w:p>
            <w:r>
              <w:t>Трубка сцепления ГАЗ-3308,3309 б/АБС (ГАЗ)</w:t>
            </w:r>
          </w:p>
        </w:tc>
        <w:tc>
          <w:tcPr>
            <w:tcW w:type="dxa" w:w="2880"/>
          </w:tcPr>
          <w:p>
            <w:r>
              <w:t>4301-1602580</w:t>
            </w:r>
          </w:p>
        </w:tc>
      </w:tr>
      <w:tr>
        <w:tc>
          <w:tcPr>
            <w:tcW w:type="dxa" w:w="2880"/>
          </w:tcPr>
          <w:p>
            <w:r>
              <w:t>1806</w:t>
            </w:r>
          </w:p>
        </w:tc>
        <w:tc>
          <w:tcPr>
            <w:tcW w:type="dxa" w:w="2880"/>
          </w:tcPr>
          <w:p>
            <w:r>
              <w:t>Трубка сцепления ГАЗон Next (ГАЗ)</w:t>
            </w:r>
          </w:p>
        </w:tc>
        <w:tc>
          <w:tcPr>
            <w:tcW w:type="dxa" w:w="2880"/>
          </w:tcPr>
          <w:p>
            <w:r>
              <w:t>C41RB3-1602580</w:t>
            </w:r>
          </w:p>
        </w:tc>
      </w:tr>
      <w:tr>
        <w:tc>
          <w:tcPr>
            <w:tcW w:type="dxa" w:w="2880"/>
          </w:tcPr>
          <w:p>
            <w:r>
              <w:t>1807</w:t>
            </w:r>
          </w:p>
        </w:tc>
        <w:tc>
          <w:tcPr>
            <w:tcW w:type="dxa" w:w="2880"/>
          </w:tcPr>
          <w:p>
            <w:r>
              <w:t>Трубка топливная ГАЗ-3307 медная ф10</w:t>
            </w:r>
          </w:p>
        </w:tc>
        <w:tc>
          <w:tcPr>
            <w:tcW w:type="dxa" w:w="2880"/>
          </w:tcPr>
          <w:p>
            <w:r>
              <w:t>3307-1104000</w:t>
            </w:r>
          </w:p>
        </w:tc>
      </w:tr>
      <w:tr>
        <w:tc>
          <w:tcPr>
            <w:tcW w:type="dxa" w:w="2880"/>
          </w:tcPr>
          <w:p>
            <w:r>
              <w:t>1808</w:t>
            </w:r>
          </w:p>
        </w:tc>
        <w:tc>
          <w:tcPr>
            <w:tcW w:type="dxa" w:w="2880"/>
          </w:tcPr>
          <w:p>
            <w:r>
              <w:t>Трубка топливная подвода к насосу высокого давления ЯМЗ-53441-20 Газон-Next "ГАЗ"</w:t>
            </w:r>
          </w:p>
        </w:tc>
        <w:tc>
          <w:tcPr>
            <w:tcW w:type="dxa" w:w="2880"/>
          </w:tcPr>
          <w:p>
            <w:r>
              <w:t>5340-1104426</w:t>
            </w:r>
          </w:p>
        </w:tc>
      </w:tr>
      <w:tr>
        <w:tc>
          <w:tcPr>
            <w:tcW w:type="dxa" w:w="2880"/>
          </w:tcPr>
          <w:p>
            <w:r>
              <w:t>1809</w:t>
            </w:r>
          </w:p>
        </w:tc>
        <w:tc>
          <w:tcPr>
            <w:tcW w:type="dxa" w:w="2880"/>
          </w:tcPr>
          <w:p>
            <w:r>
              <w:t>Трубка топливная подвода к топливоподкач.насосу ЯМЗ-53441-20 Газон-Next "ГАЗ"</w:t>
            </w:r>
          </w:p>
        </w:tc>
        <w:tc>
          <w:tcPr>
            <w:tcW w:type="dxa" w:w="2880"/>
          </w:tcPr>
          <w:p>
            <w:r>
              <w:t>5340-1104416</w:t>
            </w:r>
          </w:p>
        </w:tc>
      </w:tr>
      <w:tr>
        <w:tc>
          <w:tcPr>
            <w:tcW w:type="dxa" w:w="2880"/>
          </w:tcPr>
          <w:p>
            <w:r>
              <w:t>1810</w:t>
            </w:r>
          </w:p>
        </w:tc>
        <w:tc>
          <w:tcPr>
            <w:tcW w:type="dxa" w:w="2880"/>
          </w:tcPr>
          <w:p>
            <w:r>
              <w:t>Трубка топливная подводящая к фильтру ЯМЗ-534 Евро-5 (Автодизель)</w:t>
            </w:r>
          </w:p>
        </w:tc>
        <w:tc>
          <w:tcPr>
            <w:tcW w:type="dxa" w:w="2880"/>
          </w:tcPr>
          <w:p>
            <w:r>
              <w:t>53443.1104422-10</w:t>
            </w:r>
          </w:p>
        </w:tc>
      </w:tr>
      <w:tr>
        <w:tc>
          <w:tcPr>
            <w:tcW w:type="dxa" w:w="2880"/>
          </w:tcPr>
          <w:p>
            <w:r>
              <w:t>1811</w:t>
            </w:r>
          </w:p>
        </w:tc>
        <w:tc>
          <w:tcPr>
            <w:tcW w:type="dxa" w:w="2880"/>
          </w:tcPr>
          <w:p>
            <w:r>
              <w:t>Трубка топливная подводящая от фильтра к ТНВД ЯМЗ-534 Евро-5 (Автодизель)</w:t>
            </w:r>
          </w:p>
        </w:tc>
        <w:tc>
          <w:tcPr>
            <w:tcW w:type="dxa" w:w="2880"/>
          </w:tcPr>
          <w:p>
            <w:r>
              <w:t>53443.1104426-10</w:t>
            </w:r>
          </w:p>
        </w:tc>
      </w:tr>
      <w:tr>
        <w:tc>
          <w:tcPr>
            <w:tcW w:type="dxa" w:w="2880"/>
          </w:tcPr>
          <w:p>
            <w:r>
              <w:t>1812</w:t>
            </w:r>
          </w:p>
        </w:tc>
        <w:tc>
          <w:tcPr>
            <w:tcW w:type="dxa" w:w="2880"/>
          </w:tcPr>
          <w:p>
            <w:r>
              <w:t>Трубка топливная подводящая ЯМЗ-534 (к фильтру) Газон-Next "ГАЗ"</w:t>
            </w:r>
          </w:p>
        </w:tc>
        <w:tc>
          <w:tcPr>
            <w:tcW w:type="dxa" w:w="2880"/>
          </w:tcPr>
          <w:p>
            <w:r>
              <w:t>5340-1104422</w:t>
            </w:r>
          </w:p>
        </w:tc>
      </w:tr>
      <w:tr>
        <w:tc>
          <w:tcPr>
            <w:tcW w:type="dxa" w:w="2880"/>
          </w:tcPr>
          <w:p>
            <w:r>
              <w:t>1813</w:t>
            </w:r>
          </w:p>
        </w:tc>
        <w:tc>
          <w:tcPr>
            <w:tcW w:type="dxa" w:w="2880"/>
          </w:tcPr>
          <w:p>
            <w:r>
              <w:t>Трубка тормозная ГАЗ-53/3307 медная ф6-100см.</w:t>
            </w:r>
          </w:p>
        </w:tc>
        <w:tc>
          <w:tcPr>
            <w:tcW w:type="dxa" w:w="2880"/>
          </w:tcPr>
          <w:p>
            <w:r>
              <w:t>3741-3506021-100</w:t>
            </w:r>
          </w:p>
        </w:tc>
      </w:tr>
      <w:tr>
        <w:tc>
          <w:tcPr>
            <w:tcW w:type="dxa" w:w="2880"/>
          </w:tcPr>
          <w:p>
            <w:r>
              <w:t>1814</w:t>
            </w:r>
          </w:p>
        </w:tc>
        <w:tc>
          <w:tcPr>
            <w:tcW w:type="dxa" w:w="2880"/>
          </w:tcPr>
          <w:p>
            <w:r>
              <w:t>Трубка тормозная ГАЗ-53/3307 медная ф6-125см.с пруж</w:t>
            </w:r>
          </w:p>
        </w:tc>
        <w:tc>
          <w:tcPr>
            <w:tcW w:type="dxa" w:w="2880"/>
          </w:tcPr>
          <w:p>
            <w:r>
              <w:t>5350-3506040-125</w:t>
            </w:r>
          </w:p>
        </w:tc>
      </w:tr>
      <w:tr>
        <w:tc>
          <w:tcPr>
            <w:tcW w:type="dxa" w:w="2880"/>
          </w:tcPr>
          <w:p>
            <w:r>
              <w:t>1815</w:t>
            </w:r>
          </w:p>
        </w:tc>
        <w:tc>
          <w:tcPr>
            <w:tcW w:type="dxa" w:w="2880"/>
          </w:tcPr>
          <w:p>
            <w:r>
              <w:t>Трубка тормозная ГАЗ-53/3307 медная ф6-130см.</w:t>
            </w:r>
          </w:p>
        </w:tc>
        <w:tc>
          <w:tcPr>
            <w:tcW w:type="dxa" w:w="2880"/>
          </w:tcPr>
          <w:p>
            <w:r>
              <w:t>3741-3506021-130</w:t>
            </w:r>
          </w:p>
        </w:tc>
      </w:tr>
      <w:tr>
        <w:tc>
          <w:tcPr>
            <w:tcW w:type="dxa" w:w="2880"/>
          </w:tcPr>
          <w:p>
            <w:r>
              <w:t>1816</w:t>
            </w:r>
          </w:p>
        </w:tc>
        <w:tc>
          <w:tcPr>
            <w:tcW w:type="dxa" w:w="2880"/>
          </w:tcPr>
          <w:p>
            <w:r>
              <w:t>Трубка тормозная ГАЗ-53/3307 медная ф6-150см.</w:t>
            </w:r>
          </w:p>
        </w:tc>
        <w:tc>
          <w:tcPr>
            <w:tcW w:type="dxa" w:w="2880"/>
          </w:tcPr>
          <w:p>
            <w:r>
              <w:t>3741-3506021-150</w:t>
            </w:r>
          </w:p>
        </w:tc>
      </w:tr>
      <w:tr>
        <w:tc>
          <w:tcPr>
            <w:tcW w:type="dxa" w:w="2880"/>
          </w:tcPr>
          <w:p>
            <w:r>
              <w:t>1817</w:t>
            </w:r>
          </w:p>
        </w:tc>
        <w:tc>
          <w:tcPr>
            <w:tcW w:type="dxa" w:w="2880"/>
          </w:tcPr>
          <w:p>
            <w:r>
              <w:t>Трубка тормозная ГАЗ-53/3307 медная ф6-202см.</w:t>
            </w:r>
          </w:p>
        </w:tc>
        <w:tc>
          <w:tcPr>
            <w:tcW w:type="dxa" w:w="2880"/>
          </w:tcPr>
          <w:p>
            <w:r>
              <w:t>3205-3506060</w:t>
            </w:r>
          </w:p>
        </w:tc>
      </w:tr>
      <w:tr>
        <w:tc>
          <w:tcPr>
            <w:tcW w:type="dxa" w:w="2880"/>
          </w:tcPr>
          <w:p>
            <w:r>
              <w:t>1818</w:t>
            </w:r>
          </w:p>
        </w:tc>
        <w:tc>
          <w:tcPr>
            <w:tcW w:type="dxa" w:w="2880"/>
          </w:tcPr>
          <w:p>
            <w:r>
              <w:t>Трубка тормозная ГАЗ-53/3307 медная ф6-220см.</w:t>
            </w:r>
          </w:p>
        </w:tc>
        <w:tc>
          <w:tcPr>
            <w:tcW w:type="dxa" w:w="2880"/>
          </w:tcPr>
          <w:p>
            <w:r>
              <w:t>3741-3506021-220</w:t>
            </w:r>
          </w:p>
        </w:tc>
      </w:tr>
      <w:tr>
        <w:tc>
          <w:tcPr>
            <w:tcW w:type="dxa" w:w="2880"/>
          </w:tcPr>
          <w:p>
            <w:r>
              <w:t>1819</w:t>
            </w:r>
          </w:p>
        </w:tc>
        <w:tc>
          <w:tcPr>
            <w:tcW w:type="dxa" w:w="2880"/>
          </w:tcPr>
          <w:p>
            <w:r>
              <w:t>Трубка тормозная ГАЗ-53/3307 медная ф6-240см.</w:t>
            </w:r>
          </w:p>
        </w:tc>
        <w:tc>
          <w:tcPr>
            <w:tcW w:type="dxa" w:w="2880"/>
          </w:tcPr>
          <w:p>
            <w:r>
              <w:t>3741-3506021-240</w:t>
            </w:r>
          </w:p>
        </w:tc>
      </w:tr>
      <w:tr>
        <w:tc>
          <w:tcPr>
            <w:tcW w:type="dxa" w:w="2880"/>
          </w:tcPr>
          <w:p>
            <w:r>
              <w:t>1820</w:t>
            </w:r>
          </w:p>
        </w:tc>
        <w:tc>
          <w:tcPr>
            <w:tcW w:type="dxa" w:w="2880"/>
          </w:tcPr>
          <w:p>
            <w:r>
              <w:t>Трубка тормозная ГАЗ-53/3307 медная ф6-300см.</w:t>
            </w:r>
          </w:p>
        </w:tc>
        <w:tc>
          <w:tcPr>
            <w:tcW w:type="dxa" w:w="2880"/>
          </w:tcPr>
          <w:p>
            <w:r>
              <w:t>3741-3506021-300</w:t>
            </w:r>
          </w:p>
        </w:tc>
      </w:tr>
      <w:tr>
        <w:tc>
          <w:tcPr>
            <w:tcW w:type="dxa" w:w="2880"/>
          </w:tcPr>
          <w:p>
            <w:r>
              <w:t>1821</w:t>
            </w:r>
          </w:p>
        </w:tc>
        <w:tc>
          <w:tcPr>
            <w:tcW w:type="dxa" w:w="2880"/>
          </w:tcPr>
          <w:p>
            <w:r>
              <w:t>Трубка тормозная ГАЗ-53/3307 медная ф6-70см.от торйника к зад.лев.</w:t>
            </w:r>
          </w:p>
        </w:tc>
        <w:tc>
          <w:tcPr>
            <w:tcW w:type="dxa" w:w="2880"/>
          </w:tcPr>
          <w:p>
            <w:r>
              <w:t>53-50-3506035</w:t>
            </w:r>
          </w:p>
        </w:tc>
      </w:tr>
      <w:tr>
        <w:tc>
          <w:tcPr>
            <w:tcW w:type="dxa" w:w="2880"/>
          </w:tcPr>
          <w:p>
            <w:r>
              <w:t>1822</w:t>
            </w:r>
          </w:p>
        </w:tc>
        <w:tc>
          <w:tcPr>
            <w:tcW w:type="dxa" w:w="2880"/>
          </w:tcPr>
          <w:p>
            <w:r>
              <w:t>Трубка турбокомпрессора ЯМЗ-53441 Газон-Next "ГАЗ"</w:t>
            </w:r>
          </w:p>
        </w:tc>
        <w:tc>
          <w:tcPr>
            <w:tcW w:type="dxa" w:w="2880"/>
          </w:tcPr>
          <w:p>
            <w:r>
              <w:t>5344.1118344-10</w:t>
            </w:r>
          </w:p>
        </w:tc>
      </w:tr>
      <w:tr>
        <w:tc>
          <w:tcPr>
            <w:tcW w:type="dxa" w:w="2880"/>
          </w:tcPr>
          <w:p>
            <w:r>
              <w:t>1823</w:t>
            </w:r>
          </w:p>
        </w:tc>
        <w:tc>
          <w:tcPr>
            <w:tcW w:type="dxa" w:w="2880"/>
          </w:tcPr>
          <w:p>
            <w:r>
              <w:t>Трубки медные масляного фильтра ГАЗ-53.3307</w:t>
            </w:r>
          </w:p>
        </w:tc>
        <w:tc>
          <w:tcPr>
            <w:tcW w:type="dxa" w:w="2880"/>
          </w:tcPr>
          <w:p>
            <w:r>
              <w:t>53-11-1017085-20/30</w:t>
            </w:r>
          </w:p>
        </w:tc>
      </w:tr>
      <w:tr>
        <w:tc>
          <w:tcPr>
            <w:tcW w:type="dxa" w:w="2880"/>
          </w:tcPr>
          <w:p>
            <w:r>
              <w:t>1824</w:t>
            </w:r>
          </w:p>
        </w:tc>
        <w:tc>
          <w:tcPr>
            <w:tcW w:type="dxa" w:w="2880"/>
          </w:tcPr>
          <w:p>
            <w:r>
              <w:t>Трубопровод сцепления Газон-Next ГАЗ</w:t>
            </w:r>
          </w:p>
        </w:tc>
        <w:tc>
          <w:tcPr>
            <w:tcW w:type="dxa" w:w="2880"/>
          </w:tcPr>
          <w:p>
            <w:r>
              <w:t>С41RB3.1602580</w:t>
            </w:r>
          </w:p>
        </w:tc>
      </w:tr>
      <w:tr>
        <w:tc>
          <w:tcPr>
            <w:tcW w:type="dxa" w:w="2880"/>
          </w:tcPr>
          <w:p>
            <w:r>
              <w:t>1825</w:t>
            </w:r>
          </w:p>
        </w:tc>
        <w:tc>
          <w:tcPr>
            <w:tcW w:type="dxa" w:w="2880"/>
          </w:tcPr>
          <w:p>
            <w:r>
              <w:t>Турбокомпрессор ЯМЗ-534 (ГАЗ 3309 150 л.с. ) С13-296-01 Автодизель</w:t>
            </w:r>
          </w:p>
        </w:tc>
        <w:tc>
          <w:tcPr>
            <w:tcW w:type="dxa" w:w="2880"/>
          </w:tcPr>
          <w:p>
            <w:r>
              <w:t>53443.1118010</w:t>
            </w:r>
          </w:p>
        </w:tc>
      </w:tr>
      <w:tr>
        <w:tc>
          <w:tcPr>
            <w:tcW w:type="dxa" w:w="2880"/>
          </w:tcPr>
          <w:p>
            <w:r>
              <w:t>1826</w:t>
            </w:r>
          </w:p>
        </w:tc>
        <w:tc>
          <w:tcPr>
            <w:tcW w:type="dxa" w:w="2880"/>
          </w:tcPr>
          <w:p>
            <w:r>
              <w:t>Турбокомпрессор ЯМЗ-534 ЕВРО-5 (ГАЗон Next,170 л.с. ) (ан.C13-267-01, под алюминиевый патрубок)</w:t>
            </w:r>
          </w:p>
        </w:tc>
        <w:tc>
          <w:tcPr>
            <w:tcW w:type="dxa" w:w="2880"/>
          </w:tcPr>
          <w:p>
            <w:r>
              <w:t>С13-295-01</w:t>
            </w:r>
          </w:p>
        </w:tc>
      </w:tr>
      <w:tr>
        <w:tc>
          <w:tcPr>
            <w:tcW w:type="dxa" w:w="2880"/>
          </w:tcPr>
          <w:p>
            <w:r>
              <w:t>1827</w:t>
            </w:r>
          </w:p>
        </w:tc>
        <w:tc>
          <w:tcPr>
            <w:tcW w:type="dxa" w:w="2880"/>
          </w:tcPr>
          <w:p>
            <w:r>
              <w:t>Турбокомпрессор ЯМЗ-534 ЕВРО-5 ГАЗон Next 50.09.16-01(под резиновый патрубок)</w:t>
            </w:r>
          </w:p>
        </w:tc>
        <w:tc>
          <w:tcPr>
            <w:tcW w:type="dxa" w:w="2880"/>
          </w:tcPr>
          <w:p>
            <w:r>
              <w:t>53443.1118010-01</w:t>
            </w:r>
          </w:p>
        </w:tc>
      </w:tr>
      <w:tr>
        <w:tc>
          <w:tcPr>
            <w:tcW w:type="dxa" w:w="2880"/>
          </w:tcPr>
          <w:p>
            <w:r>
              <w:t>1828</w:t>
            </w:r>
          </w:p>
        </w:tc>
        <w:tc>
          <w:tcPr>
            <w:tcW w:type="dxa" w:w="2880"/>
          </w:tcPr>
          <w:p>
            <w:r>
              <w:t>Турбокомпрессор ЯМЗ-534 ПАЗ-ВЕКТОР Е-5 (CZ C13-297-01/C13-285-01) + алюм. патрубок</w:t>
            </w:r>
          </w:p>
        </w:tc>
        <w:tc>
          <w:tcPr>
            <w:tcW w:type="dxa" w:w="2880"/>
          </w:tcPr>
          <w:p>
            <w:r>
              <w:t>C13-355-01</w:t>
            </w:r>
          </w:p>
        </w:tc>
      </w:tr>
      <w:tr>
        <w:tc>
          <w:tcPr>
            <w:tcW w:type="dxa" w:w="2880"/>
          </w:tcPr>
          <w:p>
            <w:r>
              <w:t>1829</w:t>
            </w:r>
          </w:p>
        </w:tc>
        <w:tc>
          <w:tcPr>
            <w:tcW w:type="dxa" w:w="2880"/>
          </w:tcPr>
          <w:p>
            <w:r>
              <w:t>Турбокомпрессор ЯМЗ-53443-20 ЕВРО-5 (ГАЗон Next ) БЗА</w:t>
            </w:r>
          </w:p>
        </w:tc>
        <w:tc>
          <w:tcPr>
            <w:tcW w:type="dxa" w:w="2880"/>
          </w:tcPr>
          <w:p>
            <w:r>
              <w:t>ТКР5-00.01</w:t>
            </w:r>
          </w:p>
        </w:tc>
      </w:tr>
      <w:tr>
        <w:tc>
          <w:tcPr>
            <w:tcW w:type="dxa" w:w="2880"/>
          </w:tcPr>
          <w:p>
            <w:r>
              <w:t>1830</w:t>
            </w:r>
          </w:p>
        </w:tc>
        <w:tc>
          <w:tcPr>
            <w:tcW w:type="dxa" w:w="2880"/>
          </w:tcPr>
          <w:p>
            <w:r>
              <w:t>Турбокомпрессор ЯМЗ-53443-20 ЕВРО-5 (ГАЗон Next ) МД</w:t>
            </w:r>
          </w:p>
        </w:tc>
        <w:tc>
          <w:tcPr>
            <w:tcW w:type="dxa" w:w="2880"/>
          </w:tcPr>
          <w:p>
            <w:r>
              <w:t>44.13-295-01.00</w:t>
            </w:r>
          </w:p>
        </w:tc>
      </w:tr>
      <w:tr>
        <w:tc>
          <w:tcPr>
            <w:tcW w:type="dxa" w:w="2880"/>
          </w:tcPr>
          <w:p>
            <w:r>
              <w:t>1831</w:t>
            </w:r>
          </w:p>
        </w:tc>
        <w:tc>
          <w:tcPr>
            <w:tcW w:type="dxa" w:w="2880"/>
          </w:tcPr>
          <w:p>
            <w:r>
              <w:t>Тяга передней подвески корректирующяя Садко NEXT</w:t>
            </w:r>
          </w:p>
        </w:tc>
        <w:tc>
          <w:tcPr>
            <w:tcW w:type="dxa" w:w="2880"/>
          </w:tcPr>
          <w:p>
            <w:r>
              <w:t>C41C23-2904610</w:t>
            </w:r>
          </w:p>
        </w:tc>
      </w:tr>
      <w:tr>
        <w:tc>
          <w:tcPr>
            <w:tcW w:type="dxa" w:w="2880"/>
          </w:tcPr>
          <w:p>
            <w:r>
              <w:t>1832</w:t>
            </w:r>
          </w:p>
        </w:tc>
        <w:tc>
          <w:tcPr>
            <w:tcW w:type="dxa" w:w="2880"/>
          </w:tcPr>
          <w:p>
            <w:r>
              <w:t>Тяга поперечная в сборе ГАЗ-3309</w:t>
            </w:r>
          </w:p>
        </w:tc>
        <w:tc>
          <w:tcPr>
            <w:tcW w:type="dxa" w:w="2880"/>
          </w:tcPr>
          <w:p>
            <w:r>
              <w:t>3309-3414052</w:t>
            </w:r>
          </w:p>
        </w:tc>
      </w:tr>
      <w:tr>
        <w:tc>
          <w:tcPr>
            <w:tcW w:type="dxa" w:w="2880"/>
          </w:tcPr>
          <w:p>
            <w:r>
              <w:t>1833</w:t>
            </w:r>
          </w:p>
        </w:tc>
        <w:tc>
          <w:tcPr>
            <w:tcW w:type="dxa" w:w="2880"/>
          </w:tcPr>
          <w:p>
            <w:r>
              <w:t>Тяга поперечная в сборе ГАЗ-53 3307 52</w:t>
            </w:r>
          </w:p>
        </w:tc>
        <w:tc>
          <w:tcPr>
            <w:tcW w:type="dxa" w:w="2880"/>
          </w:tcPr>
          <w:p>
            <w:r>
              <w:t>53-1-3003052</w:t>
            </w:r>
          </w:p>
        </w:tc>
      </w:tr>
      <w:tr>
        <w:tc>
          <w:tcPr>
            <w:tcW w:type="dxa" w:w="2880"/>
          </w:tcPr>
          <w:p>
            <w:r>
              <w:t>1834</w:t>
            </w:r>
          </w:p>
        </w:tc>
        <w:tc>
          <w:tcPr>
            <w:tcW w:type="dxa" w:w="2880"/>
          </w:tcPr>
          <w:p>
            <w:r>
              <w:t>Тяга поперечная ГАЗ-3309 левый (длинный) наконечник PROдеталь</w:t>
            </w:r>
          </w:p>
        </w:tc>
        <w:tc>
          <w:tcPr>
            <w:tcW w:type="dxa" w:w="2880"/>
          </w:tcPr>
          <w:p>
            <w:r>
              <w:t>DP33093414055</w:t>
            </w:r>
          </w:p>
        </w:tc>
      </w:tr>
      <w:tr>
        <w:tc>
          <w:tcPr>
            <w:tcW w:type="dxa" w:w="2880"/>
          </w:tcPr>
          <w:p>
            <w:r>
              <w:t>1835</w:t>
            </w:r>
          </w:p>
        </w:tc>
        <w:tc>
          <w:tcPr>
            <w:tcW w:type="dxa" w:w="2880"/>
          </w:tcPr>
          <w:p>
            <w:r>
              <w:t>Тяга поперечная рулевая ГАЗ-33104(ВАЛДАЙ)Газон-Next 5т.</w:t>
            </w:r>
          </w:p>
        </w:tc>
        <w:tc>
          <w:tcPr>
            <w:tcW w:type="dxa" w:w="2880"/>
          </w:tcPr>
          <w:p>
            <w:r>
              <w:t>33104-3414052-01</w:t>
            </w:r>
          </w:p>
        </w:tc>
      </w:tr>
      <w:tr>
        <w:tc>
          <w:tcPr>
            <w:tcW w:type="dxa" w:w="2880"/>
          </w:tcPr>
          <w:p>
            <w:r>
              <w:t>1836</w:t>
            </w:r>
          </w:p>
        </w:tc>
        <w:tc>
          <w:tcPr>
            <w:tcW w:type="dxa" w:w="2880"/>
          </w:tcPr>
          <w:p>
            <w:r>
              <w:t>Тяга поперечная рулевая правая ГАЗ-3309(наконечник)</w:t>
            </w:r>
          </w:p>
        </w:tc>
        <w:tc>
          <w:tcPr>
            <w:tcW w:type="dxa" w:w="2880"/>
          </w:tcPr>
          <w:p>
            <w:r>
              <w:t>3309-3414054</w:t>
            </w:r>
          </w:p>
        </w:tc>
      </w:tr>
      <w:tr>
        <w:tc>
          <w:tcPr>
            <w:tcW w:type="dxa" w:w="2880"/>
          </w:tcPr>
          <w:p>
            <w:r>
              <w:t>1837</w:t>
            </w:r>
          </w:p>
        </w:tc>
        <w:tc>
          <w:tcPr>
            <w:tcW w:type="dxa" w:w="2880"/>
          </w:tcPr>
          <w:p>
            <w:r>
              <w:t>Тяга привода подачи топлива  ГАЗ-3309,33081,Валдай(ГАЗ)</w:t>
            </w:r>
          </w:p>
        </w:tc>
        <w:tc>
          <w:tcPr>
            <w:tcW w:type="dxa" w:w="2880"/>
          </w:tcPr>
          <w:p>
            <w:r>
              <w:t>3309-1108035-10</w:t>
            </w:r>
          </w:p>
        </w:tc>
      </w:tr>
      <w:tr>
        <w:tc>
          <w:tcPr>
            <w:tcW w:type="dxa" w:w="2880"/>
          </w:tcPr>
          <w:p>
            <w:r>
              <w:t>1838</w:t>
            </w:r>
          </w:p>
        </w:tc>
        <w:tc>
          <w:tcPr>
            <w:tcW w:type="dxa" w:w="2880"/>
          </w:tcPr>
          <w:p>
            <w:r>
              <w:t>Тяга продольная ГАЗ 53 3307 52 Н-Н</w:t>
            </w:r>
          </w:p>
        </w:tc>
        <w:tc>
          <w:tcPr>
            <w:tcW w:type="dxa" w:w="2880"/>
          </w:tcPr>
          <w:p>
            <w:r>
              <w:t>53-1-3003010</w:t>
            </w:r>
          </w:p>
        </w:tc>
      </w:tr>
      <w:tr>
        <w:tc>
          <w:tcPr>
            <w:tcW w:type="dxa" w:w="2880"/>
          </w:tcPr>
          <w:p>
            <w:r>
              <w:t>1839</w:t>
            </w:r>
          </w:p>
        </w:tc>
        <w:tc>
          <w:tcPr>
            <w:tcW w:type="dxa" w:w="2880"/>
          </w:tcPr>
          <w:p>
            <w:r>
              <w:t>Тяга продольная ГАЗ-66 в сборе ГАЗ</w:t>
            </w:r>
          </w:p>
        </w:tc>
        <w:tc>
          <w:tcPr>
            <w:tcW w:type="dxa" w:w="2880"/>
          </w:tcPr>
          <w:p>
            <w:r>
              <w:t>66-13003010</w:t>
            </w:r>
          </w:p>
        </w:tc>
      </w:tr>
      <w:tr>
        <w:tc>
          <w:tcPr>
            <w:tcW w:type="dxa" w:w="2880"/>
          </w:tcPr>
          <w:p>
            <w:r>
              <w:t>1840</w:t>
            </w:r>
          </w:p>
        </w:tc>
        <w:tc>
          <w:tcPr>
            <w:tcW w:type="dxa" w:w="2880"/>
          </w:tcPr>
          <w:p>
            <w:r>
              <w:t>Тяга продольная ГАЗ-Валдай</w:t>
            </w:r>
          </w:p>
        </w:tc>
        <w:tc>
          <w:tcPr>
            <w:tcW w:type="dxa" w:w="2880"/>
          </w:tcPr>
          <w:p>
            <w:r>
              <w:t>33104-3414012-02</w:t>
            </w:r>
          </w:p>
        </w:tc>
      </w:tr>
      <w:tr>
        <w:tc>
          <w:tcPr>
            <w:tcW w:type="dxa" w:w="2880"/>
          </w:tcPr>
          <w:p>
            <w:r>
              <w:t>1841</w:t>
            </w:r>
          </w:p>
        </w:tc>
        <w:tc>
          <w:tcPr>
            <w:tcW w:type="dxa" w:w="2880"/>
          </w:tcPr>
          <w:p>
            <w:r>
              <w:t>Тяга продольная рулевая Садко NEXT</w:t>
            </w:r>
          </w:p>
        </w:tc>
        <w:tc>
          <w:tcPr>
            <w:tcW w:type="dxa" w:w="2880"/>
          </w:tcPr>
          <w:p>
            <w:r>
              <w:t>C41A23-3414010-03</w:t>
            </w:r>
          </w:p>
        </w:tc>
      </w:tr>
      <w:tr>
        <w:tc>
          <w:tcPr>
            <w:tcW w:type="dxa" w:w="2880"/>
          </w:tcPr>
          <w:p>
            <w:r>
              <w:t>1842</w:t>
            </w:r>
          </w:p>
        </w:tc>
        <w:tc>
          <w:tcPr>
            <w:tcW w:type="dxa" w:w="2880"/>
          </w:tcPr>
          <w:p>
            <w:r>
              <w:t>Тяга продольная рулевая Садко ММЗ Д245,7, ЯМЗ-53422 ЕВРО-4 ГАЗ</w:t>
            </w:r>
          </w:p>
        </w:tc>
        <w:tc>
          <w:tcPr>
            <w:tcW w:type="dxa" w:w="2880"/>
          </w:tcPr>
          <w:p>
            <w:r>
              <w:t>33081-3414010-10</w:t>
            </w:r>
          </w:p>
        </w:tc>
      </w:tr>
      <w:tr>
        <w:tc>
          <w:tcPr>
            <w:tcW w:type="dxa" w:w="2880"/>
          </w:tcPr>
          <w:p>
            <w:r>
              <w:t>1843</w:t>
            </w:r>
          </w:p>
        </w:tc>
        <w:tc>
          <w:tcPr>
            <w:tcW w:type="dxa" w:w="2880"/>
          </w:tcPr>
          <w:p>
            <w:r>
              <w:t>Тяга продольная рулевого управления ГАЗ-3308(ГАЗ)Садко</w:t>
            </w:r>
          </w:p>
        </w:tc>
        <w:tc>
          <w:tcPr>
            <w:tcW w:type="dxa" w:w="2880"/>
          </w:tcPr>
          <w:p>
            <w:r>
              <w:t>33097-3414010</w:t>
            </w:r>
          </w:p>
        </w:tc>
      </w:tr>
      <w:tr>
        <w:tc>
          <w:tcPr>
            <w:tcW w:type="dxa" w:w="2880"/>
          </w:tcPr>
          <w:p>
            <w:r>
              <w:t>1844</w:t>
            </w:r>
          </w:p>
        </w:tc>
        <w:tc>
          <w:tcPr>
            <w:tcW w:type="dxa" w:w="2880"/>
          </w:tcPr>
          <w:p>
            <w:r>
              <w:t>Тяга продольная рулевого управления ГАЗ-3309,(ГАЗ)</w:t>
            </w:r>
          </w:p>
        </w:tc>
        <w:tc>
          <w:tcPr>
            <w:tcW w:type="dxa" w:w="2880"/>
          </w:tcPr>
          <w:p>
            <w:r>
              <w:t>3309-3414010</w:t>
            </w:r>
          </w:p>
        </w:tc>
      </w:tr>
      <w:tr>
        <w:tc>
          <w:tcPr>
            <w:tcW w:type="dxa" w:w="2880"/>
          </w:tcPr>
          <w:p>
            <w:r>
              <w:t>1845</w:t>
            </w:r>
          </w:p>
        </w:tc>
        <w:tc>
          <w:tcPr>
            <w:tcW w:type="dxa" w:w="2880"/>
          </w:tcPr>
          <w:p>
            <w:r>
              <w:t>Тяга продольная рулевого управления ГАЗ-3309,ЕВРО-4(Ветзум)</w:t>
            </w:r>
          </w:p>
        </w:tc>
        <w:tc>
          <w:tcPr>
            <w:tcW w:type="dxa" w:w="2880"/>
          </w:tcPr>
          <w:p>
            <w:r>
              <w:t>3309-3414010-10</w:t>
            </w:r>
          </w:p>
        </w:tc>
      </w:tr>
      <w:tr>
        <w:tc>
          <w:tcPr>
            <w:tcW w:type="dxa" w:w="2880"/>
          </w:tcPr>
          <w:p>
            <w:r>
              <w:t>1846</w:t>
            </w:r>
          </w:p>
        </w:tc>
        <w:tc>
          <w:tcPr>
            <w:tcW w:type="dxa" w:w="2880"/>
          </w:tcPr>
          <w:p>
            <w:r>
              <w:t>Угольник ГАЗон NEXT</w:t>
            </w:r>
          </w:p>
        </w:tc>
        <w:tc>
          <w:tcPr>
            <w:tcW w:type="dxa" w:w="2880"/>
          </w:tcPr>
          <w:p>
            <w:r>
              <w:t>33104-3506140</w:t>
            </w:r>
          </w:p>
        </w:tc>
      </w:tr>
      <w:tr>
        <w:tc>
          <w:tcPr>
            <w:tcW w:type="dxa" w:w="2880"/>
          </w:tcPr>
          <w:p>
            <w:r>
              <w:t>1847</w:t>
            </w:r>
          </w:p>
        </w:tc>
        <w:tc>
          <w:tcPr>
            <w:tcW w:type="dxa" w:w="2880"/>
          </w:tcPr>
          <w:p>
            <w:r>
              <w:t>Указатель давления масла ГАЗ-52</w:t>
            </w:r>
          </w:p>
        </w:tc>
        <w:tc>
          <w:tcPr>
            <w:tcW w:type="dxa" w:w="2880"/>
          </w:tcPr>
          <w:p>
            <w:r>
              <w:t>УК-28Д</w:t>
            </w:r>
          </w:p>
        </w:tc>
      </w:tr>
      <w:tr>
        <w:tc>
          <w:tcPr>
            <w:tcW w:type="dxa" w:w="2880"/>
          </w:tcPr>
          <w:p>
            <w:r>
              <w:t>1848</w:t>
            </w:r>
          </w:p>
        </w:tc>
        <w:tc>
          <w:tcPr>
            <w:tcW w:type="dxa" w:w="2880"/>
          </w:tcPr>
          <w:p>
            <w:r>
              <w:t>Уплотнитель (пыльник) пола под рычаг КПП</w:t>
            </w:r>
          </w:p>
        </w:tc>
        <w:tc>
          <w:tcPr>
            <w:tcW w:type="dxa" w:w="2880"/>
          </w:tcPr>
          <w:p>
            <w:r>
              <w:t>53-1702128-01</w:t>
            </w:r>
          </w:p>
        </w:tc>
      </w:tr>
      <w:tr>
        <w:tc>
          <w:tcPr>
            <w:tcW w:type="dxa" w:w="2880"/>
          </w:tcPr>
          <w:p>
            <w:r>
              <w:t>1849</w:t>
            </w:r>
          </w:p>
        </w:tc>
        <w:tc>
          <w:tcPr>
            <w:tcW w:type="dxa" w:w="2880"/>
          </w:tcPr>
          <w:p>
            <w:r>
              <w:t>Уплотнитель дверного проема ГАЗ-3307-4301(ГАЗ)</w:t>
            </w:r>
          </w:p>
        </w:tc>
        <w:tc>
          <w:tcPr>
            <w:tcW w:type="dxa" w:w="2880"/>
          </w:tcPr>
          <w:p>
            <w:r>
              <w:t>4301-6107126</w:t>
            </w:r>
          </w:p>
        </w:tc>
      </w:tr>
      <w:tr>
        <w:tc>
          <w:tcPr>
            <w:tcW w:type="dxa" w:w="2880"/>
          </w:tcPr>
          <w:p>
            <w:r>
              <w:t>1850</w:t>
            </w:r>
          </w:p>
        </w:tc>
        <w:tc>
          <w:tcPr>
            <w:tcW w:type="dxa" w:w="2880"/>
          </w:tcPr>
          <w:p>
            <w:r>
              <w:t>Уплотнитель капота передний ГАЗ-3307,4301</w:t>
            </w:r>
          </w:p>
        </w:tc>
        <w:tc>
          <w:tcPr>
            <w:tcW w:type="dxa" w:w="2880"/>
          </w:tcPr>
          <w:p>
            <w:r>
              <w:t>4301-8402204</w:t>
            </w:r>
          </w:p>
        </w:tc>
      </w:tr>
      <w:tr>
        <w:tc>
          <w:tcPr>
            <w:tcW w:type="dxa" w:w="2880"/>
          </w:tcPr>
          <w:p>
            <w:r>
              <w:t>1851</w:t>
            </w:r>
          </w:p>
        </w:tc>
        <w:tc>
          <w:tcPr>
            <w:tcW w:type="dxa" w:w="2880"/>
          </w:tcPr>
          <w:p>
            <w:r>
              <w:t>Уплотнитель лобового стекла ГАЗ-3307</w:t>
            </w:r>
          </w:p>
        </w:tc>
        <w:tc>
          <w:tcPr>
            <w:tcW w:type="dxa" w:w="2880"/>
          </w:tcPr>
          <w:p>
            <w:r>
              <w:t>4301-5206050-02</w:t>
            </w:r>
          </w:p>
        </w:tc>
      </w:tr>
      <w:tr>
        <w:tc>
          <w:tcPr>
            <w:tcW w:type="dxa" w:w="2880"/>
          </w:tcPr>
          <w:p>
            <w:r>
              <w:t>1852</w:t>
            </w:r>
          </w:p>
        </w:tc>
        <w:tc>
          <w:tcPr>
            <w:tcW w:type="dxa" w:w="2880"/>
          </w:tcPr>
          <w:p>
            <w:r>
              <w:t>Уплотнитель силового цилиндра Гура ГАЗ-66 (ГАЗ)</w:t>
            </w:r>
          </w:p>
        </w:tc>
        <w:tc>
          <w:tcPr>
            <w:tcW w:type="dxa" w:w="2880"/>
          </w:tcPr>
          <w:p>
            <w:r>
              <w:t>4301-3408285</w:t>
            </w:r>
          </w:p>
        </w:tc>
      </w:tr>
      <w:tr>
        <w:tc>
          <w:tcPr>
            <w:tcW w:type="dxa" w:w="2880"/>
          </w:tcPr>
          <w:p>
            <w:r>
              <w:t>1853</w:t>
            </w:r>
          </w:p>
        </w:tc>
        <w:tc>
          <w:tcPr>
            <w:tcW w:type="dxa" w:w="2880"/>
          </w:tcPr>
          <w:p>
            <w:r>
              <w:t>Уплотнитель стекла Газон-Next (ГАЗ)</w:t>
            </w:r>
          </w:p>
        </w:tc>
        <w:tc>
          <w:tcPr>
            <w:tcW w:type="dxa" w:w="2880"/>
          </w:tcPr>
          <w:p>
            <w:r>
              <w:t>A21.R22-6103123</w:t>
            </w:r>
          </w:p>
        </w:tc>
      </w:tr>
      <w:tr>
        <w:tc>
          <w:tcPr>
            <w:tcW w:type="dxa" w:w="2880"/>
          </w:tcPr>
          <w:p>
            <w:r>
              <w:t>1854</w:t>
            </w:r>
          </w:p>
        </w:tc>
        <w:tc>
          <w:tcPr>
            <w:tcW w:type="dxa" w:w="2880"/>
          </w:tcPr>
          <w:p>
            <w:r>
              <w:t>Упор выключателя сигнала торможения ГАЗ-3307,3308,3309 ГАЗ</w:t>
            </w:r>
          </w:p>
        </w:tc>
        <w:tc>
          <w:tcPr>
            <w:tcW w:type="dxa" w:w="2880"/>
          </w:tcPr>
          <w:p>
            <w:r>
              <w:t>3309-3504019</w:t>
            </w:r>
          </w:p>
        </w:tc>
      </w:tr>
      <w:tr>
        <w:tc>
          <w:tcPr>
            <w:tcW w:type="dxa" w:w="2880"/>
          </w:tcPr>
          <w:p>
            <w:r>
              <w:t>1855</w:t>
            </w:r>
          </w:p>
        </w:tc>
        <w:tc>
          <w:tcPr>
            <w:tcW w:type="dxa" w:w="2880"/>
          </w:tcPr>
          <w:p>
            <w:r>
              <w:t>Упор капота ГАЗон (газовый)</w:t>
            </w:r>
          </w:p>
        </w:tc>
        <w:tc>
          <w:tcPr>
            <w:tcW w:type="dxa" w:w="2880"/>
          </w:tcPr>
          <w:p>
            <w:r>
              <w:t>17.8231010(C41R11.8407010)</w:t>
            </w:r>
          </w:p>
        </w:tc>
      </w:tr>
      <w:tr>
        <w:tc>
          <w:tcPr>
            <w:tcW w:type="dxa" w:w="2880"/>
          </w:tcPr>
          <w:p>
            <w:r>
              <w:t>1856</w:t>
            </w:r>
          </w:p>
        </w:tc>
        <w:tc>
          <w:tcPr>
            <w:tcW w:type="dxa" w:w="2880"/>
          </w:tcPr>
          <w:p>
            <w:r>
              <w:t>Усилитель вакумный ГАЗ-3309</w:t>
            </w:r>
          </w:p>
        </w:tc>
        <w:tc>
          <w:tcPr>
            <w:tcW w:type="dxa" w:w="2880"/>
          </w:tcPr>
          <w:p>
            <w:r>
              <w:t>3309-3510009</w:t>
            </w:r>
          </w:p>
        </w:tc>
      </w:tr>
      <w:tr>
        <w:tc>
          <w:tcPr>
            <w:tcW w:type="dxa" w:w="2880"/>
          </w:tcPr>
          <w:p>
            <w:r>
              <w:t>1857</w:t>
            </w:r>
          </w:p>
        </w:tc>
        <w:tc>
          <w:tcPr>
            <w:tcW w:type="dxa" w:w="2880"/>
          </w:tcPr>
          <w:p>
            <w:r>
              <w:t>Усилитель вакуумный с ГТЦ ГАЗ-3309 с АБС,Евро-3 "PRAVT"</w:t>
            </w:r>
          </w:p>
        </w:tc>
        <w:tc>
          <w:tcPr>
            <w:tcW w:type="dxa" w:w="2880"/>
          </w:tcPr>
          <w:p>
            <w:r>
              <w:t>3309-3550009</w:t>
            </w:r>
          </w:p>
        </w:tc>
      </w:tr>
      <w:tr>
        <w:tc>
          <w:tcPr>
            <w:tcW w:type="dxa" w:w="2880"/>
          </w:tcPr>
          <w:p>
            <w:r>
              <w:t>1858</w:t>
            </w:r>
          </w:p>
        </w:tc>
        <w:tc>
          <w:tcPr>
            <w:tcW w:type="dxa" w:w="2880"/>
          </w:tcPr>
          <w:p>
            <w:r>
              <w:t>Усилитель вакуумный тормозов ГАЗ-3307,53 66 (ГАЗ)</w:t>
            </w:r>
          </w:p>
        </w:tc>
        <w:tc>
          <w:tcPr>
            <w:tcW w:type="dxa" w:w="2880"/>
          </w:tcPr>
          <w:p>
            <w:r>
              <w:t>53-12-3550010</w:t>
            </w:r>
          </w:p>
        </w:tc>
      </w:tr>
      <w:tr>
        <w:tc>
          <w:tcPr>
            <w:tcW w:type="dxa" w:w="2880"/>
          </w:tcPr>
          <w:p>
            <w:r>
              <w:t>1859</w:t>
            </w:r>
          </w:p>
        </w:tc>
        <w:tc>
          <w:tcPr>
            <w:tcW w:type="dxa" w:w="2880"/>
          </w:tcPr>
          <w:p>
            <w:r>
              <w:t>Усилитель вакуумный тормозов ГАЗ-33104,4301</w:t>
            </w:r>
          </w:p>
        </w:tc>
        <w:tc>
          <w:tcPr>
            <w:tcW w:type="dxa" w:w="2880"/>
          </w:tcPr>
          <w:p>
            <w:r>
              <w:t>3310-3510010</w:t>
            </w:r>
          </w:p>
        </w:tc>
      </w:tr>
      <w:tr>
        <w:tc>
          <w:tcPr>
            <w:tcW w:type="dxa" w:w="2880"/>
          </w:tcPr>
          <w:p>
            <w:r>
              <w:t>1860</w:t>
            </w:r>
          </w:p>
        </w:tc>
        <w:tc>
          <w:tcPr>
            <w:tcW w:type="dxa" w:w="2880"/>
          </w:tcPr>
          <w:p>
            <w:r>
              <w:t>Утеплитель радиатора ГАЗ-3307 ЗИЛ-4331</w:t>
            </w:r>
          </w:p>
        </w:tc>
        <w:tc>
          <w:tcPr>
            <w:tcW w:type="dxa" w:w="2880"/>
          </w:tcPr>
          <w:p>
            <w:r>
              <w:t>УТР-4331*</w:t>
            </w:r>
          </w:p>
        </w:tc>
      </w:tr>
      <w:tr>
        <w:tc>
          <w:tcPr>
            <w:tcW w:type="dxa" w:w="2880"/>
          </w:tcPr>
          <w:p>
            <w:r>
              <w:t>1861</w:t>
            </w:r>
          </w:p>
        </w:tc>
        <w:tc>
          <w:tcPr>
            <w:tcW w:type="dxa" w:w="2880"/>
          </w:tcPr>
          <w:p>
            <w:r>
              <w:t>Фара Газель Бизнес левая(пластик) с корректором</w:t>
            </w:r>
          </w:p>
        </w:tc>
        <w:tc>
          <w:tcPr>
            <w:tcW w:type="dxa" w:w="2880"/>
          </w:tcPr>
          <w:p>
            <w:r>
              <w:t>33020-3711011-35</w:t>
            </w:r>
          </w:p>
        </w:tc>
      </w:tr>
      <w:tr>
        <w:tc>
          <w:tcPr>
            <w:tcW w:type="dxa" w:w="2880"/>
          </w:tcPr>
          <w:p>
            <w:r>
              <w:t>1862</w:t>
            </w:r>
          </w:p>
        </w:tc>
        <w:tc>
          <w:tcPr>
            <w:tcW w:type="dxa" w:w="2880"/>
          </w:tcPr>
          <w:p>
            <w:r>
              <w:t>Фара Газель Бизнес правая(пластик) с корректором</w:t>
            </w:r>
          </w:p>
        </w:tc>
        <w:tc>
          <w:tcPr>
            <w:tcW w:type="dxa" w:w="2880"/>
          </w:tcPr>
          <w:p>
            <w:r>
              <w:t>33020-3711010-35</w:t>
            </w:r>
          </w:p>
        </w:tc>
      </w:tr>
      <w:tr>
        <w:tc>
          <w:tcPr>
            <w:tcW w:type="dxa" w:w="2880"/>
          </w:tcPr>
          <w:p>
            <w:r>
              <w:t>1863</w:t>
            </w:r>
          </w:p>
        </w:tc>
        <w:tc>
          <w:tcPr>
            <w:tcW w:type="dxa" w:w="2880"/>
          </w:tcPr>
          <w:p>
            <w:r>
              <w:t>Фара Газон-Next левая</w:t>
            </w:r>
          </w:p>
        </w:tc>
        <w:tc>
          <w:tcPr>
            <w:tcW w:type="dxa" w:w="2880"/>
          </w:tcPr>
          <w:p>
            <w:r>
              <w:t>С41R11.3711013</w:t>
            </w:r>
          </w:p>
        </w:tc>
      </w:tr>
      <w:tr>
        <w:tc>
          <w:tcPr>
            <w:tcW w:type="dxa" w:w="2880"/>
          </w:tcPr>
          <w:p>
            <w:r>
              <w:t>1864</w:t>
            </w:r>
          </w:p>
        </w:tc>
        <w:tc>
          <w:tcPr>
            <w:tcW w:type="dxa" w:w="2880"/>
          </w:tcPr>
          <w:p>
            <w:r>
              <w:t>Фара Газон-Next правая</w:t>
            </w:r>
          </w:p>
        </w:tc>
        <w:tc>
          <w:tcPr>
            <w:tcW w:type="dxa" w:w="2880"/>
          </w:tcPr>
          <w:p>
            <w:r>
              <w:t>С41R11.3711012</w:t>
            </w:r>
          </w:p>
        </w:tc>
      </w:tr>
      <w:tr>
        <w:tc>
          <w:tcPr>
            <w:tcW w:type="dxa" w:w="2880"/>
          </w:tcPr>
          <w:p>
            <w:r>
              <w:t>1865</w:t>
            </w:r>
          </w:p>
        </w:tc>
        <w:tc>
          <w:tcPr>
            <w:tcW w:type="dxa" w:w="2880"/>
          </w:tcPr>
          <w:p>
            <w:r>
              <w:t>Фара противотуманные Газель Бизнес светодиоднные с линзами</w:t>
            </w:r>
          </w:p>
        </w:tc>
        <w:tc>
          <w:tcPr>
            <w:tcW w:type="dxa" w:w="2880"/>
          </w:tcPr>
          <w:p>
            <w:r>
              <w:t>2170.3743011-15</w:t>
            </w:r>
          </w:p>
        </w:tc>
      </w:tr>
      <w:tr>
        <w:tc>
          <w:tcPr>
            <w:tcW w:type="dxa" w:w="2880"/>
          </w:tcPr>
          <w:p>
            <w:r>
              <w:t>1866</w:t>
            </w:r>
          </w:p>
        </w:tc>
        <w:tc>
          <w:tcPr>
            <w:tcW w:type="dxa" w:w="2880"/>
          </w:tcPr>
          <w:p>
            <w:r>
              <w:t>Фара противотуманные Газель Бизнес светодиоднные с линзой к-т.</w:t>
            </w:r>
          </w:p>
        </w:tc>
        <w:tc>
          <w:tcPr>
            <w:tcW w:type="dxa" w:w="2880"/>
          </w:tcPr>
          <w:p>
            <w:r>
              <w:t>2170.3743011-35</w:t>
            </w:r>
          </w:p>
        </w:tc>
      </w:tr>
      <w:tr>
        <w:tc>
          <w:tcPr>
            <w:tcW w:type="dxa" w:w="2880"/>
          </w:tcPr>
          <w:p>
            <w:r>
              <w:t>1867</w:t>
            </w:r>
          </w:p>
        </w:tc>
        <w:tc>
          <w:tcPr>
            <w:tcW w:type="dxa" w:w="2880"/>
          </w:tcPr>
          <w:p>
            <w:r>
              <w:t>Фильтр вакуумного усилителя ГАЗ 3307.3309,33104</w:t>
            </w:r>
          </w:p>
        </w:tc>
        <w:tc>
          <w:tcPr>
            <w:tcW w:type="dxa" w:w="2880"/>
          </w:tcPr>
          <w:p>
            <w:r>
              <w:t>4301-3553010</w:t>
            </w:r>
          </w:p>
        </w:tc>
      </w:tr>
      <w:tr>
        <w:tc>
          <w:tcPr>
            <w:tcW w:type="dxa" w:w="2880"/>
          </w:tcPr>
          <w:p>
            <w:r>
              <w:t>1868</w:t>
            </w:r>
          </w:p>
        </w:tc>
        <w:tc>
          <w:tcPr>
            <w:tcW w:type="dxa" w:w="2880"/>
          </w:tcPr>
          <w:p>
            <w:r>
              <w:t>Фильтр грубой очистки топлива ГАЗ-33081,3309,33104 (ГАЗ)</w:t>
            </w:r>
          </w:p>
        </w:tc>
        <w:tc>
          <w:tcPr>
            <w:tcW w:type="dxa" w:w="2880"/>
          </w:tcPr>
          <w:p>
            <w:r>
              <w:t>740-1105010-1</w:t>
            </w:r>
          </w:p>
        </w:tc>
      </w:tr>
      <w:tr>
        <w:tc>
          <w:tcPr>
            <w:tcW w:type="dxa" w:w="2880"/>
          </w:tcPr>
          <w:p>
            <w:r>
              <w:t>1869</w:t>
            </w:r>
          </w:p>
        </w:tc>
        <w:tc>
          <w:tcPr>
            <w:tcW w:type="dxa" w:w="2880"/>
          </w:tcPr>
          <w:p>
            <w:r>
              <w:t>Фильтр грубой очистки топлива ГАЗ.УАЗ</w:t>
            </w:r>
          </w:p>
        </w:tc>
        <w:tc>
          <w:tcPr>
            <w:tcW w:type="dxa" w:w="2880"/>
          </w:tcPr>
          <w:p>
            <w:r>
              <w:t>51-1105010-10</w:t>
            </w:r>
          </w:p>
        </w:tc>
      </w:tr>
      <w:tr>
        <w:tc>
          <w:tcPr>
            <w:tcW w:type="dxa" w:w="2880"/>
          </w:tcPr>
          <w:p>
            <w:r>
              <w:t>1870</w:t>
            </w:r>
          </w:p>
        </w:tc>
        <w:tc>
          <w:tcPr>
            <w:tcW w:type="dxa" w:w="2880"/>
          </w:tcPr>
          <w:p>
            <w:r>
              <w:t>Фильтр масл.дв.511,523 в сборе</w:t>
            </w:r>
          </w:p>
        </w:tc>
        <w:tc>
          <w:tcPr>
            <w:tcW w:type="dxa" w:w="2880"/>
          </w:tcPr>
          <w:p>
            <w:r>
              <w:t>5311-1017010</w:t>
            </w:r>
          </w:p>
        </w:tc>
      </w:tr>
      <w:tr>
        <w:tc>
          <w:tcPr>
            <w:tcW w:type="dxa" w:w="2880"/>
          </w:tcPr>
          <w:p>
            <w:r>
              <w:t>1871</w:t>
            </w:r>
          </w:p>
        </w:tc>
        <w:tc>
          <w:tcPr>
            <w:tcW w:type="dxa" w:w="2880"/>
          </w:tcPr>
          <w:p>
            <w:r>
              <w:t>Фильтр масляный Газон-NEXT,дв ЯМЗ 5340 "ЯМЗ"(низкий)</w:t>
            </w:r>
          </w:p>
        </w:tc>
        <w:tc>
          <w:tcPr>
            <w:tcW w:type="dxa" w:w="2880"/>
          </w:tcPr>
          <w:p>
            <w:r>
              <w:t>5341.1012075-01</w:t>
            </w:r>
          </w:p>
        </w:tc>
      </w:tr>
      <w:tr>
        <w:tc>
          <w:tcPr>
            <w:tcW w:type="dxa" w:w="2880"/>
          </w:tcPr>
          <w:p>
            <w:r>
              <w:t>1872</w:t>
            </w:r>
          </w:p>
        </w:tc>
        <w:tc>
          <w:tcPr>
            <w:tcW w:type="dxa" w:w="2880"/>
          </w:tcPr>
          <w:p>
            <w:r>
              <w:t>Фильтр масляный Газон-NEXT,дв ЯМЗ 5340 "ЯМЗ"(низкий)</w:t>
            </w:r>
          </w:p>
        </w:tc>
        <w:tc>
          <w:tcPr>
            <w:tcW w:type="dxa" w:w="2880"/>
          </w:tcPr>
          <w:p>
            <w:r>
              <w:t>5340.1012075-04</w:t>
            </w:r>
          </w:p>
        </w:tc>
      </w:tr>
      <w:tr>
        <w:tc>
          <w:tcPr>
            <w:tcW w:type="dxa" w:w="2880"/>
          </w:tcPr>
          <w:p>
            <w:r>
              <w:t>1873</w:t>
            </w:r>
          </w:p>
        </w:tc>
        <w:tc>
          <w:tcPr>
            <w:tcW w:type="dxa" w:w="2880"/>
          </w:tcPr>
          <w:p>
            <w:r>
              <w:t>Фильтр масляный Газон-NEXT,дв ЯМЗ 5340 (аналог М 5103 DIFA)(высокий)</w:t>
            </w:r>
          </w:p>
        </w:tc>
        <w:tc>
          <w:tcPr>
            <w:tcW w:type="dxa" w:w="2880"/>
          </w:tcPr>
          <w:p>
            <w:r>
              <w:t>W</w:t>
            </w:r>
          </w:p>
        </w:tc>
      </w:tr>
      <w:tr>
        <w:tc>
          <w:tcPr>
            <w:tcW w:type="dxa" w:w="2880"/>
          </w:tcPr>
          <w:p>
            <w:r>
              <w:t>1874</w:t>
            </w:r>
          </w:p>
        </w:tc>
        <w:tc>
          <w:tcPr>
            <w:tcW w:type="dxa" w:w="2880"/>
          </w:tcPr>
          <w:p>
            <w:r>
              <w:t>Фильтр масляный Газон-NEXT,дв ЯМЗ 5340 М 5103 DIFA (высокий)</w:t>
            </w:r>
          </w:p>
        </w:tc>
        <w:tc>
          <w:tcPr>
            <w:tcW w:type="dxa" w:w="2880"/>
          </w:tcPr>
          <w:p>
            <w:r>
              <w:t>М</w:t>
            </w:r>
          </w:p>
        </w:tc>
      </w:tr>
      <w:tr>
        <w:tc>
          <w:tcPr>
            <w:tcW w:type="dxa" w:w="2880"/>
          </w:tcPr>
          <w:p>
            <w:r>
              <w:t>1875</w:t>
            </w:r>
          </w:p>
        </w:tc>
        <w:tc>
          <w:tcPr>
            <w:tcW w:type="dxa" w:w="2880"/>
          </w:tcPr>
          <w:p>
            <w:r>
              <w:t>Фильтр масляный Газон-NEXT,дв ЯМЗ 5340(W1159/9)(низкий)</w:t>
            </w:r>
          </w:p>
        </w:tc>
        <w:tc>
          <w:tcPr>
            <w:tcW w:type="dxa" w:w="2880"/>
          </w:tcPr>
          <w:p>
            <w:r>
              <w:t>DIFA5113</w:t>
            </w:r>
          </w:p>
        </w:tc>
      </w:tr>
      <w:tr>
        <w:tc>
          <w:tcPr>
            <w:tcW w:type="dxa" w:w="2880"/>
          </w:tcPr>
          <w:p>
            <w:r>
              <w:t>1876</w:t>
            </w:r>
          </w:p>
        </w:tc>
        <w:tc>
          <w:tcPr>
            <w:tcW w:type="dxa" w:w="2880"/>
          </w:tcPr>
          <w:p>
            <w:r>
              <w:t>Фильтр масляный.дв.511,523 G-PART</w:t>
            </w:r>
          </w:p>
        </w:tc>
        <w:tc>
          <w:tcPr>
            <w:tcW w:type="dxa" w:w="2880"/>
          </w:tcPr>
          <w:p>
            <w:r>
              <w:t>53-1012005-20</w:t>
            </w:r>
          </w:p>
        </w:tc>
      </w:tr>
      <w:tr>
        <w:tc>
          <w:tcPr>
            <w:tcW w:type="dxa" w:w="2880"/>
          </w:tcPr>
          <w:p>
            <w:r>
              <w:t>1877</w:t>
            </w:r>
          </w:p>
        </w:tc>
        <w:tc>
          <w:tcPr>
            <w:tcW w:type="dxa" w:w="2880"/>
          </w:tcPr>
          <w:p>
            <w:r>
              <w:t>Фильтр оч.м. Fleetguard  Газ-33106 (Валдай) Cummins</w:t>
            </w:r>
          </w:p>
        </w:tc>
        <w:tc>
          <w:tcPr>
            <w:tcW w:type="dxa" w:w="2880"/>
          </w:tcPr>
          <w:p>
            <w:r>
              <w:t>LF16352</w:t>
            </w:r>
          </w:p>
        </w:tc>
      </w:tr>
      <w:tr>
        <w:tc>
          <w:tcPr>
            <w:tcW w:type="dxa" w:w="2880"/>
          </w:tcPr>
          <w:p>
            <w:r>
              <w:t>1878</w:t>
            </w:r>
          </w:p>
        </w:tc>
        <w:tc>
          <w:tcPr>
            <w:tcW w:type="dxa" w:w="2880"/>
          </w:tcPr>
          <w:p>
            <w:r>
              <w:t>Фильтр тонкой очистки топлива(стакан)</w:t>
            </w:r>
          </w:p>
        </w:tc>
        <w:tc>
          <w:tcPr>
            <w:tcW w:type="dxa" w:w="2880"/>
          </w:tcPr>
          <w:p>
            <w:r>
              <w:t>511-1117010-01</w:t>
            </w:r>
          </w:p>
        </w:tc>
      </w:tr>
      <w:tr>
        <w:tc>
          <w:tcPr>
            <w:tcW w:type="dxa" w:w="2880"/>
          </w:tcPr>
          <w:p>
            <w:r>
              <w:t>1879</w:t>
            </w:r>
          </w:p>
        </w:tc>
        <w:tc>
          <w:tcPr>
            <w:tcW w:type="dxa" w:w="2880"/>
          </w:tcPr>
          <w:p>
            <w:r>
              <w:t>Фильтр топл ЯМЗ 5340 DIFA6104(низкий)</w:t>
            </w:r>
          </w:p>
        </w:tc>
        <w:tc>
          <w:tcPr>
            <w:tcW w:type="dxa" w:w="2880"/>
          </w:tcPr>
          <w:p>
            <w:r>
              <w:t>DIFA</w:t>
            </w:r>
          </w:p>
        </w:tc>
      </w:tr>
      <w:tr>
        <w:tc>
          <w:tcPr>
            <w:tcW w:type="dxa" w:w="2880"/>
          </w:tcPr>
          <w:p>
            <w:r>
              <w:t>1880</w:t>
            </w:r>
          </w:p>
        </w:tc>
        <w:tc>
          <w:tcPr>
            <w:tcW w:type="dxa" w:w="2880"/>
          </w:tcPr>
          <w:p>
            <w:r>
              <w:t>Фильтр топл ЯМЗ 5340 WDK 940/1(низкий)</w:t>
            </w:r>
          </w:p>
        </w:tc>
        <w:tc>
          <w:tcPr>
            <w:tcW w:type="dxa" w:w="2880"/>
          </w:tcPr>
          <w:p>
            <w:r>
              <w:t>536.1117075-04</w:t>
            </w:r>
          </w:p>
        </w:tc>
      </w:tr>
      <w:tr>
        <w:tc>
          <w:tcPr>
            <w:tcW w:type="dxa" w:w="2880"/>
          </w:tcPr>
          <w:p>
            <w:r>
              <w:t>1881</w:t>
            </w:r>
          </w:p>
        </w:tc>
        <w:tc>
          <w:tcPr>
            <w:tcW w:type="dxa" w:w="2880"/>
          </w:tcPr>
          <w:p>
            <w:r>
              <w:t>Фильтр топл ЯМЗ 5340(тонкой оч)Евро-4"ЯМЗ"(высокий)см код00-00022297</w:t>
            </w:r>
          </w:p>
        </w:tc>
        <w:tc>
          <w:tcPr>
            <w:tcW w:type="dxa" w:w="2880"/>
          </w:tcPr>
          <w:p>
            <w:r>
              <w:t>5340.1117075-01</w:t>
            </w:r>
          </w:p>
        </w:tc>
      </w:tr>
      <w:tr>
        <w:tc>
          <w:tcPr>
            <w:tcW w:type="dxa" w:w="2880"/>
          </w:tcPr>
          <w:p>
            <w:r>
              <w:t>1882</w:t>
            </w:r>
          </w:p>
        </w:tc>
        <w:tc>
          <w:tcPr>
            <w:tcW w:type="dxa" w:w="2880"/>
          </w:tcPr>
          <w:p>
            <w:r>
              <w:t>Фильтр топл. груб. Fleetguard (слив воды+датчик уровня воды)/GAZ/KAVZ (LFF9732)</w:t>
            </w:r>
          </w:p>
        </w:tc>
        <w:tc>
          <w:tcPr>
            <w:tcW w:type="dxa" w:w="2880"/>
          </w:tcPr>
          <w:p>
            <w:r>
              <w:t>FS19732</w:t>
            </w:r>
          </w:p>
        </w:tc>
      </w:tr>
      <w:tr>
        <w:tc>
          <w:tcPr>
            <w:tcW w:type="dxa" w:w="2880"/>
          </w:tcPr>
          <w:p>
            <w:r>
              <w:t>1883</w:t>
            </w:r>
          </w:p>
        </w:tc>
        <w:tc>
          <w:tcPr>
            <w:tcW w:type="dxa" w:w="2880"/>
          </w:tcPr>
          <w:p>
            <w:r>
              <w:t>Фильтр топл.(груб. оч.) ЯМЗ 534</w:t>
            </w:r>
          </w:p>
        </w:tc>
        <w:tc>
          <w:tcPr>
            <w:tcW w:type="dxa" w:w="2880"/>
          </w:tcPr>
          <w:p>
            <w:r>
              <w:t>5340.1105075-11</w:t>
            </w:r>
          </w:p>
        </w:tc>
      </w:tr>
      <w:tr>
        <w:tc>
          <w:tcPr>
            <w:tcW w:type="dxa" w:w="2880"/>
          </w:tcPr>
          <w:p>
            <w:r>
              <w:t>1884</w:t>
            </w:r>
          </w:p>
        </w:tc>
        <w:tc>
          <w:tcPr>
            <w:tcW w:type="dxa" w:w="2880"/>
          </w:tcPr>
          <w:p>
            <w:r>
              <w:t>Фильтр топл.(груб. оч) ЯМЗ 534 с колбой DIFA 6409/1</w:t>
            </w:r>
          </w:p>
        </w:tc>
        <w:tc>
          <w:tcPr>
            <w:tcW w:type="dxa" w:w="2880"/>
          </w:tcPr>
          <w:p>
            <w:r>
              <w:t>6409/1</w:t>
            </w:r>
          </w:p>
        </w:tc>
      </w:tr>
      <w:tr>
        <w:tc>
          <w:tcPr>
            <w:tcW w:type="dxa" w:w="2880"/>
          </w:tcPr>
          <w:p>
            <w:r>
              <w:t>1885</w:t>
            </w:r>
          </w:p>
        </w:tc>
        <w:tc>
          <w:tcPr>
            <w:tcW w:type="dxa" w:w="2880"/>
          </w:tcPr>
          <w:p>
            <w:r>
              <w:t>Фильтр топл.Fleetguard  ГАЗ-33106 (Валдай) Cummins (тонкой оч.)</w:t>
            </w:r>
          </w:p>
        </w:tc>
        <w:tc>
          <w:tcPr>
            <w:tcW w:type="dxa" w:w="2880"/>
          </w:tcPr>
          <w:p>
            <w:r>
              <w:t>FF</w:t>
            </w:r>
          </w:p>
        </w:tc>
      </w:tr>
      <w:tr>
        <w:tc>
          <w:tcPr>
            <w:tcW w:type="dxa" w:w="2880"/>
          </w:tcPr>
          <w:p>
            <w:r>
              <w:t>1886</w:t>
            </w:r>
          </w:p>
        </w:tc>
        <w:tc>
          <w:tcPr>
            <w:tcW w:type="dxa" w:w="2880"/>
          </w:tcPr>
          <w:p>
            <w:r>
              <w:t>Фильтр топливный (сепаратор) ВАЛДАЙ, ПАЗ в сборе дв.Cummins ISF3.8 (подогрев, датчик воды)</w:t>
            </w:r>
          </w:p>
        </w:tc>
        <w:tc>
          <w:tcPr>
            <w:tcW w:type="dxa" w:w="2880"/>
          </w:tcPr>
          <w:p>
            <w:r>
              <w:t>FH22238</w:t>
            </w:r>
          </w:p>
        </w:tc>
      </w:tr>
      <w:tr>
        <w:tc>
          <w:tcPr>
            <w:tcW w:type="dxa" w:w="2880"/>
          </w:tcPr>
          <w:p>
            <w:r>
              <w:t>1887</w:t>
            </w:r>
          </w:p>
        </w:tc>
        <w:tc>
          <w:tcPr>
            <w:tcW w:type="dxa" w:w="2880"/>
          </w:tcPr>
          <w:p>
            <w:r>
              <w:t>Фитинг прямой D12MM-M22*1,5</w:t>
            </w:r>
          </w:p>
        </w:tc>
        <w:tc>
          <w:tcPr>
            <w:tcW w:type="dxa" w:w="2880"/>
          </w:tcPr>
          <w:p>
            <w:r>
              <w:t>951212-М22Х1.5</w:t>
            </w:r>
          </w:p>
        </w:tc>
      </w:tr>
      <w:tr>
        <w:tc>
          <w:tcPr>
            <w:tcW w:type="dxa" w:w="2880"/>
          </w:tcPr>
          <w:p>
            <w:r>
              <w:t>1888</w:t>
            </w:r>
          </w:p>
        </w:tc>
        <w:tc>
          <w:tcPr>
            <w:tcW w:type="dxa" w:w="2880"/>
          </w:tcPr>
          <w:p>
            <w:r>
              <w:t>Фитинг прямой M16*1,5 D12*1,5</w:t>
            </w:r>
          </w:p>
        </w:tc>
        <w:tc>
          <w:tcPr>
            <w:tcW w:type="dxa" w:w="2880"/>
          </w:tcPr>
          <w:p>
            <w:r>
              <w:t>951212-М16Х1.5</w:t>
            </w:r>
          </w:p>
        </w:tc>
      </w:tr>
      <w:tr>
        <w:tc>
          <w:tcPr>
            <w:tcW w:type="dxa" w:w="2880"/>
          </w:tcPr>
          <w:p>
            <w:r>
              <w:t>1889</w:t>
            </w:r>
          </w:p>
        </w:tc>
        <w:tc>
          <w:tcPr>
            <w:tcW w:type="dxa" w:w="2880"/>
          </w:tcPr>
          <w:p>
            <w:r>
              <w:t>Фитинг тормозного крана прямой ГАЗон NEXT</w:t>
            </w:r>
          </w:p>
        </w:tc>
        <w:tc>
          <w:tcPr>
            <w:tcW w:type="dxa" w:w="2880"/>
          </w:tcPr>
          <w:p>
            <w:r>
              <w:t>95908-М14X1-S01</w:t>
            </w:r>
          </w:p>
        </w:tc>
      </w:tr>
      <w:tr>
        <w:tc>
          <w:tcPr>
            <w:tcW w:type="dxa" w:w="2880"/>
          </w:tcPr>
          <w:p>
            <w:r>
              <w:t>1890</w:t>
            </w:r>
          </w:p>
        </w:tc>
        <w:tc>
          <w:tcPr>
            <w:tcW w:type="dxa" w:w="2880"/>
          </w:tcPr>
          <w:p>
            <w:r>
              <w:t>Фитинг угловой  М14*1,5</w:t>
            </w:r>
          </w:p>
        </w:tc>
        <w:tc>
          <w:tcPr>
            <w:tcW w:type="dxa" w:w="2880"/>
          </w:tcPr>
          <w:p>
            <w:r>
              <w:t>95028-M14X1.5</w:t>
            </w:r>
          </w:p>
        </w:tc>
      </w:tr>
      <w:tr>
        <w:tc>
          <w:tcPr>
            <w:tcW w:type="dxa" w:w="2880"/>
          </w:tcPr>
          <w:p>
            <w:r>
              <w:t>1891</w:t>
            </w:r>
          </w:p>
        </w:tc>
        <w:tc>
          <w:tcPr>
            <w:tcW w:type="dxa" w:w="2880"/>
          </w:tcPr>
          <w:p>
            <w:r>
              <w:t>Фитинг угловой M16X1.5-М22X1.5</w:t>
            </w:r>
          </w:p>
        </w:tc>
        <w:tc>
          <w:tcPr>
            <w:tcW w:type="dxa" w:w="2880"/>
          </w:tcPr>
          <w:p>
            <w:r>
              <w:t>D2022M16X1.5-М22X1.5</w:t>
            </w:r>
          </w:p>
        </w:tc>
      </w:tr>
      <w:tr>
        <w:tc>
          <w:tcPr>
            <w:tcW w:type="dxa" w:w="2880"/>
          </w:tcPr>
          <w:p>
            <w:r>
              <w:t>1892</w:t>
            </w:r>
          </w:p>
        </w:tc>
        <w:tc>
          <w:tcPr>
            <w:tcW w:type="dxa" w:w="2880"/>
          </w:tcPr>
          <w:p>
            <w:r>
              <w:t>Фитинг угловой М22*1,5</w:t>
            </w:r>
          </w:p>
        </w:tc>
        <w:tc>
          <w:tcPr>
            <w:tcW w:type="dxa" w:w="2880"/>
          </w:tcPr>
          <w:p>
            <w:r>
              <w:t>950212-М22Х1.5</w:t>
            </w:r>
          </w:p>
        </w:tc>
      </w:tr>
      <w:tr>
        <w:tc>
          <w:tcPr>
            <w:tcW w:type="dxa" w:w="2880"/>
          </w:tcPr>
          <w:p>
            <w:r>
              <w:t>1893</w:t>
            </w:r>
          </w:p>
        </w:tc>
        <w:tc>
          <w:tcPr>
            <w:tcW w:type="dxa" w:w="2880"/>
          </w:tcPr>
          <w:p>
            <w:r>
              <w:t>Фитинг угловой тормозной системы ГАЗон NEXT з/моста к электропневмоклапану ГАЗ</w:t>
            </w:r>
          </w:p>
        </w:tc>
        <w:tc>
          <w:tcPr>
            <w:tcW w:type="dxa" w:w="2880"/>
          </w:tcPr>
          <w:p>
            <w:r>
              <w:t>95028-M16X1.5</w:t>
            </w:r>
          </w:p>
        </w:tc>
      </w:tr>
      <w:tr>
        <w:tc>
          <w:tcPr>
            <w:tcW w:type="dxa" w:w="2880"/>
          </w:tcPr>
          <w:p>
            <w:r>
              <w:t>1894</w:t>
            </w:r>
          </w:p>
        </w:tc>
        <w:tc>
          <w:tcPr>
            <w:tcW w:type="dxa" w:w="2880"/>
          </w:tcPr>
          <w:p>
            <w:r>
              <w:t>Фланец вторичного вала ГАЗ-3309,Валдай"ГАЗ"</w:t>
            </w:r>
          </w:p>
        </w:tc>
        <w:tc>
          <w:tcPr>
            <w:tcW w:type="dxa" w:w="2880"/>
          </w:tcPr>
          <w:p>
            <w:r>
              <w:t>3309-1701240-10</w:t>
            </w:r>
          </w:p>
        </w:tc>
      </w:tr>
      <w:tr>
        <w:tc>
          <w:tcPr>
            <w:tcW w:type="dxa" w:w="2880"/>
          </w:tcPr>
          <w:p>
            <w:r>
              <w:t>1895</w:t>
            </w:r>
          </w:p>
        </w:tc>
        <w:tc>
          <w:tcPr>
            <w:tcW w:type="dxa" w:w="2880"/>
          </w:tcPr>
          <w:p>
            <w:r>
              <w:t>Фланец вторичного вала ГАЗ-53 3307 52 ПАЗ (квадрат)</w:t>
            </w:r>
          </w:p>
        </w:tc>
        <w:tc>
          <w:tcPr>
            <w:tcW w:type="dxa" w:w="2880"/>
          </w:tcPr>
          <w:p>
            <w:r>
              <w:t>66-1701240</w:t>
            </w:r>
          </w:p>
        </w:tc>
      </w:tr>
      <w:tr>
        <w:tc>
          <w:tcPr>
            <w:tcW w:type="dxa" w:w="2880"/>
          </w:tcPr>
          <w:p>
            <w:r>
              <w:t>1896</w:t>
            </w:r>
          </w:p>
        </w:tc>
        <w:tc>
          <w:tcPr>
            <w:tcW w:type="dxa" w:w="2880"/>
          </w:tcPr>
          <w:p>
            <w:r>
              <w:t>Фланец вторичного вала ГАЗ-53 3307 52 ПАЗ"ГАЗ" (круглый)</w:t>
            </w:r>
          </w:p>
        </w:tc>
        <w:tc>
          <w:tcPr>
            <w:tcW w:type="dxa" w:w="2880"/>
          </w:tcPr>
          <w:p>
            <w:r>
              <w:t>51-1701240</w:t>
            </w:r>
          </w:p>
        </w:tc>
      </w:tr>
      <w:tr>
        <w:tc>
          <w:tcPr>
            <w:tcW w:type="dxa" w:w="2880"/>
          </w:tcPr>
          <w:p>
            <w:r>
              <w:t>1897</w:t>
            </w:r>
          </w:p>
        </w:tc>
        <w:tc>
          <w:tcPr>
            <w:tcW w:type="dxa" w:w="2880"/>
          </w:tcPr>
          <w:p>
            <w:r>
              <w:t>Фланец вторичного вала ГАЗон-NEXT ГАЗ</w:t>
            </w:r>
          </w:p>
        </w:tc>
        <w:tc>
          <w:tcPr>
            <w:tcW w:type="dxa" w:w="2880"/>
          </w:tcPr>
          <w:p>
            <w:r>
              <w:t>C41R11-1701240-10</w:t>
            </w:r>
          </w:p>
        </w:tc>
      </w:tr>
      <w:tr>
        <w:tc>
          <w:tcPr>
            <w:tcW w:type="dxa" w:w="2880"/>
          </w:tcPr>
          <w:p>
            <w:r>
              <w:t>1898</w:t>
            </w:r>
          </w:p>
        </w:tc>
        <w:tc>
          <w:tcPr>
            <w:tcW w:type="dxa" w:w="2880"/>
          </w:tcPr>
          <w:p>
            <w:r>
              <w:t>Фланец вторичного вала ГАЗон-NEXT с отражателем ГАЗ</w:t>
            </w:r>
          </w:p>
        </w:tc>
        <w:tc>
          <w:tcPr>
            <w:tcW w:type="dxa" w:w="2880"/>
          </w:tcPr>
          <w:p>
            <w:r>
              <w:t>C41R11-1701238</w:t>
            </w:r>
          </w:p>
        </w:tc>
      </w:tr>
      <w:tr>
        <w:tc>
          <w:tcPr>
            <w:tcW w:type="dxa" w:w="2880"/>
          </w:tcPr>
          <w:p>
            <w:r>
              <w:t>1899</w:t>
            </w:r>
          </w:p>
        </w:tc>
        <w:tc>
          <w:tcPr>
            <w:tcW w:type="dxa" w:w="2880"/>
          </w:tcPr>
          <w:p>
            <w:r>
              <w:t>Фланец заднего моста ГАЗ-53 52 3307-3309 66 ПАЗ (Pravt)</w:t>
            </w:r>
          </w:p>
        </w:tc>
        <w:tc>
          <w:tcPr>
            <w:tcW w:type="dxa" w:w="2880"/>
          </w:tcPr>
          <w:p>
            <w:r>
              <w:t>53-2201100</w:t>
            </w:r>
          </w:p>
        </w:tc>
      </w:tr>
      <w:tr>
        <w:tc>
          <w:tcPr>
            <w:tcW w:type="dxa" w:w="2880"/>
          </w:tcPr>
          <w:p>
            <w:r>
              <w:t>1900</w:t>
            </w:r>
          </w:p>
        </w:tc>
        <w:tc>
          <w:tcPr>
            <w:tcW w:type="dxa" w:w="2880"/>
          </w:tcPr>
          <w:p>
            <w:r>
              <w:t>Фланец заднего моста ГАЗон-NEXT "Pravt"</w:t>
            </w:r>
          </w:p>
        </w:tc>
        <w:tc>
          <w:tcPr>
            <w:tcW w:type="dxa" w:w="2880"/>
          </w:tcPr>
          <w:p>
            <w:r>
              <w:t>C41R11-2402138-10</w:t>
            </w:r>
          </w:p>
        </w:tc>
      </w:tr>
      <w:tr>
        <w:tc>
          <w:tcPr>
            <w:tcW w:type="dxa" w:w="2880"/>
          </w:tcPr>
          <w:p>
            <w:r>
              <w:t>1901</w:t>
            </w:r>
          </w:p>
        </w:tc>
        <w:tc>
          <w:tcPr>
            <w:tcW w:type="dxa" w:w="2880"/>
          </w:tcPr>
          <w:p>
            <w:r>
              <w:t>Фланец заднего моста-муфта ГАЗ-3307,3309 (ГАЗ)</w:t>
            </w:r>
          </w:p>
        </w:tc>
        <w:tc>
          <w:tcPr>
            <w:tcW w:type="dxa" w:w="2880"/>
          </w:tcPr>
          <w:p>
            <w:r>
              <w:t>53-2402023</w:t>
            </w:r>
          </w:p>
        </w:tc>
      </w:tr>
      <w:tr>
        <w:tc>
          <w:tcPr>
            <w:tcW w:type="dxa" w:w="2880"/>
          </w:tcPr>
          <w:p>
            <w:r>
              <w:t>1902</w:t>
            </w:r>
          </w:p>
        </w:tc>
        <w:tc>
          <w:tcPr>
            <w:tcW w:type="dxa" w:w="2880"/>
          </w:tcPr>
          <w:p>
            <w:r>
              <w:t>Фланец карданного вала ГАЗ-53 ""</w:t>
            </w:r>
          </w:p>
        </w:tc>
        <w:tc>
          <w:tcPr>
            <w:tcW w:type="dxa" w:w="2880"/>
          </w:tcPr>
          <w:p>
            <w:r>
              <w:t>51-4913А</w:t>
            </w:r>
          </w:p>
        </w:tc>
      </w:tr>
      <w:tr>
        <w:tc>
          <w:tcPr>
            <w:tcW w:type="dxa" w:w="2880"/>
          </w:tcPr>
          <w:p>
            <w:r>
              <w:t>1903</w:t>
            </w:r>
          </w:p>
        </w:tc>
        <w:tc>
          <w:tcPr>
            <w:tcW w:type="dxa" w:w="2880"/>
          </w:tcPr>
          <w:p>
            <w:r>
              <w:t>Фланец карданного вала ГАЗ-53 "Praft riginal"</w:t>
            </w:r>
          </w:p>
        </w:tc>
        <w:tc>
          <w:tcPr>
            <w:tcW w:type="dxa" w:w="2880"/>
          </w:tcPr>
          <w:p>
            <w:r>
              <w:t>51-4913</w:t>
            </w:r>
          </w:p>
        </w:tc>
      </w:tr>
      <w:tr>
        <w:tc>
          <w:tcPr>
            <w:tcW w:type="dxa" w:w="2880"/>
          </w:tcPr>
          <w:p>
            <w:r>
              <w:t>1904</w:t>
            </w:r>
          </w:p>
        </w:tc>
        <w:tc>
          <w:tcPr>
            <w:tcW w:type="dxa" w:w="2880"/>
          </w:tcPr>
          <w:p>
            <w:r>
              <w:t>Фонарь габаритный ГАЗель NEXT Автобус</w:t>
            </w:r>
          </w:p>
        </w:tc>
        <w:tc>
          <w:tcPr>
            <w:tcW w:type="dxa" w:w="2880"/>
          </w:tcPr>
          <w:p>
            <w:r>
              <w:t>A63R42.3712010</w:t>
            </w:r>
          </w:p>
        </w:tc>
      </w:tr>
      <w:tr>
        <w:tc>
          <w:tcPr>
            <w:tcW w:type="dxa" w:w="2880"/>
          </w:tcPr>
          <w:p>
            <w:r>
              <w:t>1905</w:t>
            </w:r>
          </w:p>
        </w:tc>
        <w:tc>
          <w:tcPr>
            <w:tcW w:type="dxa" w:w="2880"/>
          </w:tcPr>
          <w:p>
            <w:r>
              <w:t>Фонарь габаритный ГАЗель NEXT, ГАЗон NEXT (с 12.2016 г.в) 12/24В (мышка) светодиод (с упл)</w:t>
            </w:r>
          </w:p>
        </w:tc>
        <w:tc>
          <w:tcPr>
            <w:tcW w:type="dxa" w:w="2880"/>
          </w:tcPr>
          <w:p>
            <w:r>
              <w:t>A23R23.3712010</w:t>
            </w:r>
          </w:p>
        </w:tc>
      </w:tr>
      <w:tr>
        <w:tc>
          <w:tcPr>
            <w:tcW w:type="dxa" w:w="2880"/>
          </w:tcPr>
          <w:p>
            <w:r>
              <w:t>1906</w:t>
            </w:r>
          </w:p>
        </w:tc>
        <w:tc>
          <w:tcPr>
            <w:tcW w:type="dxa" w:w="2880"/>
          </w:tcPr>
          <w:p>
            <w:r>
              <w:t>Фонарь дополн.сигнала торможения Газель 2705,2217 св.диод(Освар)</w:t>
            </w:r>
          </w:p>
        </w:tc>
        <w:tc>
          <w:tcPr>
            <w:tcW w:type="dxa" w:w="2880"/>
          </w:tcPr>
          <w:p>
            <w:r>
              <w:t>9402.3716010-01</w:t>
            </w:r>
          </w:p>
        </w:tc>
      </w:tr>
      <w:tr>
        <w:tc>
          <w:tcPr>
            <w:tcW w:type="dxa" w:w="2880"/>
          </w:tcPr>
          <w:p>
            <w:r>
              <w:t>1907</w:t>
            </w:r>
          </w:p>
        </w:tc>
        <w:tc>
          <w:tcPr>
            <w:tcW w:type="dxa" w:w="2880"/>
          </w:tcPr>
          <w:p>
            <w:r>
              <w:t>Фонарь дополн.сигнала торможения Газель-NEXT ГАЗ</w:t>
            </w:r>
          </w:p>
        </w:tc>
        <w:tc>
          <w:tcPr>
            <w:tcW w:type="dxa" w:w="2880"/>
          </w:tcPr>
          <w:p>
            <w:r>
              <w:t>A31R23.3716010</w:t>
            </w:r>
          </w:p>
        </w:tc>
      </w:tr>
      <w:tr>
        <w:tc>
          <w:tcPr>
            <w:tcW w:type="dxa" w:w="2880"/>
          </w:tcPr>
          <w:p>
            <w:r>
              <w:t>1908</w:t>
            </w:r>
          </w:p>
        </w:tc>
        <w:tc>
          <w:tcPr>
            <w:tcW w:type="dxa" w:w="2880"/>
          </w:tcPr>
          <w:p>
            <w:r>
              <w:t>Фонарь освещения номерного знака ГАЗ-3302(Освар)</w:t>
            </w:r>
          </w:p>
        </w:tc>
        <w:tc>
          <w:tcPr>
            <w:tcW w:type="dxa" w:w="2880"/>
          </w:tcPr>
          <w:p>
            <w:r>
              <w:t>15.3717010-10</w:t>
            </w:r>
          </w:p>
        </w:tc>
      </w:tr>
      <w:tr>
        <w:tc>
          <w:tcPr>
            <w:tcW w:type="dxa" w:w="2880"/>
          </w:tcPr>
          <w:p>
            <w:r>
              <w:t>1909</w:t>
            </w:r>
          </w:p>
        </w:tc>
        <w:tc>
          <w:tcPr>
            <w:tcW w:type="dxa" w:w="2880"/>
          </w:tcPr>
          <w:p>
            <w:r>
              <w:t>Фонарь освещения номерного знака ГАЗель NEXT</w:t>
            </w:r>
          </w:p>
        </w:tc>
        <w:tc>
          <w:tcPr>
            <w:tcW w:type="dxa" w:w="2880"/>
          </w:tcPr>
          <w:p>
            <w:r>
              <w:t>A31R23-3717010</w:t>
            </w:r>
          </w:p>
        </w:tc>
      </w:tr>
      <w:tr>
        <w:tc>
          <w:tcPr>
            <w:tcW w:type="dxa" w:w="2880"/>
          </w:tcPr>
          <w:p>
            <w:r>
              <w:t>1910</w:t>
            </w:r>
          </w:p>
        </w:tc>
        <w:tc>
          <w:tcPr>
            <w:tcW w:type="dxa" w:w="2880"/>
          </w:tcPr>
          <w:p>
            <w:r>
              <w:t>Фонарь освещения номерного знака ГАЗЕЛЬ-2705</w:t>
            </w:r>
          </w:p>
        </w:tc>
        <w:tc>
          <w:tcPr>
            <w:tcW w:type="dxa" w:w="2880"/>
          </w:tcPr>
          <w:p>
            <w:r>
              <w:t>1902.3717010</w:t>
            </w:r>
          </w:p>
        </w:tc>
      </w:tr>
      <w:tr>
        <w:tc>
          <w:tcPr>
            <w:tcW w:type="dxa" w:w="2880"/>
          </w:tcPr>
          <w:p>
            <w:r>
              <w:t>1911</w:t>
            </w:r>
          </w:p>
        </w:tc>
        <w:tc>
          <w:tcPr>
            <w:tcW w:type="dxa" w:w="2880"/>
          </w:tcPr>
          <w:p>
            <w:r>
              <w:t>Форсунка охлаждения поршня (ЯМЗ)</w:t>
            </w:r>
          </w:p>
        </w:tc>
        <w:tc>
          <w:tcPr>
            <w:tcW w:type="dxa" w:w="2880"/>
          </w:tcPr>
          <w:p>
            <w:r>
              <w:t>5340.1004118-10</w:t>
            </w:r>
          </w:p>
        </w:tc>
      </w:tr>
      <w:tr>
        <w:tc>
          <w:tcPr>
            <w:tcW w:type="dxa" w:w="2880"/>
          </w:tcPr>
          <w:p>
            <w:r>
              <w:t>1912</w:t>
            </w:r>
          </w:p>
        </w:tc>
        <w:tc>
          <w:tcPr>
            <w:tcW w:type="dxa" w:w="2880"/>
          </w:tcPr>
          <w:p>
            <w:r>
              <w:t>Футорка колеса левая ГАЗ-53 3307 3306 3309</w:t>
            </w:r>
          </w:p>
        </w:tc>
        <w:tc>
          <w:tcPr>
            <w:tcW w:type="dxa" w:w="2880"/>
          </w:tcPr>
          <w:p>
            <w:r>
              <w:t>250721</w:t>
            </w:r>
          </w:p>
        </w:tc>
      </w:tr>
      <w:tr>
        <w:tc>
          <w:tcPr>
            <w:tcW w:type="dxa" w:w="2880"/>
          </w:tcPr>
          <w:p>
            <w:r>
              <w:t>1913</w:t>
            </w:r>
          </w:p>
        </w:tc>
        <w:tc>
          <w:tcPr>
            <w:tcW w:type="dxa" w:w="2880"/>
          </w:tcPr>
          <w:p>
            <w:r>
              <w:t>Футорка колеса правая ГАЗ-53 3307 3306 3309</w:t>
            </w:r>
          </w:p>
        </w:tc>
        <w:tc>
          <w:tcPr>
            <w:tcW w:type="dxa" w:w="2880"/>
          </w:tcPr>
          <w:p>
            <w:r>
              <w:t>250720</w:t>
            </w:r>
          </w:p>
        </w:tc>
      </w:tr>
      <w:tr>
        <w:tc>
          <w:tcPr>
            <w:tcW w:type="dxa" w:w="2880"/>
          </w:tcPr>
          <w:p>
            <w:r>
              <w:t>1914</w:t>
            </w:r>
          </w:p>
        </w:tc>
        <w:tc>
          <w:tcPr>
            <w:tcW w:type="dxa" w:w="2880"/>
          </w:tcPr>
          <w:p>
            <w:r>
              <w:t>Футорка с гайкой Газ.Зил ПРАВАЯ</w:t>
            </w:r>
          </w:p>
        </w:tc>
        <w:tc>
          <w:tcPr>
            <w:tcW w:type="dxa" w:w="2880"/>
          </w:tcPr>
          <w:p>
            <w:r>
              <w:t>250716-П29</w:t>
            </w:r>
          </w:p>
        </w:tc>
      </w:tr>
      <w:tr>
        <w:tc>
          <w:tcPr>
            <w:tcW w:type="dxa" w:w="2880"/>
          </w:tcPr>
          <w:p>
            <w:r>
              <w:t>1915</w:t>
            </w:r>
          </w:p>
        </w:tc>
        <w:tc>
          <w:tcPr>
            <w:tcW w:type="dxa" w:w="2880"/>
          </w:tcPr>
          <w:p>
            <w:r>
              <w:t>Хомут воздушного баллона ГАЗ-33081,3309 Газон</w:t>
            </w:r>
          </w:p>
        </w:tc>
        <w:tc>
          <w:tcPr>
            <w:tcW w:type="dxa" w:w="2880"/>
          </w:tcPr>
          <w:p>
            <w:r>
              <w:t>4301-3513076</w:t>
            </w:r>
          </w:p>
        </w:tc>
      </w:tr>
      <w:tr>
        <w:tc>
          <w:tcPr>
            <w:tcW w:type="dxa" w:w="2880"/>
          </w:tcPr>
          <w:p>
            <w:r>
              <w:t>1916</w:t>
            </w:r>
          </w:p>
        </w:tc>
        <w:tc>
          <w:tcPr>
            <w:tcW w:type="dxa" w:w="2880"/>
          </w:tcPr>
          <w:p>
            <w:r>
              <w:t>Хомут ГАЗон-NEXT турбокомпрессора (ГАЗ) 77мм</w:t>
            </w:r>
          </w:p>
        </w:tc>
        <w:tc>
          <w:tcPr>
            <w:tcW w:type="dxa" w:w="2880"/>
          </w:tcPr>
          <w:p>
            <w:r>
              <w:t>5340.1118444</w:t>
            </w:r>
          </w:p>
        </w:tc>
      </w:tr>
      <w:tr>
        <w:tc>
          <w:tcPr>
            <w:tcW w:type="dxa" w:w="2880"/>
          </w:tcPr>
          <w:p>
            <w:r>
              <w:t>1917</w:t>
            </w:r>
          </w:p>
        </w:tc>
        <w:tc>
          <w:tcPr>
            <w:tcW w:type="dxa" w:w="2880"/>
          </w:tcPr>
          <w:p>
            <w:r>
              <w:t>Хомут крепления бензобака ГАЗ-3307,ГАЗель пластмассовый бак (ГАЗ)(шпилька)</w:t>
            </w:r>
          </w:p>
        </w:tc>
        <w:tc>
          <w:tcPr>
            <w:tcW w:type="dxa" w:w="2880"/>
          </w:tcPr>
          <w:p>
            <w:r>
              <w:t>3307-1102110</w:t>
            </w:r>
          </w:p>
        </w:tc>
      </w:tr>
      <w:tr>
        <w:tc>
          <w:tcPr>
            <w:tcW w:type="dxa" w:w="2880"/>
          </w:tcPr>
          <w:p>
            <w:r>
              <w:t>1918</w:t>
            </w:r>
          </w:p>
        </w:tc>
        <w:tc>
          <w:tcPr>
            <w:tcW w:type="dxa" w:w="2880"/>
          </w:tcPr>
          <w:p>
            <w:r>
              <w:t>Хомут крепления бензобака ГАЗ-53,3307,33104,Газон Next</w:t>
            </w:r>
          </w:p>
        </w:tc>
        <w:tc>
          <w:tcPr>
            <w:tcW w:type="dxa" w:w="2880"/>
          </w:tcPr>
          <w:p>
            <w:r>
              <w:t>51-12-1102110</w:t>
            </w:r>
          </w:p>
        </w:tc>
      </w:tr>
      <w:tr>
        <w:tc>
          <w:tcPr>
            <w:tcW w:type="dxa" w:w="2880"/>
          </w:tcPr>
          <w:p>
            <w:r>
              <w:t>1919</w:t>
            </w:r>
          </w:p>
        </w:tc>
        <w:tc>
          <w:tcPr>
            <w:tcW w:type="dxa" w:w="2880"/>
          </w:tcPr>
          <w:p>
            <w:r>
              <w:t>Хомут крепления фильтра ГАЗ-3309. 33104 ГАЗ</w:t>
            </w:r>
          </w:p>
        </w:tc>
        <w:tc>
          <w:tcPr>
            <w:tcW w:type="dxa" w:w="2880"/>
          </w:tcPr>
          <w:p>
            <w:r>
              <w:t>4301-1109202</w:t>
            </w:r>
          </w:p>
        </w:tc>
      </w:tr>
      <w:tr>
        <w:tc>
          <w:tcPr>
            <w:tcW w:type="dxa" w:w="2880"/>
          </w:tcPr>
          <w:p>
            <w:r>
              <w:t>1920</w:t>
            </w:r>
          </w:p>
        </w:tc>
        <w:tc>
          <w:tcPr>
            <w:tcW w:type="dxa" w:w="2880"/>
          </w:tcPr>
          <w:p>
            <w:r>
              <w:t>Хомут трубы приёмной ГАЗон-NEXT</w:t>
            </w:r>
          </w:p>
        </w:tc>
        <w:tc>
          <w:tcPr>
            <w:tcW w:type="dxa" w:w="2880"/>
          </w:tcPr>
          <w:p>
            <w:r>
              <w:t>С3903652</w:t>
            </w:r>
          </w:p>
        </w:tc>
      </w:tr>
      <w:tr>
        <w:tc>
          <w:tcPr>
            <w:tcW w:type="dxa" w:w="2880"/>
          </w:tcPr>
          <w:p>
            <w:r>
              <w:t>1921</w:t>
            </w:r>
          </w:p>
        </w:tc>
        <w:tc>
          <w:tcPr>
            <w:tcW w:type="dxa" w:w="2880"/>
          </w:tcPr>
          <w:p>
            <w:r>
              <w:t>Цилиндр переднего тормоза левый</w:t>
            </w:r>
          </w:p>
        </w:tc>
        <w:tc>
          <w:tcPr>
            <w:tcW w:type="dxa" w:w="2880"/>
          </w:tcPr>
          <w:p>
            <w:r>
              <w:t>66-3501041</w:t>
            </w:r>
          </w:p>
        </w:tc>
      </w:tr>
      <w:tr>
        <w:tc>
          <w:tcPr>
            <w:tcW w:type="dxa" w:w="2880"/>
          </w:tcPr>
          <w:p>
            <w:r>
              <w:t>1922</w:t>
            </w:r>
          </w:p>
        </w:tc>
        <w:tc>
          <w:tcPr>
            <w:tcW w:type="dxa" w:w="2880"/>
          </w:tcPr>
          <w:p>
            <w:r>
              <w:t>Цилиндр переднего тормоза правый</w:t>
            </w:r>
          </w:p>
        </w:tc>
        <w:tc>
          <w:tcPr>
            <w:tcW w:type="dxa" w:w="2880"/>
          </w:tcPr>
          <w:p>
            <w:r>
              <w:t>66-3501040</w:t>
            </w:r>
          </w:p>
        </w:tc>
      </w:tr>
      <w:tr>
        <w:tc>
          <w:tcPr>
            <w:tcW w:type="dxa" w:w="2880"/>
          </w:tcPr>
          <w:p>
            <w:r>
              <w:t>1923</w:t>
            </w:r>
          </w:p>
        </w:tc>
        <w:tc>
          <w:tcPr>
            <w:tcW w:type="dxa" w:w="2880"/>
          </w:tcPr>
          <w:p>
            <w:r>
              <w:t>Цилиндр подъема кузова 3х штоковый (Мелитополь)</w:t>
            </w:r>
          </w:p>
        </w:tc>
        <w:tc>
          <w:tcPr>
            <w:tcW w:type="dxa" w:w="2880"/>
          </w:tcPr>
          <w:p>
            <w:r>
              <w:t>350701-8603010</w:t>
            </w:r>
          </w:p>
        </w:tc>
      </w:tr>
      <w:tr>
        <w:tc>
          <w:tcPr>
            <w:tcW w:type="dxa" w:w="2880"/>
          </w:tcPr>
          <w:p>
            <w:r>
              <w:t>1924</w:t>
            </w:r>
          </w:p>
        </w:tc>
        <w:tc>
          <w:tcPr>
            <w:tcW w:type="dxa" w:w="2880"/>
          </w:tcPr>
          <w:p>
            <w:r>
              <w:t>Цилиндр силовой ГАЗ-3308,3309 (БАГУ)</w:t>
            </w:r>
          </w:p>
        </w:tc>
        <w:tc>
          <w:tcPr>
            <w:tcW w:type="dxa" w:w="2880"/>
          </w:tcPr>
          <w:p>
            <w:r>
              <w:t>3308-3405011</w:t>
            </w:r>
          </w:p>
        </w:tc>
      </w:tr>
      <w:tr>
        <w:tc>
          <w:tcPr>
            <w:tcW w:type="dxa" w:w="2880"/>
          </w:tcPr>
          <w:p>
            <w:r>
              <w:t>1925</w:t>
            </w:r>
          </w:p>
        </w:tc>
        <w:tc>
          <w:tcPr>
            <w:tcW w:type="dxa" w:w="2880"/>
          </w:tcPr>
          <w:p>
            <w:r>
              <w:t>Цилиндр силовой ГАЗ-3308,3309,33098 (ГАЗ)</w:t>
            </w:r>
          </w:p>
        </w:tc>
        <w:tc>
          <w:tcPr>
            <w:tcW w:type="dxa" w:w="2880"/>
          </w:tcPr>
          <w:p>
            <w:r>
              <w:t>3309-3405011</w:t>
            </w:r>
          </w:p>
        </w:tc>
      </w:tr>
      <w:tr>
        <w:tc>
          <w:tcPr>
            <w:tcW w:type="dxa" w:w="2880"/>
          </w:tcPr>
          <w:p>
            <w:r>
              <w:t>1926</w:t>
            </w:r>
          </w:p>
        </w:tc>
        <w:tc>
          <w:tcPr>
            <w:tcW w:type="dxa" w:w="2880"/>
          </w:tcPr>
          <w:p>
            <w:r>
              <w:t>Цилиндр сцепления главный В-дай Некст</w:t>
            </w:r>
          </w:p>
        </w:tc>
        <w:tc>
          <w:tcPr>
            <w:tcW w:type="dxa" w:w="2880"/>
          </w:tcPr>
          <w:p>
            <w:r>
              <w:t>.L1163030102A0</w:t>
            </w:r>
          </w:p>
        </w:tc>
      </w:tr>
      <w:tr>
        <w:tc>
          <w:tcPr>
            <w:tcW w:type="dxa" w:w="2880"/>
          </w:tcPr>
          <w:p>
            <w:r>
              <w:t>1927</w:t>
            </w:r>
          </w:p>
        </w:tc>
        <w:tc>
          <w:tcPr>
            <w:tcW w:type="dxa" w:w="2880"/>
          </w:tcPr>
          <w:p>
            <w:r>
              <w:t>Цилиндр сцепления главный ГАЗ-3307-3309 66, 53 "Pravt"</w:t>
            </w:r>
          </w:p>
        </w:tc>
        <w:tc>
          <w:tcPr>
            <w:tcW w:type="dxa" w:w="2880"/>
          </w:tcPr>
          <w:p>
            <w:r>
              <w:t>66-11-1602300</w:t>
            </w:r>
          </w:p>
        </w:tc>
      </w:tr>
      <w:tr>
        <w:tc>
          <w:tcPr>
            <w:tcW w:type="dxa" w:w="2880"/>
          </w:tcPr>
          <w:p>
            <w:r>
              <w:t>1928</w:t>
            </w:r>
          </w:p>
        </w:tc>
        <w:tc>
          <w:tcPr>
            <w:tcW w:type="dxa" w:w="2880"/>
          </w:tcPr>
          <w:p>
            <w:r>
              <w:t>Цилиндр сцепления главный Газон-NEXT "Pravt"</w:t>
            </w:r>
          </w:p>
        </w:tc>
        <w:tc>
          <w:tcPr>
            <w:tcW w:type="dxa" w:w="2880"/>
          </w:tcPr>
          <w:p>
            <w:r>
              <w:t>C41R11.1602300</w:t>
            </w:r>
          </w:p>
        </w:tc>
      </w:tr>
      <w:tr>
        <w:tc>
          <w:tcPr>
            <w:tcW w:type="dxa" w:w="2880"/>
          </w:tcPr>
          <w:p>
            <w:r>
              <w:t>1929</w:t>
            </w:r>
          </w:p>
        </w:tc>
        <w:tc>
          <w:tcPr>
            <w:tcW w:type="dxa" w:w="2880"/>
          </w:tcPr>
          <w:p>
            <w:r>
              <w:t>Цилиндр сцепления главный Газон-NEXT "ГАЗ"(10т)</w:t>
            </w:r>
          </w:p>
        </w:tc>
        <w:tc>
          <w:tcPr>
            <w:tcW w:type="dxa" w:w="2880"/>
          </w:tcPr>
          <w:p>
            <w:r>
              <w:t>C41R11.1602290</w:t>
            </w:r>
          </w:p>
        </w:tc>
      </w:tr>
      <w:tr>
        <w:tc>
          <w:tcPr>
            <w:tcW w:type="dxa" w:w="2880"/>
          </w:tcPr>
          <w:p>
            <w:r>
              <w:t>1930</w:t>
            </w:r>
          </w:p>
        </w:tc>
        <w:tc>
          <w:tcPr>
            <w:tcW w:type="dxa" w:w="2880"/>
          </w:tcPr>
          <w:p>
            <w:r>
              <w:t>Цилиндр сцепления главный Газон-NEXT (10т)(ПАЗ Вектор)</w:t>
            </w:r>
          </w:p>
        </w:tc>
        <w:tc>
          <w:tcPr>
            <w:tcW w:type="dxa" w:w="2880"/>
          </w:tcPr>
          <w:p>
            <w:r>
              <w:t>C40R13.1602290</w:t>
            </w:r>
          </w:p>
        </w:tc>
      </w:tr>
      <w:tr>
        <w:tc>
          <w:tcPr>
            <w:tcW w:type="dxa" w:w="2880"/>
          </w:tcPr>
          <w:p>
            <w:r>
              <w:t>1931</w:t>
            </w:r>
          </w:p>
        </w:tc>
        <w:tc>
          <w:tcPr>
            <w:tcW w:type="dxa" w:w="2880"/>
          </w:tcPr>
          <w:p>
            <w:r>
              <w:t>Цилиндр сцепления рабочий ГАЗ-3306 3309 4301 (ГАЗ)</w:t>
            </w:r>
          </w:p>
        </w:tc>
        <w:tc>
          <w:tcPr>
            <w:tcW w:type="dxa" w:w="2880"/>
          </w:tcPr>
          <w:p>
            <w:r>
              <w:t>4301-1602510</w:t>
            </w:r>
          </w:p>
        </w:tc>
      </w:tr>
      <w:tr>
        <w:tc>
          <w:tcPr>
            <w:tcW w:type="dxa" w:w="2880"/>
          </w:tcPr>
          <w:p>
            <w:r>
              <w:t>1932</w:t>
            </w:r>
          </w:p>
        </w:tc>
        <w:tc>
          <w:tcPr>
            <w:tcW w:type="dxa" w:w="2880"/>
          </w:tcPr>
          <w:p>
            <w:r>
              <w:t>Цилиндр сцепления рабочий ГАЗ-53,3307,ПАЗ-3205 "MP"</w:t>
            </w:r>
          </w:p>
        </w:tc>
        <w:tc>
          <w:tcPr>
            <w:tcW w:type="dxa" w:w="2880"/>
          </w:tcPr>
          <w:p>
            <w:r>
              <w:t>66-01-1602511-10</w:t>
            </w:r>
          </w:p>
        </w:tc>
      </w:tr>
      <w:tr>
        <w:tc>
          <w:tcPr>
            <w:tcW w:type="dxa" w:w="2880"/>
          </w:tcPr>
          <w:p>
            <w:r>
              <w:t>1933</w:t>
            </w:r>
          </w:p>
        </w:tc>
        <w:tc>
          <w:tcPr>
            <w:tcW w:type="dxa" w:w="2880"/>
          </w:tcPr>
          <w:p>
            <w:r>
              <w:t>Цилиндр сцепления рабочий ГАЗ-53,3307,ПАЗ-3205 (ГАЗ)</w:t>
            </w:r>
          </w:p>
        </w:tc>
        <w:tc>
          <w:tcPr>
            <w:tcW w:type="dxa" w:w="2880"/>
          </w:tcPr>
          <w:p>
            <w:r>
              <w:t>3307-1602510</w:t>
            </w:r>
          </w:p>
        </w:tc>
      </w:tr>
      <w:tr>
        <w:tc>
          <w:tcPr>
            <w:tcW w:type="dxa" w:w="2880"/>
          </w:tcPr>
          <w:p>
            <w:r>
              <w:t>1934</w:t>
            </w:r>
          </w:p>
        </w:tc>
        <w:tc>
          <w:tcPr>
            <w:tcW w:type="dxa" w:w="2880"/>
          </w:tcPr>
          <w:p>
            <w:r>
              <w:t>Цилиндр сцепления рабочий Газон-NEXT "PRAVT"</w:t>
            </w:r>
          </w:p>
        </w:tc>
        <w:tc>
          <w:tcPr>
            <w:tcW w:type="dxa" w:w="2880"/>
          </w:tcPr>
          <w:p>
            <w:r>
              <w:t>C41R11.1602750</w:t>
            </w:r>
          </w:p>
        </w:tc>
      </w:tr>
      <w:tr>
        <w:tc>
          <w:tcPr>
            <w:tcW w:type="dxa" w:w="2880"/>
          </w:tcPr>
          <w:p>
            <w:r>
              <w:t>1935</w:t>
            </w:r>
          </w:p>
        </w:tc>
        <w:tc>
          <w:tcPr>
            <w:tcW w:type="dxa" w:w="2880"/>
          </w:tcPr>
          <w:p>
            <w:r>
              <w:t>Цилиндр тормозной главный Газ-3307,53 (без бачка)</w:t>
            </w:r>
          </w:p>
        </w:tc>
        <w:tc>
          <w:tcPr>
            <w:tcW w:type="dxa" w:w="2880"/>
          </w:tcPr>
          <w:p>
            <w:r>
              <w:t>53-11-3505211-01</w:t>
            </w:r>
          </w:p>
        </w:tc>
      </w:tr>
      <w:tr>
        <w:tc>
          <w:tcPr>
            <w:tcW w:type="dxa" w:w="2880"/>
          </w:tcPr>
          <w:p>
            <w:r>
              <w:t>1936</w:t>
            </w:r>
          </w:p>
        </w:tc>
        <w:tc>
          <w:tcPr>
            <w:tcW w:type="dxa" w:w="2880"/>
          </w:tcPr>
          <w:p>
            <w:r>
              <w:t>Цилиндр тормозной главный Газ-3309 с АБС (ГАЗ)</w:t>
            </w:r>
          </w:p>
        </w:tc>
        <w:tc>
          <w:tcPr>
            <w:tcW w:type="dxa" w:w="2880"/>
          </w:tcPr>
          <w:p>
            <w:r>
              <w:t>3309-3505010</w:t>
            </w:r>
          </w:p>
        </w:tc>
      </w:tr>
      <w:tr>
        <w:tc>
          <w:tcPr>
            <w:tcW w:type="dxa" w:w="2880"/>
          </w:tcPr>
          <w:p>
            <w:r>
              <w:t>1937</w:t>
            </w:r>
          </w:p>
        </w:tc>
        <w:tc>
          <w:tcPr>
            <w:tcW w:type="dxa" w:w="2880"/>
          </w:tcPr>
          <w:p>
            <w:r>
              <w:t>Цилиндр тормозной главный Газ-53 (утюг)</w:t>
            </w:r>
          </w:p>
        </w:tc>
        <w:tc>
          <w:tcPr>
            <w:tcW w:type="dxa" w:w="2880"/>
          </w:tcPr>
          <w:p>
            <w:r>
              <w:t>51-3505010</w:t>
            </w:r>
          </w:p>
        </w:tc>
      </w:tr>
      <w:tr>
        <w:tc>
          <w:tcPr>
            <w:tcW w:type="dxa" w:w="2880"/>
          </w:tcPr>
          <w:p>
            <w:r>
              <w:t>1938</w:t>
            </w:r>
          </w:p>
        </w:tc>
        <w:tc>
          <w:tcPr>
            <w:tcW w:type="dxa" w:w="2880"/>
          </w:tcPr>
          <w:p>
            <w:r>
              <w:t>Цилиндр тормозной главный ГАЗ-66 с/о</w:t>
            </w:r>
          </w:p>
        </w:tc>
        <w:tc>
          <w:tcPr>
            <w:tcW w:type="dxa" w:w="2880"/>
          </w:tcPr>
          <w:p>
            <w:r>
              <w:t>66-3505210</w:t>
            </w:r>
          </w:p>
        </w:tc>
      </w:tr>
      <w:tr>
        <w:tc>
          <w:tcPr>
            <w:tcW w:type="dxa" w:w="2880"/>
          </w:tcPr>
          <w:p>
            <w:r>
              <w:t>1939</w:t>
            </w:r>
          </w:p>
        </w:tc>
        <w:tc>
          <w:tcPr>
            <w:tcW w:type="dxa" w:w="2880"/>
          </w:tcPr>
          <w:p>
            <w:r>
              <w:t>Цилиндр тормозной главный ГАЗ-66 с/обр</w:t>
            </w:r>
          </w:p>
        </w:tc>
        <w:tc>
          <w:tcPr>
            <w:tcW w:type="dxa" w:w="2880"/>
          </w:tcPr>
          <w:p>
            <w:r>
              <w:t>66-3505010</w:t>
            </w:r>
          </w:p>
        </w:tc>
      </w:tr>
      <w:tr>
        <w:tc>
          <w:tcPr>
            <w:tcW w:type="dxa" w:w="2880"/>
          </w:tcPr>
          <w:p>
            <w:r>
              <w:t>1940</w:t>
            </w:r>
          </w:p>
        </w:tc>
        <w:tc>
          <w:tcPr>
            <w:tcW w:type="dxa" w:w="2880"/>
          </w:tcPr>
          <w:p>
            <w:r>
              <w:t>Цилиндр тормозной главный Газ-66,3307,3306,3309 "PRAVT" с бачком</w:t>
            </w:r>
          </w:p>
        </w:tc>
        <w:tc>
          <w:tcPr>
            <w:tcW w:type="dxa" w:w="2880"/>
          </w:tcPr>
          <w:p>
            <w:r>
              <w:t>66-11-3505211-1</w:t>
            </w:r>
          </w:p>
        </w:tc>
      </w:tr>
      <w:tr>
        <w:tc>
          <w:tcPr>
            <w:tcW w:type="dxa" w:w="2880"/>
          </w:tcPr>
          <w:p>
            <w:r>
              <w:t>1941</w:t>
            </w:r>
          </w:p>
        </w:tc>
        <w:tc>
          <w:tcPr>
            <w:tcW w:type="dxa" w:w="2880"/>
          </w:tcPr>
          <w:p>
            <w:r>
              <w:t>Цилиндр тормозной задний ГАЗ-3307-4301 ПАЗ 53 (ГАЗ)</w:t>
            </w:r>
          </w:p>
        </w:tc>
        <w:tc>
          <w:tcPr>
            <w:tcW w:type="dxa" w:w="2880"/>
          </w:tcPr>
          <w:p>
            <w:r>
              <w:t>4301-3502040</w:t>
            </w:r>
          </w:p>
        </w:tc>
      </w:tr>
      <w:tr>
        <w:tc>
          <w:tcPr>
            <w:tcW w:type="dxa" w:w="2880"/>
          </w:tcPr>
          <w:p>
            <w:r>
              <w:t>1942</w:t>
            </w:r>
          </w:p>
        </w:tc>
        <w:tc>
          <w:tcPr>
            <w:tcW w:type="dxa" w:w="2880"/>
          </w:tcPr>
          <w:p>
            <w:r>
              <w:t>Цилиндр тормозной задний ГАЗ-3309 с АбС ГАЗ</w:t>
            </w:r>
          </w:p>
        </w:tc>
        <w:tc>
          <w:tcPr>
            <w:tcW w:type="dxa" w:w="2880"/>
          </w:tcPr>
          <w:p>
            <w:r>
              <w:t>3309-3502340-01</w:t>
            </w:r>
          </w:p>
        </w:tc>
      </w:tr>
      <w:tr>
        <w:tc>
          <w:tcPr>
            <w:tcW w:type="dxa" w:w="2880"/>
          </w:tcPr>
          <w:p>
            <w:r>
              <w:t>1943</w:t>
            </w:r>
          </w:p>
        </w:tc>
        <w:tc>
          <w:tcPr>
            <w:tcW w:type="dxa" w:w="2880"/>
          </w:tcPr>
          <w:p>
            <w:r>
              <w:t>Цилиндр тормозной задний ГАЗ-3309 с АбС МП</w:t>
            </w:r>
          </w:p>
        </w:tc>
        <w:tc>
          <w:tcPr>
            <w:tcW w:type="dxa" w:w="2880"/>
          </w:tcPr>
          <w:p>
            <w:r>
              <w:t>3309-3502340</w:t>
            </w:r>
          </w:p>
        </w:tc>
      </w:tr>
      <w:tr>
        <w:tc>
          <w:tcPr>
            <w:tcW w:type="dxa" w:w="2880"/>
          </w:tcPr>
          <w:p>
            <w:r>
              <w:t>1944</w:t>
            </w:r>
          </w:p>
        </w:tc>
        <w:tc>
          <w:tcPr>
            <w:tcW w:type="dxa" w:w="2880"/>
          </w:tcPr>
          <w:p>
            <w:r>
              <w:t>Цилиндр тормозной передний</w:t>
            </w:r>
          </w:p>
        </w:tc>
        <w:tc>
          <w:tcPr>
            <w:tcW w:type="dxa" w:w="2880"/>
          </w:tcPr>
          <w:p>
            <w:r>
              <w:t>3309-3501340</w:t>
            </w:r>
          </w:p>
        </w:tc>
      </w:tr>
      <w:tr>
        <w:tc>
          <w:tcPr>
            <w:tcW w:type="dxa" w:w="2880"/>
          </w:tcPr>
          <w:p>
            <w:r>
              <w:t>1945</w:t>
            </w:r>
          </w:p>
        </w:tc>
        <w:tc>
          <w:tcPr>
            <w:tcW w:type="dxa" w:w="2880"/>
          </w:tcPr>
          <w:p>
            <w:r>
              <w:t>Цилиндр тормозной передний ГАЗ-3307-4301 53 (66задний) (ГАЗ)</w:t>
            </w:r>
          </w:p>
        </w:tc>
        <w:tc>
          <w:tcPr>
            <w:tcW w:type="dxa" w:w="2880"/>
          </w:tcPr>
          <w:p>
            <w:r>
              <w:t>4301-3501040</w:t>
            </w:r>
          </w:p>
        </w:tc>
      </w:tr>
      <w:tr>
        <w:tc>
          <w:tcPr>
            <w:tcW w:type="dxa" w:w="2880"/>
          </w:tcPr>
          <w:p>
            <w:r>
              <w:t>1946</w:t>
            </w:r>
          </w:p>
        </w:tc>
        <w:tc>
          <w:tcPr>
            <w:tcW w:type="dxa" w:w="2880"/>
          </w:tcPr>
          <w:p>
            <w:r>
              <w:t>Цилиндр тормозной передний ГАЗ-3309 с АбС</w:t>
            </w:r>
          </w:p>
        </w:tc>
        <w:tc>
          <w:tcPr>
            <w:tcW w:type="dxa" w:w="2880"/>
          </w:tcPr>
          <w:p>
            <w:r>
              <w:t>3309-3501340-01</w:t>
            </w:r>
          </w:p>
        </w:tc>
      </w:tr>
      <w:tr>
        <w:tc>
          <w:tcPr>
            <w:tcW w:type="dxa" w:w="2880"/>
          </w:tcPr>
          <w:p>
            <w:r>
              <w:t>1947</w:t>
            </w:r>
          </w:p>
        </w:tc>
        <w:tc>
          <w:tcPr>
            <w:tcW w:type="dxa" w:w="2880"/>
          </w:tcPr>
          <w:p>
            <w:r>
              <w:t>Цилиндр тормозной передний ГАЗ-3309 с АбС МП</w:t>
            </w:r>
          </w:p>
        </w:tc>
        <w:tc>
          <w:tcPr>
            <w:tcW w:type="dxa" w:w="2880"/>
          </w:tcPr>
          <w:p>
            <w:r>
              <w:t>3309-3501340-41</w:t>
            </w:r>
          </w:p>
        </w:tc>
      </w:tr>
      <w:tr>
        <w:tc>
          <w:tcPr>
            <w:tcW w:type="dxa" w:w="2880"/>
          </w:tcPr>
          <w:p>
            <w:r>
              <w:t>1948</w:t>
            </w:r>
          </w:p>
        </w:tc>
        <w:tc>
          <w:tcPr>
            <w:tcW w:type="dxa" w:w="2880"/>
          </w:tcPr>
          <w:p>
            <w:r>
              <w:t>Цилиндр тормозной передний ГАЗ-52</w:t>
            </w:r>
          </w:p>
        </w:tc>
        <w:tc>
          <w:tcPr>
            <w:tcW w:type="dxa" w:w="2880"/>
          </w:tcPr>
          <w:p>
            <w:r>
              <w:t>52-13</w:t>
            </w:r>
          </w:p>
        </w:tc>
      </w:tr>
      <w:tr>
        <w:tc>
          <w:tcPr>
            <w:tcW w:type="dxa" w:w="2880"/>
          </w:tcPr>
          <w:p>
            <w:r>
              <w:t>1949</w:t>
            </w:r>
          </w:p>
        </w:tc>
        <w:tc>
          <w:tcPr>
            <w:tcW w:type="dxa" w:w="2880"/>
          </w:tcPr>
          <w:p>
            <w:r>
              <w:t>ЦПС  Центр. перекл. освешения ст/о Газель</w:t>
            </w:r>
          </w:p>
        </w:tc>
        <w:tc>
          <w:tcPr>
            <w:tcW w:type="dxa" w:w="2880"/>
          </w:tcPr>
          <w:p>
            <w:r>
              <w:t>41.3709</w:t>
            </w:r>
          </w:p>
        </w:tc>
      </w:tr>
      <w:tr>
        <w:tc>
          <w:tcPr>
            <w:tcW w:type="dxa" w:w="2880"/>
          </w:tcPr>
          <w:p>
            <w:r>
              <w:t>1950</w:t>
            </w:r>
          </w:p>
        </w:tc>
        <w:tc>
          <w:tcPr>
            <w:tcW w:type="dxa" w:w="2880"/>
          </w:tcPr>
          <w:p>
            <w:r>
              <w:t>ЦПС ГАЗ-2217,3302,3307,3309(ГАЗ)</w:t>
            </w:r>
          </w:p>
        </w:tc>
        <w:tc>
          <w:tcPr>
            <w:tcW w:type="dxa" w:w="2880"/>
          </w:tcPr>
          <w:p>
            <w:r>
              <w:t>53.3709</w:t>
            </w:r>
          </w:p>
        </w:tc>
      </w:tr>
      <w:tr>
        <w:tc>
          <w:tcPr>
            <w:tcW w:type="dxa" w:w="2880"/>
          </w:tcPr>
          <w:p>
            <w:r>
              <w:t>1951</w:t>
            </w:r>
          </w:p>
        </w:tc>
        <w:tc>
          <w:tcPr>
            <w:tcW w:type="dxa" w:w="2880"/>
          </w:tcPr>
          <w:p>
            <w:r>
              <w:t>ЦПС ГАЗ-53,3307,3302 (ГАЗ)</w:t>
            </w:r>
          </w:p>
        </w:tc>
        <w:tc>
          <w:tcPr>
            <w:tcW w:type="dxa" w:w="2880"/>
          </w:tcPr>
          <w:p>
            <w:r>
              <w:t>531.3709000</w:t>
            </w:r>
          </w:p>
        </w:tc>
      </w:tr>
      <w:tr>
        <w:tc>
          <w:tcPr>
            <w:tcW w:type="dxa" w:w="2880"/>
          </w:tcPr>
          <w:p>
            <w:r>
              <w:t>1952</w:t>
            </w:r>
          </w:p>
        </w:tc>
        <w:tc>
          <w:tcPr>
            <w:tcW w:type="dxa" w:w="2880"/>
          </w:tcPr>
          <w:p>
            <w:r>
              <w:t>ЦПС ГАЗель</w:t>
            </w:r>
          </w:p>
        </w:tc>
        <w:tc>
          <w:tcPr>
            <w:tcW w:type="dxa" w:w="2880"/>
          </w:tcPr>
          <w:p>
            <w:r>
              <w:t>2003.3769</w:t>
            </w:r>
          </w:p>
        </w:tc>
      </w:tr>
      <w:tr>
        <w:tc>
          <w:tcPr>
            <w:tcW w:type="dxa" w:w="2880"/>
          </w:tcPr>
          <w:p>
            <w:r>
              <w:t>1953</w:t>
            </w:r>
          </w:p>
        </w:tc>
        <w:tc>
          <w:tcPr>
            <w:tcW w:type="dxa" w:w="2880"/>
          </w:tcPr>
          <w:p>
            <w:r>
              <w:t>ЦПС ПАЗ-3205,ЗИЛ,УАЗ,ИЖ, ГАЗ-53, (ГАЗ)</w:t>
            </w:r>
          </w:p>
        </w:tc>
        <w:tc>
          <w:tcPr>
            <w:tcW w:type="dxa" w:w="2880"/>
          </w:tcPr>
          <w:p>
            <w:r>
              <w:t>П38</w:t>
            </w:r>
          </w:p>
        </w:tc>
      </w:tr>
      <w:tr>
        <w:tc>
          <w:tcPr>
            <w:tcW w:type="dxa" w:w="2880"/>
          </w:tcPr>
          <w:p>
            <w:r>
              <w:t>1954</w:t>
            </w:r>
          </w:p>
        </w:tc>
        <w:tc>
          <w:tcPr>
            <w:tcW w:type="dxa" w:w="2880"/>
          </w:tcPr>
          <w:p>
            <w:r>
              <w:t>ЦПС ПАЗ-3205,УАЗ-3741,66 (ГАЗ)</w:t>
            </w:r>
          </w:p>
        </w:tc>
        <w:tc>
          <w:tcPr>
            <w:tcW w:type="dxa" w:w="2880"/>
          </w:tcPr>
          <w:p>
            <w:r>
              <w:t>П-312</w:t>
            </w:r>
          </w:p>
        </w:tc>
      </w:tr>
      <w:tr>
        <w:tc>
          <w:tcPr>
            <w:tcW w:type="dxa" w:w="2880"/>
          </w:tcPr>
          <w:p>
            <w:r>
              <w:t>1955</w:t>
            </w:r>
          </w:p>
        </w:tc>
        <w:tc>
          <w:tcPr>
            <w:tcW w:type="dxa" w:w="2880"/>
          </w:tcPr>
          <w:p>
            <w:r>
              <w:t>ЦПС УАЗ,ГАЗ,ПАЗ,МАЗ,ТРАКТОР</w:t>
            </w:r>
          </w:p>
        </w:tc>
        <w:tc>
          <w:tcPr>
            <w:tcW w:type="dxa" w:w="2880"/>
          </w:tcPr>
          <w:p>
            <w:r>
              <w:t>П</w:t>
            </w:r>
          </w:p>
        </w:tc>
      </w:tr>
      <w:tr>
        <w:tc>
          <w:tcPr>
            <w:tcW w:type="dxa" w:w="2880"/>
          </w:tcPr>
          <w:p>
            <w:r>
              <w:t>1956</w:t>
            </w:r>
          </w:p>
        </w:tc>
        <w:tc>
          <w:tcPr>
            <w:tcW w:type="dxa" w:w="2880"/>
          </w:tcPr>
          <w:p>
            <w:r>
              <w:t>ЦПС Центр. перекл. освешения н/о Газель</w:t>
            </w:r>
          </w:p>
        </w:tc>
        <w:tc>
          <w:tcPr>
            <w:tcW w:type="dxa" w:w="2880"/>
          </w:tcPr>
          <w:p>
            <w:r>
              <w:t>311.3709608</w:t>
            </w:r>
          </w:p>
        </w:tc>
      </w:tr>
      <w:tr>
        <w:tc>
          <w:tcPr>
            <w:tcW w:type="dxa" w:w="2880"/>
          </w:tcPr>
          <w:p>
            <w:r>
              <w:t>1957</w:t>
            </w:r>
          </w:p>
        </w:tc>
        <w:tc>
          <w:tcPr>
            <w:tcW w:type="dxa" w:w="2880"/>
          </w:tcPr>
          <w:p>
            <w:r>
              <w:t>Шайба гайки фланца вторичного вала ГАЗ-3007,3308,3309,Валдай "ГАЗ"</w:t>
            </w:r>
          </w:p>
        </w:tc>
        <w:tc>
          <w:tcPr>
            <w:tcW w:type="dxa" w:w="2880"/>
          </w:tcPr>
          <w:p>
            <w:r>
              <w:t>53-1701242</w:t>
            </w:r>
          </w:p>
        </w:tc>
      </w:tr>
      <w:tr>
        <w:tc>
          <w:tcPr>
            <w:tcW w:type="dxa" w:w="2880"/>
          </w:tcPr>
          <w:p>
            <w:r>
              <w:t>1958</w:t>
            </w:r>
          </w:p>
        </w:tc>
        <w:tc>
          <w:tcPr>
            <w:tcW w:type="dxa" w:w="2880"/>
          </w:tcPr>
          <w:p>
            <w:r>
              <w:t>Шайба гайки фланца ГАЗон-NEXT</w:t>
            </w:r>
          </w:p>
        </w:tc>
        <w:tc>
          <w:tcPr>
            <w:tcW w:type="dxa" w:w="2880"/>
          </w:tcPr>
          <w:p>
            <w:r>
              <w:t>4301-1701248</w:t>
            </w:r>
          </w:p>
        </w:tc>
      </w:tr>
      <w:tr>
        <w:tc>
          <w:tcPr>
            <w:tcW w:type="dxa" w:w="2880"/>
          </w:tcPr>
          <w:p>
            <w:r>
              <w:t>1959</w:t>
            </w:r>
          </w:p>
        </w:tc>
        <w:tc>
          <w:tcPr>
            <w:tcW w:type="dxa" w:w="2880"/>
          </w:tcPr>
          <w:p>
            <w:r>
              <w:t>Шайба ГБЦ Газ-52.Уаз</w:t>
            </w:r>
          </w:p>
        </w:tc>
        <w:tc>
          <w:tcPr>
            <w:tcW w:type="dxa" w:w="2880"/>
          </w:tcPr>
          <w:p>
            <w:r>
              <w:t>293334</w:t>
            </w:r>
          </w:p>
        </w:tc>
      </w:tr>
      <w:tr>
        <w:tc>
          <w:tcPr>
            <w:tcW w:type="dxa" w:w="2880"/>
          </w:tcPr>
          <w:p>
            <w:r>
              <w:t>1960</w:t>
            </w:r>
          </w:p>
        </w:tc>
        <w:tc>
          <w:tcPr>
            <w:tcW w:type="dxa" w:w="2880"/>
          </w:tcPr>
          <w:p>
            <w:r>
              <w:t>Шайба ГБЦ дв. 402</w:t>
            </w:r>
          </w:p>
        </w:tc>
        <w:tc>
          <w:tcPr>
            <w:tcW w:type="dxa" w:w="2880"/>
          </w:tcPr>
          <w:p>
            <w:r>
              <w:t>293370-5</w:t>
            </w:r>
          </w:p>
        </w:tc>
      </w:tr>
      <w:tr>
        <w:tc>
          <w:tcPr>
            <w:tcW w:type="dxa" w:w="2880"/>
          </w:tcPr>
          <w:p>
            <w:r>
              <w:t>1961</w:t>
            </w:r>
          </w:p>
        </w:tc>
        <w:tc>
          <w:tcPr>
            <w:tcW w:type="dxa" w:w="2880"/>
          </w:tcPr>
          <w:p>
            <w:r>
              <w:t>Шайба клапанной крышки ГАЗ-53</w:t>
            </w:r>
          </w:p>
        </w:tc>
        <w:tc>
          <w:tcPr>
            <w:tcW w:type="dxa" w:w="2880"/>
          </w:tcPr>
          <w:p>
            <w:r>
              <w:t>13-1007244-11</w:t>
            </w:r>
          </w:p>
        </w:tc>
      </w:tr>
      <w:tr>
        <w:tc>
          <w:tcPr>
            <w:tcW w:type="dxa" w:w="2880"/>
          </w:tcPr>
          <w:p>
            <w:r>
              <w:t>1962</w:t>
            </w:r>
          </w:p>
        </w:tc>
        <w:tc>
          <w:tcPr>
            <w:tcW w:type="dxa" w:w="2880"/>
          </w:tcPr>
          <w:p>
            <w:r>
              <w:t>Шайба опорная сателитов ГАЗ-53</w:t>
            </w:r>
          </w:p>
        </w:tc>
        <w:tc>
          <w:tcPr>
            <w:tcW w:type="dxa" w:w="2880"/>
          </w:tcPr>
          <w:p>
            <w:r>
              <w:t>53-2403058</w:t>
            </w:r>
          </w:p>
        </w:tc>
      </w:tr>
      <w:tr>
        <w:tc>
          <w:tcPr>
            <w:tcW w:type="dxa" w:w="2880"/>
          </w:tcPr>
          <w:p>
            <w:r>
              <w:t>1963</w:t>
            </w:r>
          </w:p>
        </w:tc>
        <w:tc>
          <w:tcPr>
            <w:tcW w:type="dxa" w:w="2880"/>
          </w:tcPr>
          <w:p>
            <w:r>
              <w:t>Шайба опорная шестерни полуоси Газ-53,3307,3309,3308,Валдай.</w:t>
            </w:r>
          </w:p>
        </w:tc>
        <w:tc>
          <w:tcPr>
            <w:tcW w:type="dxa" w:w="2880"/>
          </w:tcPr>
          <w:p>
            <w:r>
              <w:t>53-2403030</w:t>
            </w:r>
          </w:p>
        </w:tc>
      </w:tr>
      <w:tr>
        <w:tc>
          <w:tcPr>
            <w:tcW w:type="dxa" w:w="2880"/>
          </w:tcPr>
          <w:p>
            <w:r>
              <w:t>1964</w:t>
            </w:r>
          </w:p>
        </w:tc>
        <w:tc>
          <w:tcPr>
            <w:tcW w:type="dxa" w:w="2880"/>
          </w:tcPr>
          <w:p>
            <w:r>
              <w:t>Шайба осевого смещения с двумя усами дв.402 511 513 523 УАЗ ЗМЗ</w:t>
            </w:r>
          </w:p>
        </w:tc>
        <w:tc>
          <w:tcPr>
            <w:tcW w:type="dxa" w:w="2880"/>
          </w:tcPr>
          <w:p>
            <w:r>
              <w:t>4021-1005183-02</w:t>
            </w:r>
          </w:p>
        </w:tc>
      </w:tr>
      <w:tr>
        <w:tc>
          <w:tcPr>
            <w:tcW w:type="dxa" w:w="2880"/>
          </w:tcPr>
          <w:p>
            <w:r>
              <w:t>1965</w:t>
            </w:r>
          </w:p>
        </w:tc>
        <w:tc>
          <w:tcPr>
            <w:tcW w:type="dxa" w:w="2880"/>
          </w:tcPr>
          <w:p>
            <w:r>
              <w:t>Шайба осевого смещения с одним усом дв.402 Волга Газель УАЗ ЗМЗ</w:t>
            </w:r>
          </w:p>
        </w:tc>
        <w:tc>
          <w:tcPr>
            <w:tcW w:type="dxa" w:w="2880"/>
          </w:tcPr>
          <w:p>
            <w:r>
              <w:t>4021-1005184-02</w:t>
            </w:r>
          </w:p>
        </w:tc>
      </w:tr>
      <w:tr>
        <w:tc>
          <w:tcPr>
            <w:tcW w:type="dxa" w:w="2880"/>
          </w:tcPr>
          <w:p>
            <w:r>
              <w:t>1966</w:t>
            </w:r>
          </w:p>
        </w:tc>
        <w:tc>
          <w:tcPr>
            <w:tcW w:type="dxa" w:w="2880"/>
          </w:tcPr>
          <w:p>
            <w:r>
              <w:t>Шайба осевого смещения с одним усом дв.511 513 523 ЗМЗ</w:t>
            </w:r>
          </w:p>
        </w:tc>
        <w:tc>
          <w:tcPr>
            <w:tcW w:type="dxa" w:w="2880"/>
          </w:tcPr>
          <w:p>
            <w:r>
              <w:t>13-1005184</w:t>
            </w:r>
          </w:p>
        </w:tc>
      </w:tr>
      <w:tr>
        <w:tc>
          <w:tcPr>
            <w:tcW w:type="dxa" w:w="2880"/>
          </w:tcPr>
          <w:p>
            <w:r>
              <w:t>1967</w:t>
            </w:r>
          </w:p>
        </w:tc>
        <w:tc>
          <w:tcPr>
            <w:tcW w:type="dxa" w:w="2880"/>
          </w:tcPr>
          <w:p>
            <w:r>
              <w:t>Шайба переднего подшипника вторичного вала ГАЗон-NEXT</w:t>
            </w:r>
          </w:p>
        </w:tc>
        <w:tc>
          <w:tcPr>
            <w:tcW w:type="dxa" w:w="2880"/>
          </w:tcPr>
          <w:p>
            <w:r>
              <w:t>C41R11-1701132</w:t>
            </w:r>
          </w:p>
        </w:tc>
      </w:tr>
      <w:tr>
        <w:tc>
          <w:tcPr>
            <w:tcW w:type="dxa" w:w="2880"/>
          </w:tcPr>
          <w:p>
            <w:r>
              <w:t>1968</w:t>
            </w:r>
          </w:p>
        </w:tc>
        <w:tc>
          <w:tcPr>
            <w:tcW w:type="dxa" w:w="2880"/>
          </w:tcPr>
          <w:p>
            <w:r>
              <w:t>Шайба подушки цилиндра гидроусилителя руля ГАЗ-3308,66</w:t>
            </w:r>
          </w:p>
        </w:tc>
        <w:tc>
          <w:tcPr>
            <w:tcW w:type="dxa" w:w="2880"/>
          </w:tcPr>
          <w:p>
            <w:r>
              <w:t>66-3405201</w:t>
            </w:r>
          </w:p>
        </w:tc>
      </w:tr>
      <w:tr>
        <w:tc>
          <w:tcPr>
            <w:tcW w:type="dxa" w:w="2880"/>
          </w:tcPr>
          <w:p>
            <w:r>
              <w:t>1969</w:t>
            </w:r>
          </w:p>
        </w:tc>
        <w:tc>
          <w:tcPr>
            <w:tcW w:type="dxa" w:w="2880"/>
          </w:tcPr>
          <w:p>
            <w:r>
              <w:t>Шайба подшип.передней ступицы ГАЗ-53</w:t>
            </w:r>
          </w:p>
        </w:tc>
        <w:tc>
          <w:tcPr>
            <w:tcW w:type="dxa" w:w="2880"/>
          </w:tcPr>
          <w:p>
            <w:r>
              <w:t>51-3103030</w:t>
            </w:r>
          </w:p>
        </w:tc>
      </w:tr>
      <w:tr>
        <w:tc>
          <w:tcPr>
            <w:tcW w:type="dxa" w:w="2880"/>
          </w:tcPr>
          <w:p>
            <w:r>
              <w:t>1970</w:t>
            </w:r>
          </w:p>
        </w:tc>
        <w:tc>
          <w:tcPr>
            <w:tcW w:type="dxa" w:w="2880"/>
          </w:tcPr>
          <w:p>
            <w:r>
              <w:t>Шайба подшипника вала вторичного ГАЗ-3309,3310,ВАЛДАЙ</w:t>
            </w:r>
          </w:p>
        </w:tc>
        <w:tc>
          <w:tcPr>
            <w:tcW w:type="dxa" w:w="2880"/>
          </w:tcPr>
          <w:p>
            <w:r>
              <w:t>33104-1701132</w:t>
            </w:r>
          </w:p>
        </w:tc>
      </w:tr>
      <w:tr>
        <w:tc>
          <w:tcPr>
            <w:tcW w:type="dxa" w:w="2880"/>
          </w:tcPr>
          <w:p>
            <w:r>
              <w:t>1971</w:t>
            </w:r>
          </w:p>
        </w:tc>
        <w:tc>
          <w:tcPr>
            <w:tcW w:type="dxa" w:w="2880"/>
          </w:tcPr>
          <w:p>
            <w:r>
              <w:t>Шайба пружинная вторичного вала ГАЗ-33081,3309,3310,ВАЛДАЙ синхр. 4,5 передач</w:t>
            </w:r>
          </w:p>
        </w:tc>
        <w:tc>
          <w:tcPr>
            <w:tcW w:type="dxa" w:w="2880"/>
          </w:tcPr>
          <w:p>
            <w:r>
              <w:t>3309-1701115</w:t>
            </w:r>
          </w:p>
        </w:tc>
      </w:tr>
      <w:tr>
        <w:tc>
          <w:tcPr>
            <w:tcW w:type="dxa" w:w="2880"/>
          </w:tcPr>
          <w:p>
            <w:r>
              <w:t>1972</w:t>
            </w:r>
          </w:p>
        </w:tc>
        <w:tc>
          <w:tcPr>
            <w:tcW w:type="dxa" w:w="2880"/>
          </w:tcPr>
          <w:p>
            <w:r>
              <w:t>Шайба пружинная коническая вилок КПП 5-ст.3309 ГАЗон-NEXT</w:t>
            </w:r>
          </w:p>
        </w:tc>
        <w:tc>
          <w:tcPr>
            <w:tcW w:type="dxa" w:w="2880"/>
          </w:tcPr>
          <w:p>
            <w:r>
              <w:t>4301-1601300</w:t>
            </w:r>
          </w:p>
        </w:tc>
      </w:tr>
      <w:tr>
        <w:tc>
          <w:tcPr>
            <w:tcW w:type="dxa" w:w="2880"/>
          </w:tcPr>
          <w:p>
            <w:r>
              <w:t>1973</w:t>
            </w:r>
          </w:p>
        </w:tc>
        <w:tc>
          <w:tcPr>
            <w:tcW w:type="dxa" w:w="2880"/>
          </w:tcPr>
          <w:p>
            <w:r>
              <w:t>Шайба пружинная шкива вентилятора "Cummins ISF 3.8 ГАЗ</w:t>
            </w:r>
          </w:p>
        </w:tc>
        <w:tc>
          <w:tcPr>
            <w:tcW w:type="dxa" w:w="2880"/>
          </w:tcPr>
          <w:p>
            <w:r>
              <w:t>4301-1601301</w:t>
            </w:r>
          </w:p>
        </w:tc>
      </w:tr>
      <w:tr>
        <w:tc>
          <w:tcPr>
            <w:tcW w:type="dxa" w:w="2880"/>
          </w:tcPr>
          <w:p>
            <w:r>
              <w:t>1974</w:t>
            </w:r>
          </w:p>
        </w:tc>
        <w:tc>
          <w:tcPr>
            <w:tcW w:type="dxa" w:w="2880"/>
          </w:tcPr>
          <w:p>
            <w:r>
              <w:t>Шайба регулировочная поворотного кулака"ВАЛДАЙ"</w:t>
            </w:r>
          </w:p>
        </w:tc>
        <w:tc>
          <w:tcPr>
            <w:tcW w:type="dxa" w:w="2880"/>
          </w:tcPr>
          <w:p>
            <w:r>
              <w:t>33104-3001022</w:t>
            </w:r>
          </w:p>
        </w:tc>
      </w:tr>
      <w:tr>
        <w:tc>
          <w:tcPr>
            <w:tcW w:type="dxa" w:w="2880"/>
          </w:tcPr>
          <w:p>
            <w:r>
              <w:t>1975</w:t>
            </w:r>
          </w:p>
        </w:tc>
        <w:tc>
          <w:tcPr>
            <w:tcW w:type="dxa" w:w="2880"/>
          </w:tcPr>
          <w:p>
            <w:r>
              <w:t>Шайба упорная подшипника ступицы переднего колеса Валдай (ГАЗ)</w:t>
            </w:r>
          </w:p>
        </w:tc>
        <w:tc>
          <w:tcPr>
            <w:tcW w:type="dxa" w:w="2880"/>
          </w:tcPr>
          <w:p>
            <w:r>
              <w:t>3310-3103030</w:t>
            </w:r>
          </w:p>
        </w:tc>
      </w:tr>
      <w:tr>
        <w:tc>
          <w:tcPr>
            <w:tcW w:type="dxa" w:w="2880"/>
          </w:tcPr>
          <w:p>
            <w:r>
              <w:t>1976</w:t>
            </w:r>
          </w:p>
        </w:tc>
        <w:tc>
          <w:tcPr>
            <w:tcW w:type="dxa" w:w="2880"/>
          </w:tcPr>
          <w:p>
            <w:r>
              <w:t>Шайба упорная сальника задней ступицы ГАЗ-53,66,3307,33081,3309,Валдай</w:t>
            </w:r>
          </w:p>
        </w:tc>
        <w:tc>
          <w:tcPr>
            <w:tcW w:type="dxa" w:w="2880"/>
          </w:tcPr>
          <w:p>
            <w:r>
              <w:t>53-3104050</w:t>
            </w:r>
          </w:p>
        </w:tc>
      </w:tr>
      <w:tr>
        <w:tc>
          <w:tcPr>
            <w:tcW w:type="dxa" w:w="2880"/>
          </w:tcPr>
          <w:p>
            <w:r>
              <w:t>1977</w:t>
            </w:r>
          </w:p>
        </w:tc>
        <w:tc>
          <w:tcPr>
            <w:tcW w:type="dxa" w:w="2880"/>
          </w:tcPr>
          <w:p>
            <w:r>
              <w:t>Шайба упорная шестерни заднего хода КПП 5-ст.3309 ГАЗон-NEXT</w:t>
            </w:r>
          </w:p>
        </w:tc>
        <w:tc>
          <w:tcPr>
            <w:tcW w:type="dxa" w:w="2880"/>
          </w:tcPr>
          <w:p>
            <w:r>
              <w:t>4301-1701091</w:t>
            </w:r>
          </w:p>
        </w:tc>
      </w:tr>
      <w:tr>
        <w:tc>
          <w:tcPr>
            <w:tcW w:type="dxa" w:w="2880"/>
          </w:tcPr>
          <w:p>
            <w:r>
              <w:t>1978</w:t>
            </w:r>
          </w:p>
        </w:tc>
        <w:tc>
          <w:tcPr>
            <w:tcW w:type="dxa" w:w="2880"/>
          </w:tcPr>
          <w:p>
            <w:r>
              <w:t>Шайба форсунки медная ГАЗ-3309, Валдай дв.245</w:t>
            </w:r>
          </w:p>
        </w:tc>
        <w:tc>
          <w:tcPr>
            <w:tcW w:type="dxa" w:w="2880"/>
          </w:tcPr>
          <w:p>
            <w:r>
              <w:t>245-1104143-СR</w:t>
            </w:r>
          </w:p>
        </w:tc>
      </w:tr>
      <w:tr>
        <w:tc>
          <w:tcPr>
            <w:tcW w:type="dxa" w:w="2880"/>
          </w:tcPr>
          <w:p>
            <w:r>
              <w:t>1979</w:t>
            </w:r>
          </w:p>
        </w:tc>
        <w:tc>
          <w:tcPr>
            <w:tcW w:type="dxa" w:w="2880"/>
          </w:tcPr>
          <w:p>
            <w:r>
              <w:t>Шайба форсунки медная ГАЗ-33106, Валдай дв.Cummins</w:t>
            </w:r>
          </w:p>
        </w:tc>
        <w:tc>
          <w:tcPr>
            <w:tcW w:type="dxa" w:w="2880"/>
          </w:tcPr>
          <w:p>
            <w:r>
              <w:t>5288374</w:t>
            </w:r>
          </w:p>
        </w:tc>
      </w:tr>
      <w:tr>
        <w:tc>
          <w:tcPr>
            <w:tcW w:type="dxa" w:w="2880"/>
          </w:tcPr>
          <w:p>
            <w:r>
              <w:t>1980</w:t>
            </w:r>
          </w:p>
        </w:tc>
        <w:tc>
          <w:tcPr>
            <w:tcW w:type="dxa" w:w="2880"/>
          </w:tcPr>
          <w:p>
            <w:r>
              <w:t>Шайба штока цилиндра гидроусилителя руля ГАЗ-3308,66</w:t>
            </w:r>
          </w:p>
        </w:tc>
        <w:tc>
          <w:tcPr>
            <w:tcW w:type="dxa" w:w="2880"/>
          </w:tcPr>
          <w:p>
            <w:r>
              <w:t>66-3405220</w:t>
            </w:r>
          </w:p>
        </w:tc>
      </w:tr>
      <w:tr>
        <w:tc>
          <w:tcPr>
            <w:tcW w:type="dxa" w:w="2880"/>
          </w:tcPr>
          <w:p>
            <w:r>
              <w:t>1981</w:t>
            </w:r>
          </w:p>
        </w:tc>
        <w:tc>
          <w:tcPr>
            <w:tcW w:type="dxa" w:w="2880"/>
          </w:tcPr>
          <w:p>
            <w:r>
              <w:t>Шарнир поворотного кулака ГАЗ 3308 правый</w:t>
            </w:r>
          </w:p>
        </w:tc>
        <w:tc>
          <w:tcPr>
            <w:tcW w:type="dxa" w:w="2880"/>
          </w:tcPr>
          <w:p>
            <w:r>
              <w:t>66-02-2304060</w:t>
            </w:r>
          </w:p>
        </w:tc>
      </w:tr>
      <w:tr>
        <w:tc>
          <w:tcPr>
            <w:tcW w:type="dxa" w:w="2880"/>
          </w:tcPr>
          <w:p>
            <w:r>
              <w:t>1982</w:t>
            </w:r>
          </w:p>
        </w:tc>
        <w:tc>
          <w:tcPr>
            <w:tcW w:type="dxa" w:w="2880"/>
          </w:tcPr>
          <w:p>
            <w:r>
              <w:t>Шарнир рулевой тяги продольной ГАЗон-NEXT</w:t>
            </w:r>
          </w:p>
        </w:tc>
        <w:tc>
          <w:tcPr>
            <w:tcW w:type="dxa" w:w="2880"/>
          </w:tcPr>
          <w:p>
            <w:r>
              <w:t>C41R11-3414029</w:t>
            </w:r>
          </w:p>
        </w:tc>
      </w:tr>
      <w:tr>
        <w:tc>
          <w:tcPr>
            <w:tcW w:type="dxa" w:w="2880"/>
          </w:tcPr>
          <w:p>
            <w:r>
              <w:t>1983</w:t>
            </w:r>
          </w:p>
        </w:tc>
        <w:tc>
          <w:tcPr>
            <w:tcW w:type="dxa" w:w="2880"/>
          </w:tcPr>
          <w:p>
            <w:r>
              <w:t>Шарнир рулевой тяги продольной ГАЗон-NEXT 10 т.</w:t>
            </w:r>
          </w:p>
        </w:tc>
        <w:tc>
          <w:tcPr>
            <w:tcW w:type="dxa" w:w="2880"/>
          </w:tcPr>
          <w:p>
            <w:r>
              <w:t>C40R13-3414029</w:t>
            </w:r>
          </w:p>
        </w:tc>
      </w:tr>
      <w:tr>
        <w:tc>
          <w:tcPr>
            <w:tcW w:type="dxa" w:w="2880"/>
          </w:tcPr>
          <w:p>
            <w:r>
              <w:t>1984</w:t>
            </w:r>
          </w:p>
        </w:tc>
        <w:tc>
          <w:tcPr>
            <w:tcW w:type="dxa" w:w="2880"/>
          </w:tcPr>
          <w:p>
            <w:r>
              <w:t>Шатун в сб.(ЯМЗ)</w:t>
            </w:r>
          </w:p>
        </w:tc>
        <w:tc>
          <w:tcPr>
            <w:tcW w:type="dxa" w:w="2880"/>
          </w:tcPr>
          <w:p>
            <w:r>
              <w:t>5340.1004045-002</w:t>
            </w:r>
          </w:p>
        </w:tc>
      </w:tr>
      <w:tr>
        <w:tc>
          <w:tcPr>
            <w:tcW w:type="dxa" w:w="2880"/>
          </w:tcPr>
          <w:p>
            <w:r>
              <w:t>1985</w:t>
            </w:r>
          </w:p>
        </w:tc>
        <w:tc>
          <w:tcPr>
            <w:tcW w:type="dxa" w:w="2880"/>
          </w:tcPr>
          <w:p>
            <w:r>
              <w:t>Шатун ГАЗ-53 3307 66,ПАЗ</w:t>
            </w:r>
          </w:p>
        </w:tc>
        <w:tc>
          <w:tcPr>
            <w:tcW w:type="dxa" w:w="2880"/>
          </w:tcPr>
          <w:p>
            <w:r>
              <w:t>66-1004045</w:t>
            </w:r>
          </w:p>
        </w:tc>
      </w:tr>
      <w:tr>
        <w:tc>
          <w:tcPr>
            <w:tcW w:type="dxa" w:w="2880"/>
          </w:tcPr>
          <w:p>
            <w:r>
              <w:t>1986</w:t>
            </w:r>
          </w:p>
        </w:tc>
        <w:tc>
          <w:tcPr>
            <w:tcW w:type="dxa" w:w="2880"/>
          </w:tcPr>
          <w:p>
            <w:r>
              <w:t>Шестерня  заднего хода промежуточная  КПП-5,ГАЗ-33081,3309,Валдай</w:t>
            </w:r>
          </w:p>
        </w:tc>
        <w:tc>
          <w:tcPr>
            <w:tcW w:type="dxa" w:w="2880"/>
          </w:tcPr>
          <w:p>
            <w:r>
              <w:t>3309-1701080</w:t>
            </w:r>
          </w:p>
        </w:tc>
      </w:tr>
      <w:tr>
        <w:tc>
          <w:tcPr>
            <w:tcW w:type="dxa" w:w="2880"/>
          </w:tcPr>
          <w:p>
            <w:r>
              <w:t>1987</w:t>
            </w:r>
          </w:p>
        </w:tc>
        <w:tc>
          <w:tcPr>
            <w:tcW w:type="dxa" w:w="2880"/>
          </w:tcPr>
          <w:p>
            <w:r>
              <w:t>Шестерня 1 пер.ГАЗ-53 3307 66 ПАЗ (Авторг)</w:t>
            </w:r>
          </w:p>
        </w:tc>
        <w:tc>
          <w:tcPr>
            <w:tcW w:type="dxa" w:w="2880"/>
          </w:tcPr>
          <w:p>
            <w:r>
              <w:t>52-1701110-31</w:t>
            </w:r>
          </w:p>
        </w:tc>
      </w:tr>
      <w:tr>
        <w:tc>
          <w:tcPr>
            <w:tcW w:type="dxa" w:w="2880"/>
          </w:tcPr>
          <w:p>
            <w:r>
              <w:t>1988</w:t>
            </w:r>
          </w:p>
        </w:tc>
        <w:tc>
          <w:tcPr>
            <w:tcW w:type="dxa" w:w="2880"/>
          </w:tcPr>
          <w:p>
            <w:r>
              <w:t>Шестерня 1-передачи КПП-5,ГАЗ-33081,3309,Валдай</w:t>
            </w:r>
          </w:p>
        </w:tc>
        <w:tc>
          <w:tcPr>
            <w:tcW w:type="dxa" w:w="2880"/>
          </w:tcPr>
          <w:p>
            <w:r>
              <w:t>3309-1701108</w:t>
            </w:r>
          </w:p>
        </w:tc>
      </w:tr>
      <w:tr>
        <w:tc>
          <w:tcPr>
            <w:tcW w:type="dxa" w:w="2880"/>
          </w:tcPr>
          <w:p>
            <w:r>
              <w:t>1989</w:t>
            </w:r>
          </w:p>
        </w:tc>
        <w:tc>
          <w:tcPr>
            <w:tcW w:type="dxa" w:w="2880"/>
          </w:tcPr>
          <w:p>
            <w:r>
              <w:t>Шестерня 2 пер.ГАЗ-53 3307 66 ПАЗ</w:t>
            </w:r>
          </w:p>
        </w:tc>
        <w:tc>
          <w:tcPr>
            <w:tcW w:type="dxa" w:w="2880"/>
          </w:tcPr>
          <w:p>
            <w:r>
              <w:t>52-1701111</w:t>
            </w:r>
          </w:p>
        </w:tc>
      </w:tr>
      <w:tr>
        <w:tc>
          <w:tcPr>
            <w:tcW w:type="dxa" w:w="2880"/>
          </w:tcPr>
          <w:p>
            <w:r>
              <w:t>1990</w:t>
            </w:r>
          </w:p>
        </w:tc>
        <w:tc>
          <w:tcPr>
            <w:tcW w:type="dxa" w:w="2880"/>
          </w:tcPr>
          <w:p>
            <w:r>
              <w:t>Шестерня 2-передачи вторичного вала КПП-5,Валдай.ГАЗ-33096(ГАЗ)</w:t>
            </w:r>
          </w:p>
        </w:tc>
        <w:tc>
          <w:tcPr>
            <w:tcW w:type="dxa" w:w="2880"/>
          </w:tcPr>
          <w:p>
            <w:r>
              <w:t>33104-1701111</w:t>
            </w:r>
          </w:p>
        </w:tc>
      </w:tr>
      <w:tr>
        <w:tc>
          <w:tcPr>
            <w:tcW w:type="dxa" w:w="2880"/>
          </w:tcPr>
          <w:p>
            <w:r>
              <w:t>1991</w:t>
            </w:r>
          </w:p>
        </w:tc>
        <w:tc>
          <w:tcPr>
            <w:tcW w:type="dxa" w:w="2880"/>
          </w:tcPr>
          <w:p>
            <w:r>
              <w:t>Шестерня 2-передачи КПП-5,ГАЗ-33081,3309(ГАЗ)</w:t>
            </w:r>
          </w:p>
        </w:tc>
        <w:tc>
          <w:tcPr>
            <w:tcW w:type="dxa" w:w="2880"/>
          </w:tcPr>
          <w:p>
            <w:r>
              <w:t>3309-1701111</w:t>
            </w:r>
          </w:p>
        </w:tc>
      </w:tr>
      <w:tr>
        <w:tc>
          <w:tcPr>
            <w:tcW w:type="dxa" w:w="2880"/>
          </w:tcPr>
          <w:p>
            <w:r>
              <w:t>1992</w:t>
            </w:r>
          </w:p>
        </w:tc>
        <w:tc>
          <w:tcPr>
            <w:tcW w:type="dxa" w:w="2880"/>
          </w:tcPr>
          <w:p>
            <w:r>
              <w:t>Шестерня 3 пер. КПП ГАЗ-53,3307</w:t>
            </w:r>
          </w:p>
        </w:tc>
        <w:tc>
          <w:tcPr>
            <w:tcW w:type="dxa" w:w="2880"/>
          </w:tcPr>
          <w:p>
            <w:r>
              <w:t>52-1701113</w:t>
            </w:r>
          </w:p>
        </w:tc>
      </w:tr>
      <w:tr>
        <w:tc>
          <w:tcPr>
            <w:tcW w:type="dxa" w:w="2880"/>
          </w:tcPr>
          <w:p>
            <w:r>
              <w:t>1993</w:t>
            </w:r>
          </w:p>
        </w:tc>
        <w:tc>
          <w:tcPr>
            <w:tcW w:type="dxa" w:w="2880"/>
          </w:tcPr>
          <w:p>
            <w:r>
              <w:t>Шестерня 3-передачи вторичного вала КПП-5,ГАЗ-33096(ГАЗ)</w:t>
            </w:r>
          </w:p>
        </w:tc>
        <w:tc>
          <w:tcPr>
            <w:tcW w:type="dxa" w:w="2880"/>
          </w:tcPr>
          <w:p>
            <w:r>
              <w:t>33104-1701114</w:t>
            </w:r>
          </w:p>
        </w:tc>
      </w:tr>
      <w:tr>
        <w:tc>
          <w:tcPr>
            <w:tcW w:type="dxa" w:w="2880"/>
          </w:tcPr>
          <w:p>
            <w:r>
              <w:t>1994</w:t>
            </w:r>
          </w:p>
        </w:tc>
        <w:tc>
          <w:tcPr>
            <w:tcW w:type="dxa" w:w="2880"/>
          </w:tcPr>
          <w:p>
            <w:r>
              <w:t>Шестерня 3-передачи КПП-5,ГАЗ-33081,3309</w:t>
            </w:r>
          </w:p>
        </w:tc>
        <w:tc>
          <w:tcPr>
            <w:tcW w:type="dxa" w:w="2880"/>
          </w:tcPr>
          <w:p>
            <w:r>
              <w:t>3309-1701114</w:t>
            </w:r>
          </w:p>
        </w:tc>
      </w:tr>
      <w:tr>
        <w:tc>
          <w:tcPr>
            <w:tcW w:type="dxa" w:w="2880"/>
          </w:tcPr>
          <w:p>
            <w:r>
              <w:t>1995</w:t>
            </w:r>
          </w:p>
        </w:tc>
        <w:tc>
          <w:tcPr>
            <w:tcW w:type="dxa" w:w="2880"/>
          </w:tcPr>
          <w:p>
            <w:r>
              <w:t>Шестерня 4-передачи вторичного вала КПП-5 Газон-NEXT (ГАЗ)</w:t>
            </w:r>
          </w:p>
        </w:tc>
        <w:tc>
          <w:tcPr>
            <w:tcW w:type="dxa" w:w="2880"/>
          </w:tcPr>
          <w:p>
            <w:r>
              <w:t>C41R11.-1701154</w:t>
            </w:r>
          </w:p>
        </w:tc>
      </w:tr>
      <w:tr>
        <w:tc>
          <w:tcPr>
            <w:tcW w:type="dxa" w:w="2880"/>
          </w:tcPr>
          <w:p>
            <w:r>
              <w:t>1996</w:t>
            </w:r>
          </w:p>
        </w:tc>
        <w:tc>
          <w:tcPr>
            <w:tcW w:type="dxa" w:w="2880"/>
          </w:tcPr>
          <w:p>
            <w:r>
              <w:t>Шестерня 4-передачи вторичного вала КПП-5 Газон-NEXT (ГАЗ) после1.06.2016г.</w:t>
            </w:r>
          </w:p>
        </w:tc>
        <w:tc>
          <w:tcPr>
            <w:tcW w:type="dxa" w:w="2880"/>
          </w:tcPr>
          <w:p>
            <w:r>
              <w:t>C41R11.-1701154-20</w:t>
            </w:r>
          </w:p>
        </w:tc>
      </w:tr>
      <w:tr>
        <w:tc>
          <w:tcPr>
            <w:tcW w:type="dxa" w:w="2880"/>
          </w:tcPr>
          <w:p>
            <w:r>
              <w:t>1997</w:t>
            </w:r>
          </w:p>
        </w:tc>
        <w:tc>
          <w:tcPr>
            <w:tcW w:type="dxa" w:w="2880"/>
          </w:tcPr>
          <w:p>
            <w:r>
              <w:t>Шестерня 4-передачи вторичного вала КПП-5,ГАЗ-33081,3309,Валдай(АвтоСателлит)</w:t>
            </w:r>
          </w:p>
        </w:tc>
        <w:tc>
          <w:tcPr>
            <w:tcW w:type="dxa" w:w="2880"/>
          </w:tcPr>
          <w:p>
            <w:r>
              <w:t>3309-1701154</w:t>
            </w:r>
          </w:p>
        </w:tc>
      </w:tr>
      <w:tr>
        <w:tc>
          <w:tcPr>
            <w:tcW w:type="dxa" w:w="2880"/>
          </w:tcPr>
          <w:p>
            <w:r>
              <w:t>1998</w:t>
            </w:r>
          </w:p>
        </w:tc>
        <w:tc>
          <w:tcPr>
            <w:tcW w:type="dxa" w:w="2880"/>
          </w:tcPr>
          <w:p>
            <w:r>
              <w:t>Шестерня 4-передачи вторичного вала КПП-5,ГАЗ-33081,3309,Валдай(ГАЗ)   22зуб.</w:t>
            </w:r>
          </w:p>
        </w:tc>
        <w:tc>
          <w:tcPr>
            <w:tcW w:type="dxa" w:w="2880"/>
          </w:tcPr>
          <w:p>
            <w:r>
              <w:t>3309-1701154-01</w:t>
            </w:r>
          </w:p>
        </w:tc>
      </w:tr>
      <w:tr>
        <w:tc>
          <w:tcPr>
            <w:tcW w:type="dxa" w:w="2880"/>
          </w:tcPr>
          <w:p>
            <w:r>
              <w:t>1999</w:t>
            </w:r>
          </w:p>
        </w:tc>
        <w:tc>
          <w:tcPr>
            <w:tcW w:type="dxa" w:w="2880"/>
          </w:tcPr>
          <w:p>
            <w:r>
              <w:t>Шестерня 4-передачи промвала (35 зуб)КПП-5,ГАЗ-33081,3309,Валдай</w:t>
            </w:r>
          </w:p>
        </w:tc>
        <w:tc>
          <w:tcPr>
            <w:tcW w:type="dxa" w:w="2880"/>
          </w:tcPr>
          <w:p>
            <w:r>
              <w:t>3309-1701059</w:t>
            </w:r>
          </w:p>
        </w:tc>
      </w:tr>
      <w:tr>
        <w:tc>
          <w:tcPr>
            <w:tcW w:type="dxa" w:w="2880"/>
          </w:tcPr>
          <w:p>
            <w:r>
              <w:t>2000</w:t>
            </w:r>
          </w:p>
        </w:tc>
        <w:tc>
          <w:tcPr>
            <w:tcW w:type="dxa" w:w="2880"/>
          </w:tcPr>
          <w:p>
            <w:r>
              <w:t>Шестерня включения заднего моста и понижающей передачи раздаточной коробки скользящая</w:t>
            </w:r>
          </w:p>
        </w:tc>
        <w:tc>
          <w:tcPr>
            <w:tcW w:type="dxa" w:w="2880"/>
          </w:tcPr>
          <w:p>
            <w:r>
              <w:t>66-1802040</w:t>
            </w:r>
          </w:p>
        </w:tc>
      </w:tr>
      <w:tr>
        <w:tc>
          <w:tcPr>
            <w:tcW w:type="dxa" w:w="2880"/>
          </w:tcPr>
          <w:p>
            <w:r>
              <w:t>2001</w:t>
            </w:r>
          </w:p>
        </w:tc>
        <w:tc>
          <w:tcPr>
            <w:tcW w:type="dxa" w:w="2880"/>
          </w:tcPr>
          <w:p>
            <w:r>
              <w:t>Шестерня включения понижающей передачи раздаточной коробки ГАЗ-66, 3308, 33081</w:t>
            </w:r>
          </w:p>
        </w:tc>
        <w:tc>
          <w:tcPr>
            <w:tcW w:type="dxa" w:w="2880"/>
          </w:tcPr>
          <w:p>
            <w:r>
              <w:t>66-40-1802039</w:t>
            </w:r>
          </w:p>
        </w:tc>
      </w:tr>
      <w:tr>
        <w:tc>
          <w:tcPr>
            <w:tcW w:type="dxa" w:w="2880"/>
          </w:tcPr>
          <w:p>
            <w:r>
              <w:t>2002</w:t>
            </w:r>
          </w:p>
        </w:tc>
        <w:tc>
          <w:tcPr>
            <w:tcW w:type="dxa" w:w="2880"/>
          </w:tcPr>
          <w:p>
            <w:r>
              <w:t>Шестерня заднего хода КПП-5,ГАЗ-33081,3309,Валдай</w:t>
            </w:r>
          </w:p>
        </w:tc>
        <w:tc>
          <w:tcPr>
            <w:tcW w:type="dxa" w:w="2880"/>
          </w:tcPr>
          <w:p>
            <w:r>
              <w:t>3309-1701140</w:t>
            </w:r>
          </w:p>
        </w:tc>
      </w:tr>
      <w:tr>
        <w:tc>
          <w:tcPr>
            <w:tcW w:type="dxa" w:w="2880"/>
          </w:tcPr>
          <w:p>
            <w:r>
              <w:t>2003</w:t>
            </w:r>
          </w:p>
        </w:tc>
        <w:tc>
          <w:tcPr>
            <w:tcW w:type="dxa" w:w="2880"/>
          </w:tcPr>
          <w:p>
            <w:r>
              <w:t>Шестерня к/вала Газ-53 3307 66 ПАЗ ЗМЗ</w:t>
            </w:r>
          </w:p>
        </w:tc>
        <w:tc>
          <w:tcPr>
            <w:tcW w:type="dxa" w:w="2880"/>
          </w:tcPr>
          <w:p>
            <w:r>
              <w:t>13-1005031-02</w:t>
            </w:r>
          </w:p>
        </w:tc>
      </w:tr>
      <w:tr>
        <w:tc>
          <w:tcPr>
            <w:tcW w:type="dxa" w:w="2880"/>
          </w:tcPr>
          <w:p>
            <w:r>
              <w:t>2004</w:t>
            </w:r>
          </w:p>
        </w:tc>
        <w:tc>
          <w:tcPr>
            <w:tcW w:type="dxa" w:w="2880"/>
          </w:tcPr>
          <w:p>
            <w:r>
              <w:t>Шестерня коленчатого вала ЯМЗ 534 (ЯМЗ)</w:t>
            </w:r>
          </w:p>
        </w:tc>
        <w:tc>
          <w:tcPr>
            <w:tcW w:type="dxa" w:w="2880"/>
          </w:tcPr>
          <w:p>
            <w:r>
              <w:t>5340.1005030-02</w:t>
            </w:r>
          </w:p>
        </w:tc>
      </w:tr>
      <w:tr>
        <w:tc>
          <w:tcPr>
            <w:tcW w:type="dxa" w:w="2880"/>
          </w:tcPr>
          <w:p>
            <w:r>
              <w:t>2005</w:t>
            </w:r>
          </w:p>
        </w:tc>
        <w:tc>
          <w:tcPr>
            <w:tcW w:type="dxa" w:w="2880"/>
          </w:tcPr>
          <w:p>
            <w:r>
              <w:t>Шестерня КОМ  3308/3309 ведущая (№5)</w:t>
            </w:r>
          </w:p>
        </w:tc>
        <w:tc>
          <w:tcPr>
            <w:tcW w:type="dxa" w:w="2880"/>
          </w:tcPr>
          <w:p>
            <w:r>
              <w:t>4509-4202021</w:t>
            </w:r>
          </w:p>
        </w:tc>
      </w:tr>
      <w:tr>
        <w:tc>
          <w:tcPr>
            <w:tcW w:type="dxa" w:w="2880"/>
          </w:tcPr>
          <w:p>
            <w:r>
              <w:t>2006</w:t>
            </w:r>
          </w:p>
        </w:tc>
        <w:tc>
          <w:tcPr>
            <w:tcW w:type="dxa" w:w="2880"/>
          </w:tcPr>
          <w:p>
            <w:r>
              <w:t>Шестерня КОМ  3308/3309 ведущая косозубая (4-х ст.)(№6)</w:t>
            </w:r>
          </w:p>
        </w:tc>
        <w:tc>
          <w:tcPr>
            <w:tcW w:type="dxa" w:w="2880"/>
          </w:tcPr>
          <w:p>
            <w:r>
              <w:t>4509-4202064-10</w:t>
            </w:r>
          </w:p>
        </w:tc>
      </w:tr>
      <w:tr>
        <w:tc>
          <w:tcPr>
            <w:tcW w:type="dxa" w:w="2880"/>
          </w:tcPr>
          <w:p>
            <w:r>
              <w:t>2007</w:t>
            </w:r>
          </w:p>
        </w:tc>
        <w:tc>
          <w:tcPr>
            <w:tcW w:type="dxa" w:w="2880"/>
          </w:tcPr>
          <w:p>
            <w:r>
              <w:t>Шестерня КОМ  3308/3309 ведущая косозубая (4-х ст.)(№6)</w:t>
            </w:r>
          </w:p>
        </w:tc>
        <w:tc>
          <w:tcPr>
            <w:tcW w:type="dxa" w:w="2880"/>
          </w:tcPr>
          <w:p>
            <w:r>
              <w:t>3507-4202021</w:t>
            </w:r>
          </w:p>
        </w:tc>
      </w:tr>
      <w:tr>
        <w:tc>
          <w:tcPr>
            <w:tcW w:type="dxa" w:w="2880"/>
          </w:tcPr>
          <w:p>
            <w:r>
              <w:t>2008</w:t>
            </w:r>
          </w:p>
        </w:tc>
        <w:tc>
          <w:tcPr>
            <w:tcW w:type="dxa" w:w="2880"/>
          </w:tcPr>
          <w:p>
            <w:r>
              <w:t>Шестерня КОМ  53 (водовоз,бензовоз) ведущая (№3)</w:t>
            </w:r>
          </w:p>
        </w:tc>
        <w:tc>
          <w:tcPr>
            <w:tcW w:type="dxa" w:w="2880"/>
          </w:tcPr>
          <w:p>
            <w:r>
              <w:t>53Б-4202020-20</w:t>
            </w:r>
          </w:p>
        </w:tc>
      </w:tr>
      <w:tr>
        <w:tc>
          <w:tcPr>
            <w:tcW w:type="dxa" w:w="2880"/>
          </w:tcPr>
          <w:p>
            <w:r>
              <w:t>2009</w:t>
            </w:r>
          </w:p>
        </w:tc>
        <w:tc>
          <w:tcPr>
            <w:tcW w:type="dxa" w:w="2880"/>
          </w:tcPr>
          <w:p>
            <w:r>
              <w:t>Шестерня КОМ  53 (водовоз.бензовоз) ведомая (№4)</w:t>
            </w:r>
          </w:p>
        </w:tc>
        <w:tc>
          <w:tcPr>
            <w:tcW w:type="dxa" w:w="2880"/>
          </w:tcPr>
          <w:p>
            <w:r>
              <w:t>53Б-4202064-20</w:t>
            </w:r>
          </w:p>
        </w:tc>
      </w:tr>
      <w:tr>
        <w:tc>
          <w:tcPr>
            <w:tcW w:type="dxa" w:w="2880"/>
          </w:tcPr>
          <w:p>
            <w:r>
              <w:t>2010</w:t>
            </w:r>
          </w:p>
        </w:tc>
        <w:tc>
          <w:tcPr>
            <w:tcW w:type="dxa" w:w="2880"/>
          </w:tcPr>
          <w:p>
            <w:r>
              <w:t>Шестерня КОМ 53 (самосвал) ведомая (№2)</w:t>
            </w:r>
          </w:p>
        </w:tc>
        <w:tc>
          <w:tcPr>
            <w:tcW w:type="dxa" w:w="2880"/>
          </w:tcPr>
          <w:p>
            <w:r>
              <w:t>53Б-4202064-10</w:t>
            </w:r>
          </w:p>
        </w:tc>
      </w:tr>
      <w:tr>
        <w:tc>
          <w:tcPr>
            <w:tcW w:type="dxa" w:w="2880"/>
          </w:tcPr>
          <w:p>
            <w:r>
              <w:t>2011</w:t>
            </w:r>
          </w:p>
        </w:tc>
        <w:tc>
          <w:tcPr>
            <w:tcW w:type="dxa" w:w="2880"/>
          </w:tcPr>
          <w:p>
            <w:r>
              <w:t>Шестерня КОМ 53 (самосвал) ведущая (№1)</w:t>
            </w:r>
          </w:p>
        </w:tc>
        <w:tc>
          <w:tcPr>
            <w:tcW w:type="dxa" w:w="2880"/>
          </w:tcPr>
          <w:p>
            <w:r>
              <w:t>53Б-4202020-10</w:t>
            </w:r>
          </w:p>
        </w:tc>
      </w:tr>
      <w:tr>
        <w:tc>
          <w:tcPr>
            <w:tcW w:type="dxa" w:w="2880"/>
          </w:tcPr>
          <w:p>
            <w:r>
              <w:t>2012</w:t>
            </w:r>
          </w:p>
        </w:tc>
        <w:tc>
          <w:tcPr>
            <w:tcW w:type="dxa" w:w="2880"/>
          </w:tcPr>
          <w:p>
            <w:r>
              <w:t>Шестерня полуоси Газ-3307,3308,3309,Валдай (ГАЗ)</w:t>
            </w:r>
          </w:p>
        </w:tc>
        <w:tc>
          <w:tcPr>
            <w:tcW w:type="dxa" w:w="2880"/>
          </w:tcPr>
          <w:p>
            <w:r>
              <w:t>53-2403050</w:t>
            </w:r>
          </w:p>
        </w:tc>
      </w:tr>
      <w:tr>
        <w:tc>
          <w:tcPr>
            <w:tcW w:type="dxa" w:w="2880"/>
          </w:tcPr>
          <w:p>
            <w:r>
              <w:t>2013</w:t>
            </w:r>
          </w:p>
        </w:tc>
        <w:tc>
          <w:tcPr>
            <w:tcW w:type="dxa" w:w="2880"/>
          </w:tcPr>
          <w:p>
            <w:r>
              <w:t>Шестерня понижающей передачи ГАЗ-66</w:t>
            </w:r>
          </w:p>
        </w:tc>
        <w:tc>
          <w:tcPr>
            <w:tcW w:type="dxa" w:w="2880"/>
          </w:tcPr>
          <w:p>
            <w:r>
              <w:t>66-1802090-Б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Шестерня привода спидометра ведомая  ГАЗ-3307.ПАЗ (ГАЗ)</w:t>
            </w:r>
          </w:p>
        </w:tc>
        <w:tc>
          <w:tcPr>
            <w:tcW w:type="dxa" w:w="2880"/>
          </w:tcPr>
          <w:p>
            <w:r>
              <w:t>3307-3802034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Шестерня привода спидометра ведущая ГАЗ-53 3307 ПАЗ (ГАЗ)</w:t>
            </w:r>
          </w:p>
        </w:tc>
        <w:tc>
          <w:tcPr>
            <w:tcW w:type="dxa" w:w="2880"/>
          </w:tcPr>
          <w:p>
            <w:r>
              <w:t>53-12-3802033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Шестерня промежуточного вала ГАЗ-66</w:t>
            </w:r>
          </w:p>
        </w:tc>
        <w:tc>
          <w:tcPr>
            <w:tcW w:type="dxa" w:w="2880"/>
          </w:tcPr>
          <w:p>
            <w:r>
              <w:t>66-1802088-Б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Шестерня распредвала ГАЗ-53 3307 66 ПАЗ</w:t>
            </w:r>
          </w:p>
        </w:tc>
        <w:tc>
          <w:tcPr>
            <w:tcW w:type="dxa" w:w="2880"/>
          </w:tcPr>
          <w:p>
            <w:r>
              <w:t>511-1006020-90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Шестерня распредвала пластик Газ-53 3307 66 ПАЗ</w:t>
            </w:r>
          </w:p>
        </w:tc>
        <w:tc>
          <w:tcPr>
            <w:tcW w:type="dxa" w:w="2880"/>
          </w:tcPr>
          <w:p>
            <w:r>
              <w:t>511-1006020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Шестигранник привода трамблера (маслонасоса) ГАЗ 53 3307 66 ПАЗ ЗМЗ</w:t>
            </w:r>
          </w:p>
        </w:tc>
        <w:tc>
          <w:tcPr>
            <w:tcW w:type="dxa" w:w="2880"/>
          </w:tcPr>
          <w:p>
            <w:r>
              <w:t>13-1011220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Шкворень ГАЗ-33104 Валдай "ГАЗ"</w:t>
            </w:r>
          </w:p>
        </w:tc>
        <w:tc>
          <w:tcPr>
            <w:tcW w:type="dxa" w:w="2880"/>
          </w:tcPr>
          <w:p>
            <w:r>
              <w:t>33104-300010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Шкворень ГАЗ-33104 Валдай Riginal (полный комплект)</w:t>
            </w:r>
          </w:p>
        </w:tc>
        <w:tc>
          <w:tcPr>
            <w:tcW w:type="dxa" w:w="2880"/>
          </w:tcPr>
          <w:p>
            <w:r>
              <w:t>33104-3000100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Шкворень ГАЗ-53 3307-3309 (ГАЗ) в сборе с подш. (к-т 2шт)</w:t>
            </w:r>
          </w:p>
        </w:tc>
        <w:tc>
          <w:tcPr>
            <w:tcW w:type="dxa" w:w="2880"/>
          </w:tcPr>
          <w:p>
            <w:r>
              <w:t>3307-3000100-1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Шкворень ГАЗ-53 3307-3309 в сборе (к-т на машину)</w:t>
            </w:r>
          </w:p>
        </w:tc>
        <w:tc>
          <w:tcPr>
            <w:tcW w:type="dxa" w:w="2880"/>
          </w:tcPr>
          <w:p>
            <w:r>
              <w:t>3307-3000100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Шкворень ГАЗон-NEXT(10т.) "PRAVT" полный комплект</w:t>
            </w:r>
          </w:p>
        </w:tc>
        <w:tc>
          <w:tcPr>
            <w:tcW w:type="dxa" w:w="2880"/>
          </w:tcPr>
          <w:p>
            <w:r>
              <w:t>C41RB3-3000100</w:t>
            </w:r>
          </w:p>
        </w:tc>
      </w:tr>
      <w:tr>
        <w:tc>
          <w:tcPr>
            <w:tcW w:type="dxa" w:w="2880"/>
          </w:tcPr>
          <w:p>
            <w:r>
              <w:t>2025</w:t>
            </w:r>
          </w:p>
        </w:tc>
        <w:tc>
          <w:tcPr>
            <w:tcW w:type="dxa" w:w="2880"/>
          </w:tcPr>
          <w:p>
            <w:r>
              <w:t>Шкворень ГАЗон-NEXT(10т.) "ГАЗ"</w:t>
            </w:r>
          </w:p>
        </w:tc>
        <w:tc>
          <w:tcPr>
            <w:tcW w:type="dxa" w:w="2880"/>
          </w:tcPr>
          <w:p>
            <w:r>
              <w:t>C41R13-3001019</w:t>
            </w:r>
          </w:p>
        </w:tc>
      </w:tr>
      <w:tr>
        <w:tc>
          <w:tcPr>
            <w:tcW w:type="dxa" w:w="2880"/>
          </w:tcPr>
          <w:p>
            <w:r>
              <w:t>2026</w:t>
            </w:r>
          </w:p>
        </w:tc>
        <w:tc>
          <w:tcPr>
            <w:tcW w:type="dxa" w:w="2880"/>
          </w:tcPr>
          <w:p>
            <w:r>
              <w:t>Шкив генератора 406-409</w:t>
            </w:r>
          </w:p>
        </w:tc>
        <w:tc>
          <w:tcPr>
            <w:tcW w:type="dxa" w:w="2880"/>
          </w:tcPr>
          <w:p>
            <w:r>
              <w:t>406-</w:t>
            </w:r>
          </w:p>
        </w:tc>
      </w:tr>
      <w:tr>
        <w:tc>
          <w:tcPr>
            <w:tcW w:type="dxa" w:w="2880"/>
          </w:tcPr>
          <w:p>
            <w:r>
              <w:t>2027</w:t>
            </w:r>
          </w:p>
        </w:tc>
        <w:tc>
          <w:tcPr>
            <w:tcW w:type="dxa" w:w="2880"/>
          </w:tcPr>
          <w:p>
            <w:r>
              <w:t>Шкив генератора ГАЗ-3302 (дв.402) (ПРАМО)</w:t>
            </w:r>
          </w:p>
        </w:tc>
        <w:tc>
          <w:tcPr>
            <w:tcW w:type="dxa" w:w="2880"/>
          </w:tcPr>
          <w:p>
            <w:r>
              <w:t>191</w:t>
            </w:r>
          </w:p>
        </w:tc>
      </w:tr>
      <w:tr>
        <w:tc>
          <w:tcPr>
            <w:tcW w:type="dxa" w:w="2880"/>
          </w:tcPr>
          <w:p>
            <w:r>
              <w:t>2028</w:t>
            </w:r>
          </w:p>
        </w:tc>
        <w:tc>
          <w:tcPr>
            <w:tcW w:type="dxa" w:w="2880"/>
          </w:tcPr>
          <w:p>
            <w:r>
              <w:t>Шкив генератора Газ-53,3307 (ПРАМО)</w:t>
            </w:r>
          </w:p>
        </w:tc>
        <w:tc>
          <w:tcPr>
            <w:tcW w:type="dxa" w:w="2880"/>
          </w:tcPr>
          <w:p>
            <w:r>
              <w:t>Г250Е2</w:t>
            </w:r>
          </w:p>
        </w:tc>
      </w:tr>
      <w:tr>
        <w:tc>
          <w:tcPr>
            <w:tcW w:type="dxa" w:w="2880"/>
          </w:tcPr>
          <w:p>
            <w:r>
              <w:t>2029</w:t>
            </w:r>
          </w:p>
        </w:tc>
        <w:tc>
          <w:tcPr>
            <w:tcW w:type="dxa" w:w="2880"/>
          </w:tcPr>
          <w:p>
            <w:r>
              <w:t>Шкив помпы внутренний ГАЗ-53 3307 ЗМЗ</w:t>
            </w:r>
          </w:p>
        </w:tc>
        <w:tc>
          <w:tcPr>
            <w:tcW w:type="dxa" w:w="2880"/>
          </w:tcPr>
          <w:p>
            <w:r>
              <w:t>53-1307055</w:t>
            </w:r>
          </w:p>
        </w:tc>
      </w:tr>
      <w:tr>
        <w:tc>
          <w:tcPr>
            <w:tcW w:type="dxa" w:w="2880"/>
          </w:tcPr>
          <w:p>
            <w:r>
              <w:t>2030</w:t>
            </w:r>
          </w:p>
        </w:tc>
        <w:tc>
          <w:tcPr>
            <w:tcW w:type="dxa" w:w="2880"/>
          </w:tcPr>
          <w:p>
            <w:r>
              <w:t>Шкив помпы наружный ГАЗ-53 3307</w:t>
            </w:r>
          </w:p>
        </w:tc>
        <w:tc>
          <w:tcPr>
            <w:tcW w:type="dxa" w:w="2880"/>
          </w:tcPr>
          <w:p>
            <w:r>
              <w:t>66-1308025</w:t>
            </w:r>
          </w:p>
        </w:tc>
      </w:tr>
      <w:tr>
        <w:tc>
          <w:tcPr>
            <w:tcW w:type="dxa" w:w="2880"/>
          </w:tcPr>
          <w:p>
            <w:r>
              <w:t>2031</w:t>
            </w:r>
          </w:p>
        </w:tc>
        <w:tc>
          <w:tcPr>
            <w:tcW w:type="dxa" w:w="2880"/>
          </w:tcPr>
          <w:p>
            <w:r>
              <w:t>Шланг "Cummins ISF 3.8"Евро-4 ГАЗ-33106 Валдай ГАЗ</w:t>
            </w:r>
          </w:p>
        </w:tc>
        <w:tc>
          <w:tcPr>
            <w:tcW w:type="dxa" w:w="2880"/>
          </w:tcPr>
          <w:p>
            <w:r>
              <w:t>5282381</w:t>
            </w:r>
          </w:p>
        </w:tc>
      </w:tr>
      <w:tr>
        <w:tc>
          <w:tcPr>
            <w:tcW w:type="dxa" w:w="2880"/>
          </w:tcPr>
          <w:p>
            <w:r>
              <w:t>2032</w:t>
            </w:r>
          </w:p>
        </w:tc>
        <w:tc>
          <w:tcPr>
            <w:tcW w:type="dxa" w:w="2880"/>
          </w:tcPr>
          <w:p>
            <w:r>
              <w:t>Шланг вентиляции картера дв.513,523 Евро-3</w:t>
            </w:r>
          </w:p>
        </w:tc>
        <w:tc>
          <w:tcPr>
            <w:tcW w:type="dxa" w:w="2880"/>
          </w:tcPr>
          <w:p>
            <w:r>
              <w:t>513-1147102</w:t>
            </w:r>
          </w:p>
        </w:tc>
      </w:tr>
      <w:tr>
        <w:tc>
          <w:tcPr>
            <w:tcW w:type="dxa" w:w="2880"/>
          </w:tcPr>
          <w:p>
            <w:r>
              <w:t>2033</w:t>
            </w:r>
          </w:p>
        </w:tc>
        <w:tc>
          <w:tcPr>
            <w:tcW w:type="dxa" w:w="2880"/>
          </w:tcPr>
          <w:p>
            <w:r>
              <w:t>Шланг воздухозаборный Валдай</w:t>
            </w:r>
          </w:p>
        </w:tc>
        <w:tc>
          <w:tcPr>
            <w:tcW w:type="dxa" w:w="2880"/>
          </w:tcPr>
          <w:p>
            <w:r>
              <w:t>33104-1109192</w:t>
            </w:r>
          </w:p>
        </w:tc>
      </w:tr>
      <w:tr>
        <w:tc>
          <w:tcPr>
            <w:tcW w:type="dxa" w:w="2880"/>
          </w:tcPr>
          <w:p>
            <w:r>
              <w:t>2034</w:t>
            </w:r>
          </w:p>
        </w:tc>
        <w:tc>
          <w:tcPr>
            <w:tcW w:type="dxa" w:w="2880"/>
          </w:tcPr>
          <w:p>
            <w:r>
              <w:t>Шланг воздухозаборный к турбине ГАзон-NEXT ГАЗ</w:t>
            </w:r>
          </w:p>
        </w:tc>
        <w:tc>
          <w:tcPr>
            <w:tcW w:type="dxa" w:w="2880"/>
          </w:tcPr>
          <w:p>
            <w:r>
              <w:t>С41R13-1109300</w:t>
            </w:r>
          </w:p>
        </w:tc>
      </w:tr>
      <w:tr>
        <w:tc>
          <w:tcPr>
            <w:tcW w:type="dxa" w:w="2880"/>
          </w:tcPr>
          <w:p>
            <w:r>
              <w:t>2035</w:t>
            </w:r>
          </w:p>
        </w:tc>
        <w:tc>
          <w:tcPr>
            <w:tcW w:type="dxa" w:w="2880"/>
          </w:tcPr>
          <w:p>
            <w:r>
              <w:t>Шланг ГАЗ-66 привода сцепления</w:t>
            </w:r>
          </w:p>
        </w:tc>
        <w:tc>
          <w:tcPr>
            <w:tcW w:type="dxa" w:w="2880"/>
          </w:tcPr>
          <w:p>
            <w:r>
              <w:t>66-01-1602591</w:t>
            </w:r>
          </w:p>
        </w:tc>
      </w:tr>
      <w:tr>
        <w:tc>
          <w:tcPr>
            <w:tcW w:type="dxa" w:w="2880"/>
          </w:tcPr>
          <w:p>
            <w:r>
              <w:t>2036</w:t>
            </w:r>
          </w:p>
        </w:tc>
        <w:tc>
          <w:tcPr>
            <w:tcW w:type="dxa" w:w="2880"/>
          </w:tcPr>
          <w:p>
            <w:r>
              <w:t>Шланг ГУР  ГАЗ-4301,3309,66 длин.два штуцера</w:t>
            </w:r>
          </w:p>
        </w:tc>
        <w:tc>
          <w:tcPr>
            <w:tcW w:type="dxa" w:w="2880"/>
          </w:tcPr>
          <w:p>
            <w:r>
              <w:t>33097-3408070</w:t>
            </w:r>
          </w:p>
        </w:tc>
      </w:tr>
      <w:tr>
        <w:tc>
          <w:tcPr>
            <w:tcW w:type="dxa" w:w="2880"/>
          </w:tcPr>
          <w:p>
            <w:r>
              <w:t>2037</w:t>
            </w:r>
          </w:p>
        </w:tc>
        <w:tc>
          <w:tcPr>
            <w:tcW w:type="dxa" w:w="2880"/>
          </w:tcPr>
          <w:p>
            <w:r>
              <w:t>Шланг ГУР  ГАЗ-4301,3309,66 нагнетательный</w:t>
            </w:r>
          </w:p>
        </w:tc>
        <w:tc>
          <w:tcPr>
            <w:tcW w:type="dxa" w:w="2880"/>
          </w:tcPr>
          <w:p>
            <w:r>
              <w:t>66-3408151</w:t>
            </w:r>
          </w:p>
        </w:tc>
      </w:tr>
      <w:tr>
        <w:tc>
          <w:tcPr>
            <w:tcW w:type="dxa" w:w="2880"/>
          </w:tcPr>
          <w:p>
            <w:r>
              <w:t>2038</w:t>
            </w:r>
          </w:p>
        </w:tc>
        <w:tc>
          <w:tcPr>
            <w:tcW w:type="dxa" w:w="2880"/>
          </w:tcPr>
          <w:p>
            <w:r>
              <w:t>Шланг ГУР  ГАЗ-66/4301 длин. нагнет.с трубкой</w:t>
            </w:r>
          </w:p>
        </w:tc>
        <w:tc>
          <w:tcPr>
            <w:tcW w:type="dxa" w:w="2880"/>
          </w:tcPr>
          <w:p>
            <w:r>
              <w:t>66-3408150-21</w:t>
            </w:r>
          </w:p>
        </w:tc>
      </w:tr>
      <w:tr>
        <w:tc>
          <w:tcPr>
            <w:tcW w:type="dxa" w:w="2880"/>
          </w:tcPr>
          <w:p>
            <w:r>
              <w:t>2039</w:t>
            </w:r>
          </w:p>
        </w:tc>
        <w:tc>
          <w:tcPr>
            <w:tcW w:type="dxa" w:w="2880"/>
          </w:tcPr>
          <w:p>
            <w:r>
              <w:t>Шланг ГУР  ГАЗ-66/4301 корот. два штуцера</w:t>
            </w:r>
          </w:p>
        </w:tc>
        <w:tc>
          <w:tcPr>
            <w:tcW w:type="dxa" w:w="2880"/>
          </w:tcPr>
          <w:p>
            <w:r>
              <w:t>33097-3408040</w:t>
            </w:r>
          </w:p>
        </w:tc>
      </w:tr>
      <w:tr>
        <w:tc>
          <w:tcPr>
            <w:tcW w:type="dxa" w:w="2880"/>
          </w:tcPr>
          <w:p>
            <w:r>
              <w:t>2040</w:t>
            </w:r>
          </w:p>
        </w:tc>
        <w:tc>
          <w:tcPr>
            <w:tcW w:type="dxa" w:w="2880"/>
          </w:tcPr>
          <w:p>
            <w:r>
              <w:t>Шланг ГУР ГАЗ-33104 Валдай высокого давления ММЗ Д-245(1SN,D-10.L1050)</w:t>
            </w:r>
          </w:p>
        </w:tc>
        <w:tc>
          <w:tcPr>
            <w:tcW w:type="dxa" w:w="2880"/>
          </w:tcPr>
          <w:p>
            <w:r>
              <w:t>33104-3408142</w:t>
            </w:r>
          </w:p>
        </w:tc>
      </w:tr>
      <w:tr>
        <w:tc>
          <w:tcPr>
            <w:tcW w:type="dxa" w:w="2880"/>
          </w:tcPr>
          <w:p>
            <w:r>
              <w:t>2041</w:t>
            </w:r>
          </w:p>
        </w:tc>
        <w:tc>
          <w:tcPr>
            <w:tcW w:type="dxa" w:w="2880"/>
          </w:tcPr>
          <w:p>
            <w:r>
              <w:t>Шланг ГУР ГАЗ-33104 Валдай,Соболь</w:t>
            </w:r>
          </w:p>
        </w:tc>
        <w:tc>
          <w:tcPr>
            <w:tcW w:type="dxa" w:w="2880"/>
          </w:tcPr>
          <w:p>
            <w:r>
              <w:t>2217-3408151-90</w:t>
            </w:r>
          </w:p>
        </w:tc>
      </w:tr>
      <w:tr>
        <w:tc>
          <w:tcPr>
            <w:tcW w:type="dxa" w:w="2880"/>
          </w:tcPr>
          <w:p>
            <w:r>
              <w:t>2042</w:t>
            </w:r>
          </w:p>
        </w:tc>
        <w:tc>
          <w:tcPr>
            <w:tcW w:type="dxa" w:w="2880"/>
          </w:tcPr>
          <w:p>
            <w:r>
              <w:t>Шланг ГУР ГАЗ-33104,3309 Валдай нагнетательный</w:t>
            </w:r>
          </w:p>
        </w:tc>
        <w:tc>
          <w:tcPr>
            <w:tcW w:type="dxa" w:w="2880"/>
          </w:tcPr>
          <w:p>
            <w:r>
              <w:t>33104-3408142-10</w:t>
            </w:r>
          </w:p>
        </w:tc>
      </w:tr>
      <w:tr>
        <w:tc>
          <w:tcPr>
            <w:tcW w:type="dxa" w:w="2880"/>
          </w:tcPr>
          <w:p>
            <w:r>
              <w:t>2043</w:t>
            </w:r>
          </w:p>
        </w:tc>
        <w:tc>
          <w:tcPr>
            <w:tcW w:type="dxa" w:w="2880"/>
          </w:tcPr>
          <w:p>
            <w:r>
              <w:t>Шланг ГУР ГАЗон NEXT нагнетательный</w:t>
            </w:r>
          </w:p>
        </w:tc>
        <w:tc>
          <w:tcPr>
            <w:tcW w:type="dxa" w:w="2880"/>
          </w:tcPr>
          <w:p>
            <w:r>
              <w:t>С41R13.3408150</w:t>
            </w:r>
          </w:p>
        </w:tc>
      </w:tr>
      <w:tr>
        <w:tc>
          <w:tcPr>
            <w:tcW w:type="dxa" w:w="2880"/>
          </w:tcPr>
          <w:p>
            <w:r>
              <w:t>2044</w:t>
            </w:r>
          </w:p>
        </w:tc>
        <w:tc>
          <w:tcPr>
            <w:tcW w:type="dxa" w:w="2880"/>
          </w:tcPr>
          <w:p>
            <w:r>
              <w:t>Шланг ГУР кт. ГАЗ-3309 Semperit</w:t>
            </w:r>
          </w:p>
        </w:tc>
        <w:tc>
          <w:tcPr>
            <w:tcW w:type="dxa" w:w="2880"/>
          </w:tcPr>
          <w:p>
            <w:r>
              <w:t>66-3408150/51</w:t>
            </w:r>
          </w:p>
        </w:tc>
      </w:tr>
      <w:tr>
        <w:tc>
          <w:tcPr>
            <w:tcW w:type="dxa" w:w="2880"/>
          </w:tcPr>
          <w:p>
            <w:r>
              <w:t>2045</w:t>
            </w:r>
          </w:p>
        </w:tc>
        <w:tc>
          <w:tcPr>
            <w:tcW w:type="dxa" w:w="2880"/>
          </w:tcPr>
          <w:p>
            <w:r>
              <w:t>Шланг ГУР кт. ГАЗ-3309,33081</w:t>
            </w:r>
          </w:p>
        </w:tc>
        <w:tc>
          <w:tcPr>
            <w:tcW w:type="dxa" w:w="2880"/>
          </w:tcPr>
          <w:p>
            <w:r>
              <w:t>3309-3408800</w:t>
            </w:r>
          </w:p>
        </w:tc>
      </w:tr>
      <w:tr>
        <w:tc>
          <w:tcPr>
            <w:tcW w:type="dxa" w:w="2880"/>
          </w:tcPr>
          <w:p>
            <w:r>
              <w:t>2046</w:t>
            </w:r>
          </w:p>
        </w:tc>
        <w:tc>
          <w:tcPr>
            <w:tcW w:type="dxa" w:w="2880"/>
          </w:tcPr>
          <w:p>
            <w:r>
              <w:t>Шланг Гур силовой в сборе ГАЗ-33081-Садко, ГАЗ</w:t>
            </w:r>
          </w:p>
        </w:tc>
        <w:tc>
          <w:tcPr>
            <w:tcW w:type="dxa" w:w="2880"/>
          </w:tcPr>
          <w:p>
            <w:r>
              <w:t>33097-3408150</w:t>
            </w:r>
          </w:p>
        </w:tc>
      </w:tr>
      <w:tr>
        <w:tc>
          <w:tcPr>
            <w:tcW w:type="dxa" w:w="2880"/>
          </w:tcPr>
          <w:p>
            <w:r>
              <w:t>2047</w:t>
            </w:r>
          </w:p>
        </w:tc>
        <w:tc>
          <w:tcPr>
            <w:tcW w:type="dxa" w:w="2880"/>
          </w:tcPr>
          <w:p>
            <w:r>
              <w:t>Шланг ГУР сливной и нагнетательный САДКО "ГАЗ"</w:t>
            </w:r>
          </w:p>
        </w:tc>
        <w:tc>
          <w:tcPr>
            <w:tcW w:type="dxa" w:w="2880"/>
          </w:tcPr>
          <w:p>
            <w:r>
              <w:t>33081-3408140</w:t>
            </w:r>
          </w:p>
        </w:tc>
      </w:tr>
      <w:tr>
        <w:tc>
          <w:tcPr>
            <w:tcW w:type="dxa" w:w="2880"/>
          </w:tcPr>
          <w:p>
            <w:r>
              <w:t>2048</w:t>
            </w:r>
          </w:p>
        </w:tc>
        <w:tc>
          <w:tcPr>
            <w:tcW w:type="dxa" w:w="2880"/>
          </w:tcPr>
          <w:p>
            <w:r>
              <w:t>Шланг к переднему и заднему мостам ГАЗ-33308</w:t>
            </w:r>
          </w:p>
        </w:tc>
        <w:tc>
          <w:tcPr>
            <w:tcW w:type="dxa" w:w="2880"/>
          </w:tcPr>
          <w:p>
            <w:r>
              <w:t>3308-3125050</w:t>
            </w:r>
          </w:p>
        </w:tc>
      </w:tr>
      <w:tr>
        <w:tc>
          <w:tcPr>
            <w:tcW w:type="dxa" w:w="2880"/>
          </w:tcPr>
          <w:p>
            <w:r>
              <w:t>2049</w:t>
            </w:r>
          </w:p>
        </w:tc>
        <w:tc>
          <w:tcPr>
            <w:tcW w:type="dxa" w:w="2880"/>
          </w:tcPr>
          <w:p>
            <w:r>
              <w:t>Шланг компрессора Газон NEXT, Вектор Next (720мм.)</w:t>
            </w:r>
          </w:p>
        </w:tc>
        <w:tc>
          <w:tcPr>
            <w:tcW w:type="dxa" w:w="2880"/>
          </w:tcPr>
          <w:p>
            <w:r>
              <w:t>С41R13-3506228</w:t>
            </w:r>
          </w:p>
        </w:tc>
      </w:tr>
      <w:tr>
        <w:tc>
          <w:tcPr>
            <w:tcW w:type="dxa" w:w="2880"/>
          </w:tcPr>
          <w:p>
            <w:r>
              <w:t>2050</w:t>
            </w:r>
          </w:p>
        </w:tc>
        <w:tc>
          <w:tcPr>
            <w:tcW w:type="dxa" w:w="2880"/>
          </w:tcPr>
          <w:p>
            <w:r>
              <w:t>Шланг масляного радиатора ГАЗ-33104</w:t>
            </w:r>
          </w:p>
        </w:tc>
        <w:tc>
          <w:tcPr>
            <w:tcW w:type="dxa" w:w="2880"/>
          </w:tcPr>
          <w:p>
            <w:r>
              <w:t>33104-1013111</w:t>
            </w:r>
          </w:p>
        </w:tc>
      </w:tr>
      <w:tr>
        <w:tc>
          <w:tcPr>
            <w:tcW w:type="dxa" w:w="2880"/>
          </w:tcPr>
          <w:p>
            <w:r>
              <w:t>2051</w:t>
            </w:r>
          </w:p>
        </w:tc>
        <w:tc>
          <w:tcPr>
            <w:tcW w:type="dxa" w:w="2880"/>
          </w:tcPr>
          <w:p>
            <w:r>
              <w:t>Шланг низкого давления ГАЗ-ЕВРО-2 ГАЗ-3309 (305мм.)</w:t>
            </w:r>
          </w:p>
        </w:tc>
        <w:tc>
          <w:tcPr>
            <w:tcW w:type="dxa" w:w="2880"/>
          </w:tcPr>
          <w:p>
            <w:r>
              <w:t>245-1104180</w:t>
            </w:r>
          </w:p>
        </w:tc>
      </w:tr>
      <w:tr>
        <w:tc>
          <w:tcPr>
            <w:tcW w:type="dxa" w:w="2880"/>
          </w:tcPr>
          <w:p>
            <w:r>
              <w:t>2052</w:t>
            </w:r>
          </w:p>
        </w:tc>
        <w:tc>
          <w:tcPr>
            <w:tcW w:type="dxa" w:w="2880"/>
          </w:tcPr>
          <w:p>
            <w:r>
              <w:t>Шланг подачи масла на ТКР Cummins ISF 3.8 Евро-4 ГАЗ-33106 Валдай (ГАЗ)</w:t>
            </w:r>
          </w:p>
        </w:tc>
        <w:tc>
          <w:tcPr>
            <w:tcW w:type="dxa" w:w="2880"/>
          </w:tcPr>
          <w:p>
            <w:r>
              <w:t>5282268</w:t>
            </w:r>
          </w:p>
        </w:tc>
      </w:tr>
      <w:tr>
        <w:tc>
          <w:tcPr>
            <w:tcW w:type="dxa" w:w="2880"/>
          </w:tcPr>
          <w:p>
            <w:r>
              <w:t>2053</w:t>
            </w:r>
          </w:p>
        </w:tc>
        <w:tc>
          <w:tcPr>
            <w:tcW w:type="dxa" w:w="2880"/>
          </w:tcPr>
          <w:p>
            <w:r>
              <w:t>Шланг подкачки заднего колеса 250мм. ГАЗ-66</w:t>
            </w:r>
          </w:p>
        </w:tc>
        <w:tc>
          <w:tcPr>
            <w:tcW w:type="dxa" w:w="2880"/>
          </w:tcPr>
          <w:p>
            <w:r>
              <w:t>66-02-4224039</w:t>
            </w:r>
          </w:p>
        </w:tc>
      </w:tr>
      <w:tr>
        <w:tc>
          <w:tcPr>
            <w:tcW w:type="dxa" w:w="2880"/>
          </w:tcPr>
          <w:p>
            <w:r>
              <w:t>2054</w:t>
            </w:r>
          </w:p>
        </w:tc>
        <w:tc>
          <w:tcPr>
            <w:tcW w:type="dxa" w:w="2880"/>
          </w:tcPr>
          <w:p>
            <w:r>
              <w:t>Шланг подкачки переднего колеса 410мм. ГАЗ-66</w:t>
            </w:r>
          </w:p>
        </w:tc>
        <w:tc>
          <w:tcPr>
            <w:tcW w:type="dxa" w:w="2880"/>
          </w:tcPr>
          <w:p>
            <w:r>
              <w:t>66-02-4224038</w:t>
            </w:r>
          </w:p>
        </w:tc>
      </w:tr>
      <w:tr>
        <w:tc>
          <w:tcPr>
            <w:tcW w:type="dxa" w:w="2880"/>
          </w:tcPr>
          <w:p>
            <w:r>
              <w:t>2055</w:t>
            </w:r>
          </w:p>
        </w:tc>
        <w:tc>
          <w:tcPr>
            <w:tcW w:type="dxa" w:w="2880"/>
          </w:tcPr>
          <w:p>
            <w:r>
              <w:t>Шланг подогревателя отопления (d-20мм.)ГАЗон NEXT</w:t>
            </w:r>
          </w:p>
        </w:tc>
        <w:tc>
          <w:tcPr>
            <w:tcW w:type="dxa" w:w="2880"/>
          </w:tcPr>
          <w:p>
            <w:r>
              <w:t>С41R13-8120034</w:t>
            </w:r>
          </w:p>
        </w:tc>
      </w:tr>
      <w:tr>
        <w:tc>
          <w:tcPr>
            <w:tcW w:type="dxa" w:w="2880"/>
          </w:tcPr>
          <w:p>
            <w:r>
              <w:t>2056</w:t>
            </w:r>
          </w:p>
        </w:tc>
        <w:tc>
          <w:tcPr>
            <w:tcW w:type="dxa" w:w="2880"/>
          </w:tcPr>
          <w:p>
            <w:r>
              <w:t>Шланг подогревателя отопления (d-20мм.)ГАЗон NEXT</w:t>
            </w:r>
          </w:p>
        </w:tc>
        <w:tc>
          <w:tcPr>
            <w:tcW w:type="dxa" w:w="2880"/>
          </w:tcPr>
          <w:p>
            <w:r>
              <w:t>С41R13-8120038</w:t>
            </w:r>
          </w:p>
        </w:tc>
      </w:tr>
      <w:tr>
        <w:tc>
          <w:tcPr>
            <w:tcW w:type="dxa" w:w="2880"/>
          </w:tcPr>
          <w:p>
            <w:r>
              <w:t>2057</w:t>
            </w:r>
          </w:p>
        </w:tc>
        <w:tc>
          <w:tcPr>
            <w:tcW w:type="dxa" w:w="2880"/>
          </w:tcPr>
          <w:p>
            <w:r>
              <w:t>Шланг подогревателя отопления (d-20мм.)ГАЗон NEXT</w:t>
            </w:r>
          </w:p>
        </w:tc>
        <w:tc>
          <w:tcPr>
            <w:tcW w:type="dxa" w:w="2880"/>
          </w:tcPr>
          <w:p>
            <w:r>
              <w:t>С41R13-8120032</w:t>
            </w:r>
          </w:p>
        </w:tc>
      </w:tr>
      <w:tr>
        <w:tc>
          <w:tcPr>
            <w:tcW w:type="dxa" w:w="2880"/>
          </w:tcPr>
          <w:p>
            <w:r>
              <w:t>2058</w:t>
            </w:r>
          </w:p>
        </w:tc>
        <w:tc>
          <w:tcPr>
            <w:tcW w:type="dxa" w:w="2880"/>
          </w:tcPr>
          <w:p>
            <w:r>
              <w:t>Шланг расширительного бачка d8 L-1050мм.ГАзон-NEXT ГАЗ</w:t>
            </w:r>
          </w:p>
        </w:tc>
        <w:tc>
          <w:tcPr>
            <w:tcW w:type="dxa" w:w="2880"/>
          </w:tcPr>
          <w:p>
            <w:r>
              <w:t>С41R13-1311162</w:t>
            </w:r>
          </w:p>
        </w:tc>
      </w:tr>
      <w:tr>
        <w:tc>
          <w:tcPr>
            <w:tcW w:type="dxa" w:w="2880"/>
          </w:tcPr>
          <w:p>
            <w:r>
              <w:t>2059</w:t>
            </w:r>
          </w:p>
        </w:tc>
        <w:tc>
          <w:tcPr>
            <w:tcW w:type="dxa" w:w="2880"/>
          </w:tcPr>
          <w:p>
            <w:r>
              <w:t>Шланг силиконовый угловой дв."Cummins"ISF3,8 Евро-4 ГАЗ-33106</w:t>
            </w:r>
          </w:p>
        </w:tc>
        <w:tc>
          <w:tcPr>
            <w:tcW w:type="dxa" w:w="2880"/>
          </w:tcPr>
          <w:p>
            <w:r>
              <w:t>33106-1172111</w:t>
            </w:r>
          </w:p>
        </w:tc>
      </w:tr>
      <w:tr>
        <w:tc>
          <w:tcPr>
            <w:tcW w:type="dxa" w:w="2880"/>
          </w:tcPr>
          <w:p>
            <w:r>
              <w:t>2060</w:t>
            </w:r>
          </w:p>
        </w:tc>
        <w:tc>
          <w:tcPr>
            <w:tcW w:type="dxa" w:w="2880"/>
          </w:tcPr>
          <w:p>
            <w:r>
              <w:t>Шланг системы отопления (d-21мм.)ГАЗон NEXT</w:t>
            </w:r>
          </w:p>
        </w:tc>
        <w:tc>
          <w:tcPr>
            <w:tcW w:type="dxa" w:w="2880"/>
          </w:tcPr>
          <w:p>
            <w:r>
              <w:t>С41R13-8120044</w:t>
            </w:r>
          </w:p>
        </w:tc>
      </w:tr>
      <w:tr>
        <w:tc>
          <w:tcPr>
            <w:tcW w:type="dxa" w:w="2880"/>
          </w:tcPr>
          <w:p>
            <w:r>
              <w:t>2061</w:t>
            </w:r>
          </w:p>
        </w:tc>
        <w:tc>
          <w:tcPr>
            <w:tcW w:type="dxa" w:w="2880"/>
          </w:tcPr>
          <w:p>
            <w:r>
              <w:t>Шланг смазывания муфты выж.подш. ГАЗ-53</w:t>
            </w:r>
          </w:p>
        </w:tc>
        <w:tc>
          <w:tcPr>
            <w:tcW w:type="dxa" w:w="2880"/>
          </w:tcPr>
          <w:p>
            <w:r>
              <w:t>52-1601230</w:t>
            </w:r>
          </w:p>
        </w:tc>
      </w:tr>
      <w:tr>
        <w:tc>
          <w:tcPr>
            <w:tcW w:type="dxa" w:w="2880"/>
          </w:tcPr>
          <w:p>
            <w:r>
              <w:t>2062</w:t>
            </w:r>
          </w:p>
        </w:tc>
        <w:tc>
          <w:tcPr>
            <w:tcW w:type="dxa" w:w="2880"/>
          </w:tcPr>
          <w:p>
            <w:r>
              <w:t>Шланг соединительный охладителя большой ГАЗ-33081,3309</w:t>
            </w:r>
          </w:p>
        </w:tc>
        <w:tc>
          <w:tcPr>
            <w:tcW w:type="dxa" w:w="2880"/>
          </w:tcPr>
          <w:p>
            <w:r>
              <w:t>33081-1172074</w:t>
            </w:r>
          </w:p>
        </w:tc>
      </w:tr>
      <w:tr>
        <w:tc>
          <w:tcPr>
            <w:tcW w:type="dxa" w:w="2880"/>
          </w:tcPr>
          <w:p>
            <w:r>
              <w:t>2063</w:t>
            </w:r>
          </w:p>
        </w:tc>
        <w:tc>
          <w:tcPr>
            <w:tcW w:type="dxa" w:w="2880"/>
          </w:tcPr>
          <w:p>
            <w:r>
              <w:t>Шланг тормозной Газон NEXT</w:t>
            </w:r>
          </w:p>
        </w:tc>
        <w:tc>
          <w:tcPr>
            <w:tcW w:type="dxa" w:w="2880"/>
          </w:tcPr>
          <w:p>
            <w:r>
              <w:t>С41R11-3506025</w:t>
            </w:r>
          </w:p>
        </w:tc>
      </w:tr>
      <w:tr>
        <w:tc>
          <w:tcPr>
            <w:tcW w:type="dxa" w:w="2880"/>
          </w:tcPr>
          <w:p>
            <w:r>
              <w:t>2064</w:t>
            </w:r>
          </w:p>
        </w:tc>
        <w:tc>
          <w:tcPr>
            <w:tcW w:type="dxa" w:w="2880"/>
          </w:tcPr>
          <w:p>
            <w:r>
              <w:t>Шланг тормозной задний ГАЗ-3308,3309,Валдай с АБС</w:t>
            </w:r>
          </w:p>
        </w:tc>
        <w:tc>
          <w:tcPr>
            <w:tcW w:type="dxa" w:w="2880"/>
          </w:tcPr>
          <w:p>
            <w:r>
              <w:t>3310-3506025-10</w:t>
            </w:r>
          </w:p>
        </w:tc>
      </w:tr>
      <w:tr>
        <w:tc>
          <w:tcPr>
            <w:tcW w:type="dxa" w:w="2880"/>
          </w:tcPr>
          <w:p>
            <w:r>
              <w:t>2065</w:t>
            </w:r>
          </w:p>
        </w:tc>
        <w:tc>
          <w:tcPr>
            <w:tcW w:type="dxa" w:w="2880"/>
          </w:tcPr>
          <w:p>
            <w:r>
              <w:t>Шланг тормозной задний ГАЗ-33104</w:t>
            </w:r>
          </w:p>
        </w:tc>
        <w:tc>
          <w:tcPr>
            <w:tcW w:type="dxa" w:w="2880"/>
          </w:tcPr>
          <w:p>
            <w:r>
              <w:t>33104-3506025</w:t>
            </w:r>
          </w:p>
        </w:tc>
      </w:tr>
      <w:tr>
        <w:tc>
          <w:tcPr>
            <w:tcW w:type="dxa" w:w="2880"/>
          </w:tcPr>
          <w:p>
            <w:r>
              <w:t>2066</w:t>
            </w:r>
          </w:p>
        </w:tc>
        <w:tc>
          <w:tcPr>
            <w:tcW w:type="dxa" w:w="2880"/>
          </w:tcPr>
          <w:p>
            <w:r>
              <w:t>Шланг тормозной задний ГАЗ-53 3307</w:t>
            </w:r>
          </w:p>
        </w:tc>
        <w:tc>
          <w:tcPr>
            <w:tcW w:type="dxa" w:w="2880"/>
          </w:tcPr>
          <w:p>
            <w:r>
              <w:t>51-3506025</w:t>
            </w:r>
          </w:p>
        </w:tc>
      </w:tr>
      <w:tr>
        <w:tc>
          <w:tcPr>
            <w:tcW w:type="dxa" w:w="2880"/>
          </w:tcPr>
          <w:p>
            <w:r>
              <w:t>2067</w:t>
            </w:r>
          </w:p>
        </w:tc>
        <w:tc>
          <w:tcPr>
            <w:tcW w:type="dxa" w:w="2880"/>
          </w:tcPr>
          <w:p>
            <w:r>
              <w:t>Шланг тормозной от компрессора к осушителю ГАЗ-31104</w:t>
            </w:r>
          </w:p>
        </w:tc>
        <w:tc>
          <w:tcPr>
            <w:tcW w:type="dxa" w:w="2880"/>
          </w:tcPr>
          <w:p>
            <w:r>
              <w:t>33104-3506228</w:t>
            </w:r>
          </w:p>
        </w:tc>
      </w:tr>
      <w:tr>
        <w:tc>
          <w:tcPr>
            <w:tcW w:type="dxa" w:w="2880"/>
          </w:tcPr>
          <w:p>
            <w:r>
              <w:t>2068</w:t>
            </w:r>
          </w:p>
        </w:tc>
        <w:tc>
          <w:tcPr>
            <w:tcW w:type="dxa" w:w="2880"/>
          </w:tcPr>
          <w:p>
            <w:r>
              <w:t>Шланг тормозной передний ГАЗ-31104</w:t>
            </w:r>
          </w:p>
        </w:tc>
        <w:tc>
          <w:tcPr>
            <w:tcW w:type="dxa" w:w="2880"/>
          </w:tcPr>
          <w:p>
            <w:r>
              <w:t>33104-3506025-10</w:t>
            </w:r>
          </w:p>
        </w:tc>
      </w:tr>
      <w:tr>
        <w:tc>
          <w:tcPr>
            <w:tcW w:type="dxa" w:w="2880"/>
          </w:tcPr>
          <w:p>
            <w:r>
              <w:t>2069</w:t>
            </w:r>
          </w:p>
        </w:tc>
        <w:tc>
          <w:tcPr>
            <w:tcW w:type="dxa" w:w="2880"/>
          </w:tcPr>
          <w:p>
            <w:r>
              <w:t>Шланг тормозной передний ГАЗ-3308,3309 с АБС</w:t>
            </w:r>
          </w:p>
        </w:tc>
        <w:tc>
          <w:tcPr>
            <w:tcW w:type="dxa" w:w="2880"/>
          </w:tcPr>
          <w:p>
            <w:r>
              <w:t>3309-3506025</w:t>
            </w:r>
          </w:p>
        </w:tc>
      </w:tr>
      <w:tr>
        <w:tc>
          <w:tcPr>
            <w:tcW w:type="dxa" w:w="2880"/>
          </w:tcPr>
          <w:p>
            <w:r>
              <w:t>2070</w:t>
            </w:r>
          </w:p>
        </w:tc>
        <w:tc>
          <w:tcPr>
            <w:tcW w:type="dxa" w:w="2880"/>
          </w:tcPr>
          <w:p>
            <w:r>
              <w:t>Шланг тормозной передний ГАЗ-53 52 465мм.</w:t>
            </w:r>
          </w:p>
        </w:tc>
        <w:tc>
          <w:tcPr>
            <w:tcW w:type="dxa" w:w="2880"/>
          </w:tcPr>
          <w:p>
            <w:r>
              <w:t>53-3506025</w:t>
            </w:r>
          </w:p>
        </w:tc>
      </w:tr>
      <w:tr>
        <w:tc>
          <w:tcPr>
            <w:tcW w:type="dxa" w:w="2880"/>
          </w:tcPr>
          <w:p>
            <w:r>
              <w:t>2071</w:t>
            </w:r>
          </w:p>
        </w:tc>
        <w:tc>
          <w:tcPr>
            <w:tcW w:type="dxa" w:w="2880"/>
          </w:tcPr>
          <w:p>
            <w:r>
              <w:t>Шланг тормозной промежуточный ГАЗ-3307(ГАЗ-66 передний)</w:t>
            </w:r>
          </w:p>
        </w:tc>
        <w:tc>
          <w:tcPr>
            <w:tcW w:type="dxa" w:w="2880"/>
          </w:tcPr>
          <w:p>
            <w:r>
              <w:t>66-3506025</w:t>
            </w:r>
          </w:p>
        </w:tc>
      </w:tr>
      <w:tr>
        <w:tc>
          <w:tcPr>
            <w:tcW w:type="dxa" w:w="2880"/>
          </w:tcPr>
          <w:p>
            <w:r>
              <w:t>2072</w:t>
            </w:r>
          </w:p>
        </w:tc>
        <w:tc>
          <w:tcPr>
            <w:tcW w:type="dxa" w:w="2880"/>
          </w:tcPr>
          <w:p>
            <w:r>
              <w:t>Шланг угловой охладителя наддувочного воздуха ЯМЗ-5344 ЕВРО-4 ГАЗ</w:t>
            </w:r>
          </w:p>
        </w:tc>
        <w:tc>
          <w:tcPr>
            <w:tcW w:type="dxa" w:w="2880"/>
          </w:tcPr>
          <w:p>
            <w:r>
              <w:t>33098-1172217</w:t>
            </w:r>
          </w:p>
        </w:tc>
      </w:tr>
      <w:tr>
        <w:tc>
          <w:tcPr>
            <w:tcW w:type="dxa" w:w="2880"/>
          </w:tcPr>
          <w:p>
            <w:r>
              <w:t>2073</w:t>
            </w:r>
          </w:p>
        </w:tc>
        <w:tc>
          <w:tcPr>
            <w:tcW w:type="dxa" w:w="2880"/>
          </w:tcPr>
          <w:p>
            <w:r>
              <w:t>Шпилька</w:t>
            </w:r>
          </w:p>
        </w:tc>
        <w:tc>
          <w:tcPr>
            <w:tcW w:type="dxa" w:w="2880"/>
          </w:tcPr>
          <w:p>
            <w:r>
              <w:t>291777-п5</w:t>
            </w:r>
          </w:p>
        </w:tc>
      </w:tr>
      <w:tr>
        <w:tc>
          <w:tcPr>
            <w:tcW w:type="dxa" w:w="2880"/>
          </w:tcPr>
          <w:p>
            <w:r>
              <w:t>2074</w:t>
            </w:r>
          </w:p>
        </w:tc>
        <w:tc>
          <w:tcPr>
            <w:tcW w:type="dxa" w:w="2880"/>
          </w:tcPr>
          <w:p>
            <w:r>
              <w:t>Шпилька (болт) колеса задняя ГАЗ-3310 ВАЛДАЙ М-20х1,5</w:t>
            </w:r>
          </w:p>
        </w:tc>
        <w:tc>
          <w:tcPr>
            <w:tcW w:type="dxa" w:w="2880"/>
          </w:tcPr>
          <w:p>
            <w:r>
              <w:t>3310-3104018</w:t>
            </w:r>
          </w:p>
        </w:tc>
      </w:tr>
      <w:tr>
        <w:tc>
          <w:tcPr>
            <w:tcW w:type="dxa" w:w="2880"/>
          </w:tcPr>
          <w:p>
            <w:r>
              <w:t>2075</w:t>
            </w:r>
          </w:p>
        </w:tc>
        <w:tc>
          <w:tcPr>
            <w:tcW w:type="dxa" w:w="2880"/>
          </w:tcPr>
          <w:p>
            <w:r>
              <w:t>Шпилька (болт) колеса переднего ГАЗ-3310 ВАЛДАЙ М20х1,5-60</w:t>
            </w:r>
          </w:p>
        </w:tc>
        <w:tc>
          <w:tcPr>
            <w:tcW w:type="dxa" w:w="2880"/>
          </w:tcPr>
          <w:p>
            <w:r>
              <w:t>3310-3103008</w:t>
            </w:r>
          </w:p>
        </w:tc>
      </w:tr>
      <w:tr>
        <w:tc>
          <w:tcPr>
            <w:tcW w:type="dxa" w:w="2880"/>
          </w:tcPr>
          <w:p>
            <w:r>
              <w:t>2076</w:t>
            </w:r>
          </w:p>
        </w:tc>
        <w:tc>
          <w:tcPr>
            <w:tcW w:type="dxa" w:w="2880"/>
          </w:tcPr>
          <w:p>
            <w:r>
              <w:t>Шпилька вып.коллектора Газ-53 L-30мм.</w:t>
            </w:r>
          </w:p>
        </w:tc>
        <w:tc>
          <w:tcPr>
            <w:tcW w:type="dxa" w:w="2880"/>
          </w:tcPr>
          <w:p>
            <w:r>
              <w:t>291797-п5</w:t>
            </w:r>
          </w:p>
        </w:tc>
      </w:tr>
      <w:tr>
        <w:tc>
          <w:tcPr>
            <w:tcW w:type="dxa" w:w="2880"/>
          </w:tcPr>
          <w:p>
            <w:r>
              <w:t>2077</w:t>
            </w:r>
          </w:p>
        </w:tc>
        <w:tc>
          <w:tcPr>
            <w:tcW w:type="dxa" w:w="2880"/>
          </w:tcPr>
          <w:p>
            <w:r>
              <w:t>Шпилька головки блока 100мм.ГАЗ-53 3307 66 ПАЗ ЗМЗ</w:t>
            </w:r>
          </w:p>
        </w:tc>
        <w:tc>
          <w:tcPr>
            <w:tcW w:type="dxa" w:w="2880"/>
          </w:tcPr>
          <w:p>
            <w:r>
              <w:t>874330</w:t>
            </w:r>
          </w:p>
        </w:tc>
      </w:tr>
      <w:tr>
        <w:tc>
          <w:tcPr>
            <w:tcW w:type="dxa" w:w="2880"/>
          </w:tcPr>
          <w:p>
            <w:r>
              <w:t>2078</w:t>
            </w:r>
          </w:p>
        </w:tc>
        <w:tc>
          <w:tcPr>
            <w:tcW w:type="dxa" w:w="2880"/>
          </w:tcPr>
          <w:p>
            <w:r>
              <w:t>Шпилька головки блока 170м.ГАЗ-53 3307 66 ПАЗ ЗМЗ</w:t>
            </w:r>
          </w:p>
        </w:tc>
        <w:tc>
          <w:tcPr>
            <w:tcW w:type="dxa" w:w="2880"/>
          </w:tcPr>
          <w:p>
            <w:r>
              <w:t>53-11-1003118</w:t>
            </w:r>
          </w:p>
        </w:tc>
      </w:tr>
      <w:tr>
        <w:tc>
          <w:tcPr>
            <w:tcW w:type="dxa" w:w="2880"/>
          </w:tcPr>
          <w:p>
            <w:r>
              <w:t>2079</w:t>
            </w:r>
          </w:p>
        </w:tc>
        <w:tc>
          <w:tcPr>
            <w:tcW w:type="dxa" w:w="2880"/>
          </w:tcPr>
          <w:p>
            <w:r>
              <w:t>Шпилька головки блока 225мм.ГАЗ-53 3307 66 ЗМЗ</w:t>
            </w:r>
          </w:p>
        </w:tc>
        <w:tc>
          <w:tcPr>
            <w:tcW w:type="dxa" w:w="2880"/>
          </w:tcPr>
          <w:p>
            <w:r>
              <w:t>53-11003121</w:t>
            </w:r>
          </w:p>
        </w:tc>
      </w:tr>
      <w:tr>
        <w:tc>
          <w:tcPr>
            <w:tcW w:type="dxa" w:w="2880"/>
          </w:tcPr>
          <w:p>
            <w:r>
              <w:t>2080</w:t>
            </w:r>
          </w:p>
        </w:tc>
        <w:tc>
          <w:tcPr>
            <w:tcW w:type="dxa" w:w="2880"/>
          </w:tcPr>
          <w:p>
            <w:r>
              <w:t>Шпилька головки блока 240мм.ГАЗ-53 3307 66 ПАЗ ЗМЗ</w:t>
            </w:r>
          </w:p>
        </w:tc>
        <w:tc>
          <w:tcPr>
            <w:tcW w:type="dxa" w:w="2880"/>
          </w:tcPr>
          <w:p>
            <w:r>
              <w:t>53-1103122</w:t>
            </w:r>
          </w:p>
        </w:tc>
      </w:tr>
      <w:tr>
        <w:tc>
          <w:tcPr>
            <w:tcW w:type="dxa" w:w="2880"/>
          </w:tcPr>
          <w:p>
            <w:r>
              <w:t>2081</w:t>
            </w:r>
          </w:p>
        </w:tc>
        <w:tc>
          <w:tcPr>
            <w:tcW w:type="dxa" w:w="2880"/>
          </w:tcPr>
          <w:p>
            <w:r>
              <w:t>Шпилька колеса левая ГАЗ-53 52 3307-3309 66 ПАЗ (ГАЗ)</w:t>
            </w:r>
          </w:p>
        </w:tc>
        <w:tc>
          <w:tcPr>
            <w:tcW w:type="dxa" w:w="2880"/>
          </w:tcPr>
          <w:p>
            <w:r>
              <w:t>51-3103009</w:t>
            </w:r>
          </w:p>
        </w:tc>
      </w:tr>
      <w:tr>
        <w:tc>
          <w:tcPr>
            <w:tcW w:type="dxa" w:w="2880"/>
          </w:tcPr>
          <w:p>
            <w:r>
              <w:t>2082</w:t>
            </w:r>
          </w:p>
        </w:tc>
        <w:tc>
          <w:tcPr>
            <w:tcW w:type="dxa" w:w="2880"/>
          </w:tcPr>
          <w:p>
            <w:r>
              <w:t>Шпилька колеса правая ГАЗ-53-52 3307-33309 66 ПАЗ (ГАЗ)</w:t>
            </w:r>
          </w:p>
        </w:tc>
        <w:tc>
          <w:tcPr>
            <w:tcW w:type="dxa" w:w="2880"/>
          </w:tcPr>
          <w:p>
            <w:r>
              <w:t>51-3103008</w:t>
            </w:r>
          </w:p>
        </w:tc>
      </w:tr>
      <w:tr>
        <w:tc>
          <w:tcPr>
            <w:tcW w:type="dxa" w:w="2880"/>
          </w:tcPr>
          <w:p>
            <w:r>
              <w:t>2083</w:t>
            </w:r>
          </w:p>
        </w:tc>
        <w:tc>
          <w:tcPr>
            <w:tcW w:type="dxa" w:w="2880"/>
          </w:tcPr>
          <w:p>
            <w:r>
              <w:t>Шпилька М10х110х1 оси коромысла ГАЗ 53</w:t>
            </w:r>
          </w:p>
        </w:tc>
        <w:tc>
          <w:tcPr>
            <w:tcW w:type="dxa" w:w="2880"/>
          </w:tcPr>
          <w:p>
            <w:r>
              <w:t>291813-п</w:t>
            </w:r>
          </w:p>
        </w:tc>
      </w:tr>
      <w:tr>
        <w:tc>
          <w:tcPr>
            <w:tcW w:type="dxa" w:w="2880"/>
          </w:tcPr>
          <w:p>
            <w:r>
              <w:t>2084</w:t>
            </w:r>
          </w:p>
        </w:tc>
        <w:tc>
          <w:tcPr>
            <w:tcW w:type="dxa" w:w="2880"/>
          </w:tcPr>
          <w:p>
            <w:r>
              <w:t>Шпилька М10х80х1 коллектора ГБЦ дв. 402</w:t>
            </w:r>
          </w:p>
        </w:tc>
        <w:tc>
          <w:tcPr>
            <w:tcW w:type="dxa" w:w="2880"/>
          </w:tcPr>
          <w:p>
            <w:r>
              <w:t>291815-п29</w:t>
            </w:r>
          </w:p>
        </w:tc>
      </w:tr>
      <w:tr>
        <w:tc>
          <w:tcPr>
            <w:tcW w:type="dxa" w:w="2880"/>
          </w:tcPr>
          <w:p>
            <w:r>
              <w:t>2085</w:t>
            </w:r>
          </w:p>
        </w:tc>
        <w:tc>
          <w:tcPr>
            <w:tcW w:type="dxa" w:w="2880"/>
          </w:tcPr>
          <w:p>
            <w:r>
              <w:t>Шпилька М14х1,5х32 крепления картера КПП ГАЗ-53</w:t>
            </w:r>
          </w:p>
        </w:tc>
        <w:tc>
          <w:tcPr>
            <w:tcW w:type="dxa" w:w="2880"/>
          </w:tcPr>
          <w:p>
            <w:r>
              <w:t>216298</w:t>
            </w:r>
          </w:p>
        </w:tc>
      </w:tr>
      <w:tr>
        <w:tc>
          <w:tcPr>
            <w:tcW w:type="dxa" w:w="2880"/>
          </w:tcPr>
          <w:p>
            <w:r>
              <w:t>2086</w:t>
            </w:r>
          </w:p>
        </w:tc>
        <w:tc>
          <w:tcPr>
            <w:tcW w:type="dxa" w:w="2880"/>
          </w:tcPr>
          <w:p>
            <w:r>
              <w:t>Шпилька М14х35 полуоси заднего моста 3307,3308,33104 ГАЗ</w:t>
            </w:r>
          </w:p>
        </w:tc>
        <w:tc>
          <w:tcPr>
            <w:tcW w:type="dxa" w:w="2880"/>
          </w:tcPr>
          <w:p>
            <w:r>
              <w:t>4599523-393</w:t>
            </w:r>
          </w:p>
        </w:tc>
      </w:tr>
      <w:tr>
        <w:tc>
          <w:tcPr>
            <w:tcW w:type="dxa" w:w="2880"/>
          </w:tcPr>
          <w:p>
            <w:r>
              <w:t>2087</w:t>
            </w:r>
          </w:p>
        </w:tc>
        <w:tc>
          <w:tcPr>
            <w:tcW w:type="dxa" w:w="2880"/>
          </w:tcPr>
          <w:p>
            <w:r>
              <w:t>Шпилька М16*1,5*68 крепления РК ГАЗ 3309,3308,66</w:t>
            </w:r>
          </w:p>
        </w:tc>
        <w:tc>
          <w:tcPr>
            <w:tcW w:type="dxa" w:w="2880"/>
          </w:tcPr>
          <w:p>
            <w:r>
              <w:t>291955-П29</w:t>
            </w:r>
          </w:p>
        </w:tc>
      </w:tr>
      <w:tr>
        <w:tc>
          <w:tcPr>
            <w:tcW w:type="dxa" w:w="2880"/>
          </w:tcPr>
          <w:p>
            <w:r>
              <w:t>2088</w:t>
            </w:r>
          </w:p>
        </w:tc>
        <w:tc>
          <w:tcPr>
            <w:tcW w:type="dxa" w:w="2880"/>
          </w:tcPr>
          <w:p>
            <w:r>
              <w:t>Шпилька М8х1,25х25 крепления ТКР</w:t>
            </w:r>
          </w:p>
        </w:tc>
        <w:tc>
          <w:tcPr>
            <w:tcW w:type="dxa" w:w="2880"/>
          </w:tcPr>
          <w:p>
            <w:r>
              <w:t>13517030</w:t>
            </w:r>
          </w:p>
        </w:tc>
      </w:tr>
      <w:tr>
        <w:tc>
          <w:tcPr>
            <w:tcW w:type="dxa" w:w="2880"/>
          </w:tcPr>
          <w:p>
            <w:r>
              <w:t>2089</w:t>
            </w:r>
          </w:p>
        </w:tc>
        <w:tc>
          <w:tcPr>
            <w:tcW w:type="dxa" w:w="2880"/>
          </w:tcPr>
          <w:p>
            <w:r>
              <w:t>Шпилька М8х1х50  карбюратора 151 ВОЛГА</w:t>
            </w:r>
          </w:p>
        </w:tc>
        <w:tc>
          <w:tcPr>
            <w:tcW w:type="dxa" w:w="2880"/>
          </w:tcPr>
          <w:p>
            <w:r>
              <w:t>874348-п</w:t>
            </w:r>
          </w:p>
        </w:tc>
      </w:tr>
      <w:tr>
        <w:tc>
          <w:tcPr>
            <w:tcW w:type="dxa" w:w="2880"/>
          </w:tcPr>
          <w:p>
            <w:r>
              <w:t>2090</w:t>
            </w:r>
          </w:p>
        </w:tc>
        <w:tc>
          <w:tcPr>
            <w:tcW w:type="dxa" w:w="2880"/>
          </w:tcPr>
          <w:p>
            <w:r>
              <w:t>Шпильки головки блока ГАЗ-53 3307 66 ПАЗ</w:t>
            </w:r>
          </w:p>
        </w:tc>
        <w:tc>
          <w:tcPr>
            <w:tcW w:type="dxa" w:w="2880"/>
          </w:tcPr>
          <w:p>
            <w:r>
              <w:t>36шт.</w:t>
            </w:r>
          </w:p>
        </w:tc>
      </w:tr>
      <w:tr>
        <w:tc>
          <w:tcPr>
            <w:tcW w:type="dxa" w:w="2880"/>
          </w:tcPr>
          <w:p>
            <w:r>
              <w:t>2091</w:t>
            </w:r>
          </w:p>
        </w:tc>
        <w:tc>
          <w:tcPr>
            <w:tcW w:type="dxa" w:w="2880"/>
          </w:tcPr>
          <w:p>
            <w:r>
              <w:t>Шпильки головки блока ГАЗ-53 3307 66 ПАЗ ст/обр.</w:t>
            </w:r>
          </w:p>
        </w:tc>
        <w:tc>
          <w:tcPr>
            <w:tcW w:type="dxa" w:w="2880"/>
          </w:tcPr>
          <w:p>
            <w:r>
              <w:t>51-1003121</w:t>
            </w:r>
          </w:p>
        </w:tc>
      </w:tr>
      <w:tr>
        <w:tc>
          <w:tcPr>
            <w:tcW w:type="dxa" w:w="2880"/>
          </w:tcPr>
          <w:p>
            <w:r>
              <w:t>2092</w:t>
            </w:r>
          </w:p>
        </w:tc>
        <w:tc>
          <w:tcPr>
            <w:tcW w:type="dxa" w:w="2880"/>
          </w:tcPr>
          <w:p>
            <w:r>
              <w:t>Штанга стабилизатора ГАЗ-3309,ГАЗ-33104 Валдай,Газон-Next Оригинал</w:t>
            </w:r>
          </w:p>
        </w:tc>
        <w:tc>
          <w:tcPr>
            <w:tcW w:type="dxa" w:w="2880"/>
          </w:tcPr>
          <w:p>
            <w:r>
              <w:t>3309-2906014</w:t>
            </w:r>
          </w:p>
        </w:tc>
      </w:tr>
      <w:tr>
        <w:tc>
          <w:tcPr>
            <w:tcW w:type="dxa" w:w="2880"/>
          </w:tcPr>
          <w:p>
            <w:r>
              <w:t>2093</w:t>
            </w:r>
          </w:p>
        </w:tc>
        <w:tc>
          <w:tcPr>
            <w:tcW w:type="dxa" w:w="2880"/>
          </w:tcPr>
          <w:p>
            <w:r>
              <w:t>Штанга толкателя Газ-53 3307 66 ПАЗ ЗМЗ</w:t>
            </w:r>
          </w:p>
        </w:tc>
        <w:tc>
          <w:tcPr>
            <w:tcW w:type="dxa" w:w="2880"/>
          </w:tcPr>
          <w:p>
            <w:r>
              <w:t>66-1007175</w:t>
            </w:r>
          </w:p>
        </w:tc>
      </w:tr>
      <w:tr>
        <w:tc>
          <w:tcPr>
            <w:tcW w:type="dxa" w:w="2880"/>
          </w:tcPr>
          <w:p>
            <w:r>
              <w:t>2094</w:t>
            </w:r>
          </w:p>
        </w:tc>
        <w:tc>
          <w:tcPr>
            <w:tcW w:type="dxa" w:w="2880"/>
          </w:tcPr>
          <w:p>
            <w:r>
              <w:t>Штифт в крышку КПП</w:t>
            </w:r>
          </w:p>
        </w:tc>
        <w:tc>
          <w:tcPr>
            <w:tcW w:type="dxa" w:w="2880"/>
          </w:tcPr>
          <w:p>
            <w:r>
              <w:t>295023</w:t>
            </w:r>
          </w:p>
        </w:tc>
      </w:tr>
      <w:tr>
        <w:tc>
          <w:tcPr>
            <w:tcW w:type="dxa" w:w="2880"/>
          </w:tcPr>
          <w:p>
            <w:r>
              <w:t>2095</w:t>
            </w:r>
          </w:p>
        </w:tc>
        <w:tc>
          <w:tcPr>
            <w:tcW w:type="dxa" w:w="2880"/>
          </w:tcPr>
          <w:p>
            <w:r>
              <w:t>Шток вилки включения заднего моста</w:t>
            </w:r>
          </w:p>
        </w:tc>
        <w:tc>
          <w:tcPr>
            <w:tcW w:type="dxa" w:w="2880"/>
          </w:tcPr>
          <w:p>
            <w:r>
              <w:t>66-40-1802150</w:t>
            </w:r>
          </w:p>
        </w:tc>
      </w:tr>
      <w:tr>
        <w:tc>
          <w:tcPr>
            <w:tcW w:type="dxa" w:w="2880"/>
          </w:tcPr>
          <w:p>
            <w:r>
              <w:t>2096</w:t>
            </w:r>
          </w:p>
        </w:tc>
        <w:tc>
          <w:tcPr>
            <w:tcW w:type="dxa" w:w="2880"/>
          </w:tcPr>
          <w:p>
            <w:r>
              <w:t>Шток переключения 2 и 3 передач ГАЗ-33081,3309,Валдай КПП-5ст.</w:t>
            </w:r>
          </w:p>
        </w:tc>
        <w:tc>
          <w:tcPr>
            <w:tcW w:type="dxa" w:w="2880"/>
          </w:tcPr>
          <w:p>
            <w:r>
              <w:t>3309-1702055</w:t>
            </w:r>
          </w:p>
        </w:tc>
      </w:tr>
      <w:tr>
        <w:tc>
          <w:tcPr>
            <w:tcW w:type="dxa" w:w="2880"/>
          </w:tcPr>
          <w:p>
            <w:r>
              <w:t>2097</w:t>
            </w:r>
          </w:p>
        </w:tc>
        <w:tc>
          <w:tcPr>
            <w:tcW w:type="dxa" w:w="2880"/>
          </w:tcPr>
          <w:p>
            <w:r>
              <w:t>Шток рабочего цилиндра сцепления ГАЗ-3307,53,66,ПАЗ (ГАЗ)</w:t>
            </w:r>
          </w:p>
        </w:tc>
        <w:tc>
          <w:tcPr>
            <w:tcW w:type="dxa" w:w="2880"/>
          </w:tcPr>
          <w:p>
            <w:r>
              <w:t>66-1-1602522</w:t>
            </w:r>
          </w:p>
        </w:tc>
      </w:tr>
      <w:tr>
        <w:tc>
          <w:tcPr>
            <w:tcW w:type="dxa" w:w="2880"/>
          </w:tcPr>
          <w:p>
            <w:r>
              <w:t>2098</w:t>
            </w:r>
          </w:p>
        </w:tc>
        <w:tc>
          <w:tcPr>
            <w:tcW w:type="dxa" w:w="2880"/>
          </w:tcPr>
          <w:p>
            <w:r>
              <w:t>Штуцер бензонасоса Газ-53,3307</w:t>
            </w:r>
          </w:p>
        </w:tc>
        <w:tc>
          <w:tcPr>
            <w:tcW w:type="dxa" w:w="2880"/>
          </w:tcPr>
          <w:p>
            <w:r>
              <w:t>298349-п</w:t>
            </w:r>
          </w:p>
        </w:tc>
      </w:tr>
      <w:tr>
        <w:tc>
          <w:tcPr>
            <w:tcW w:type="dxa" w:w="2880"/>
          </w:tcPr>
          <w:p>
            <w:r>
              <w:t>2099</w:t>
            </w:r>
          </w:p>
        </w:tc>
        <w:tc>
          <w:tcPr>
            <w:tcW w:type="dxa" w:w="2880"/>
          </w:tcPr>
          <w:p>
            <w:r>
              <w:t>Штуцер наддува воздуха ЯМЗ-534</w:t>
            </w:r>
          </w:p>
        </w:tc>
        <w:tc>
          <w:tcPr>
            <w:tcW w:type="dxa" w:w="2880"/>
          </w:tcPr>
          <w:p>
            <w:r>
              <w:t>5344.1118056</w:t>
            </w:r>
          </w:p>
        </w:tc>
      </w:tr>
      <w:tr>
        <w:tc>
          <w:tcPr>
            <w:tcW w:type="dxa" w:w="2880"/>
          </w:tcPr>
          <w:p>
            <w:r>
              <w:t>2100</w:t>
            </w:r>
          </w:p>
        </w:tc>
        <w:tc>
          <w:tcPr>
            <w:tcW w:type="dxa" w:w="2880"/>
          </w:tcPr>
          <w:p>
            <w:r>
              <w:t>Штуцер подвода масла к ТКР C13 ЯМЗ-534</w:t>
            </w:r>
          </w:p>
        </w:tc>
        <w:tc>
          <w:tcPr>
            <w:tcW w:type="dxa" w:w="2880"/>
          </w:tcPr>
          <w:p>
            <w:r>
              <w:t>5344.1118044-20</w:t>
            </w:r>
          </w:p>
        </w:tc>
      </w:tr>
      <w:tr>
        <w:tc>
          <w:tcPr>
            <w:tcW w:type="dxa" w:w="2880"/>
          </w:tcPr>
          <w:p>
            <w:r>
              <w:t>2101</w:t>
            </w:r>
          </w:p>
        </w:tc>
        <w:tc>
          <w:tcPr>
            <w:tcW w:type="dxa" w:w="2880"/>
          </w:tcPr>
          <w:p>
            <w:r>
              <w:t>Штуцер прокачки РТЦ ГАЗ</w:t>
            </w:r>
          </w:p>
        </w:tc>
        <w:tc>
          <w:tcPr>
            <w:tcW w:type="dxa" w:w="2880"/>
          </w:tcPr>
          <w:p>
            <w:r>
              <w:t>53-3501048</w:t>
            </w:r>
          </w:p>
        </w:tc>
      </w:tr>
      <w:tr>
        <w:tc>
          <w:tcPr>
            <w:tcW w:type="dxa" w:w="2880"/>
          </w:tcPr>
          <w:p>
            <w:r>
              <w:t>2102</w:t>
            </w:r>
          </w:p>
        </w:tc>
        <w:tc>
          <w:tcPr>
            <w:tcW w:type="dxa" w:w="2880"/>
          </w:tcPr>
          <w:p>
            <w:r>
              <w:t>Штуцер топливной рампы прямой Газель Бизнес</w:t>
            </w:r>
          </w:p>
        </w:tc>
        <w:tc>
          <w:tcPr>
            <w:tcW w:type="dxa" w:w="2880"/>
          </w:tcPr>
          <w:p>
            <w:r>
              <w:t>3302-1104425</w:t>
            </w:r>
          </w:p>
        </w:tc>
      </w:tr>
      <w:tr>
        <w:tc>
          <w:tcPr>
            <w:tcW w:type="dxa" w:w="2880"/>
          </w:tcPr>
          <w:p>
            <w:r>
              <w:t>2103</w:t>
            </w:r>
          </w:p>
        </w:tc>
        <w:tc>
          <w:tcPr>
            <w:tcW w:type="dxa" w:w="2880"/>
          </w:tcPr>
          <w:p>
            <w:r>
              <w:t>Штуцер тормозных трубок Газон-Next</w:t>
            </w:r>
          </w:p>
        </w:tc>
        <w:tc>
          <w:tcPr>
            <w:tcW w:type="dxa" w:w="2880"/>
          </w:tcPr>
          <w:p>
            <w:r>
              <w:t>33104-3506354</w:t>
            </w:r>
          </w:p>
        </w:tc>
      </w:tr>
      <w:tr>
        <w:tc>
          <w:tcPr>
            <w:tcW w:type="dxa" w:w="2880"/>
          </w:tcPr>
          <w:p>
            <w:r>
              <w:t>2104</w:t>
            </w:r>
          </w:p>
        </w:tc>
        <w:tc>
          <w:tcPr>
            <w:tcW w:type="dxa" w:w="2880"/>
          </w:tcPr>
          <w:p>
            <w:r>
              <w:t>Штуцер троса спидометра Газ-3307,4301,53</w:t>
            </w:r>
          </w:p>
        </w:tc>
        <w:tc>
          <w:tcPr>
            <w:tcW w:type="dxa" w:w="2880"/>
          </w:tcPr>
          <w:p>
            <w:r>
              <w:t>51-3802030</w:t>
            </w:r>
          </w:p>
        </w:tc>
      </w:tr>
      <w:tr>
        <w:tc>
          <w:tcPr>
            <w:tcW w:type="dxa" w:w="2880"/>
          </w:tcPr>
          <w:p>
            <w:r>
              <w:t>2105</w:t>
            </w:r>
          </w:p>
        </w:tc>
        <w:tc>
          <w:tcPr>
            <w:tcW w:type="dxa" w:w="2880"/>
          </w:tcPr>
          <w:p>
            <w:r>
              <w:t>Штуцер трубки подачи масла турбокомпр.</w:t>
            </w:r>
          </w:p>
        </w:tc>
        <w:tc>
          <w:tcPr>
            <w:tcW w:type="dxa" w:w="2880"/>
          </w:tcPr>
          <w:p>
            <w:r>
              <w:t>5344.1118046</w:t>
            </w:r>
          </w:p>
        </w:tc>
      </w:tr>
      <w:tr>
        <w:tc>
          <w:tcPr>
            <w:tcW w:type="dxa" w:w="2880"/>
          </w:tcPr>
          <w:p>
            <w:r>
              <w:t>2106</w:t>
            </w:r>
          </w:p>
        </w:tc>
        <w:tc>
          <w:tcPr>
            <w:tcW w:type="dxa" w:w="2880"/>
          </w:tcPr>
          <w:p>
            <w:r>
              <w:t>Щетка генератора Г-250      (Д-6)</w:t>
            </w:r>
          </w:p>
        </w:tc>
        <w:tc>
          <w:tcPr>
            <w:tcW w:type="dxa" w:w="2880"/>
          </w:tcPr>
          <w:p>
            <w:r>
              <w:t>М1А/ИЛГТ</w:t>
            </w:r>
          </w:p>
        </w:tc>
      </w:tr>
      <w:tr>
        <w:tc>
          <w:tcPr>
            <w:tcW w:type="dxa" w:w="2880"/>
          </w:tcPr>
          <w:p>
            <w:r>
              <w:t>2107</w:t>
            </w:r>
          </w:p>
        </w:tc>
        <w:tc>
          <w:tcPr>
            <w:tcW w:type="dxa" w:w="2880"/>
          </w:tcPr>
          <w:p>
            <w:r>
              <w:t>Щетка стартера большая ГАЗ-31029,3302-3221 (к-т 4шт)</w:t>
            </w:r>
          </w:p>
        </w:tc>
        <w:tc>
          <w:tcPr>
            <w:tcW w:type="dxa" w:w="2880"/>
          </w:tcPr>
          <w:p>
            <w:r>
              <w:t>ФЭ33599164</w:t>
            </w:r>
          </w:p>
        </w:tc>
      </w:tr>
      <w:tr>
        <w:tc>
          <w:tcPr>
            <w:tcW w:type="dxa" w:w="2880"/>
          </w:tcPr>
          <w:p>
            <w:r>
              <w:t>2108</w:t>
            </w:r>
          </w:p>
        </w:tc>
        <w:tc>
          <w:tcPr>
            <w:tcW w:type="dxa" w:w="2880"/>
          </w:tcPr>
          <w:p>
            <w:r>
              <w:t>Щетка стартера малая ГАЗ-31029,3302-3221 (к-т 4шт)</w:t>
            </w:r>
          </w:p>
        </w:tc>
        <w:tc>
          <w:tcPr>
            <w:tcW w:type="dxa" w:w="2880"/>
          </w:tcPr>
          <w:p>
            <w:r>
              <w:t>ФЭ3359</w:t>
            </w:r>
          </w:p>
        </w:tc>
      </w:tr>
      <w:tr>
        <w:tc>
          <w:tcPr>
            <w:tcW w:type="dxa" w:w="2880"/>
          </w:tcPr>
          <w:p>
            <w:r>
              <w:t>2109</w:t>
            </w:r>
          </w:p>
        </w:tc>
        <w:tc>
          <w:tcPr>
            <w:tcW w:type="dxa" w:w="2880"/>
          </w:tcPr>
          <w:p>
            <w:r>
              <w:t>Щеткодержатель (Орбита) ГАЗ 3302,3110,УАЗ с генер. (5102.3771,5112.3771)</w:t>
            </w:r>
          </w:p>
        </w:tc>
        <w:tc>
          <w:tcPr>
            <w:tcW w:type="dxa" w:w="2880"/>
          </w:tcPr>
          <w:p>
            <w:r>
              <w:t>881.3702</w:t>
            </w:r>
          </w:p>
        </w:tc>
      </w:tr>
      <w:tr>
        <w:tc>
          <w:tcPr>
            <w:tcW w:type="dxa" w:w="2880"/>
          </w:tcPr>
          <w:p>
            <w:r>
              <w:t>2110</w:t>
            </w:r>
          </w:p>
        </w:tc>
        <w:tc>
          <w:tcPr>
            <w:tcW w:type="dxa" w:w="2880"/>
          </w:tcPr>
          <w:p>
            <w:r>
              <w:t>Щеткодержатель Г272-010 1к.</w:t>
            </w:r>
          </w:p>
        </w:tc>
        <w:tc>
          <w:tcPr>
            <w:tcW w:type="dxa" w:w="2880"/>
          </w:tcPr>
          <w:p>
            <w:r>
              <w:t>Г272-010</w:t>
            </w:r>
          </w:p>
        </w:tc>
      </w:tr>
      <w:tr>
        <w:tc>
          <w:tcPr>
            <w:tcW w:type="dxa" w:w="2880"/>
          </w:tcPr>
          <w:p>
            <w:r>
              <w:t>2111</w:t>
            </w:r>
          </w:p>
        </w:tc>
        <w:tc>
          <w:tcPr>
            <w:tcW w:type="dxa" w:w="2880"/>
          </w:tcPr>
          <w:p>
            <w:r>
              <w:t>Щеткодержатель генератора (2-х.конт)</w:t>
            </w:r>
          </w:p>
        </w:tc>
        <w:tc>
          <w:tcPr>
            <w:tcW w:type="dxa" w:w="2880"/>
          </w:tcPr>
          <w:p>
            <w:r>
              <w:t>2410-370100</w:t>
            </w:r>
          </w:p>
        </w:tc>
      </w:tr>
      <w:tr>
        <w:tc>
          <w:tcPr>
            <w:tcW w:type="dxa" w:w="2880"/>
          </w:tcPr>
          <w:p>
            <w:r>
              <w:t>2112</w:t>
            </w:r>
          </w:p>
        </w:tc>
        <w:tc>
          <w:tcPr>
            <w:tcW w:type="dxa" w:w="2880"/>
          </w:tcPr>
          <w:p>
            <w:r>
              <w:t>Щеткодержатель генератора с регулятором напряжения 2110,ГАЗ (К1216 ЕН1-1) ОРБИТА</w:t>
            </w:r>
          </w:p>
        </w:tc>
        <w:tc>
          <w:tcPr>
            <w:tcW w:type="dxa" w:w="2880"/>
          </w:tcPr>
          <w:p>
            <w:r>
              <w:t>21100-3701500</w:t>
            </w:r>
          </w:p>
        </w:tc>
      </w:tr>
      <w:tr>
        <w:tc>
          <w:tcPr>
            <w:tcW w:type="dxa" w:w="2880"/>
          </w:tcPr>
          <w:p>
            <w:r>
              <w:t>2113</w:t>
            </w:r>
          </w:p>
        </w:tc>
        <w:tc>
          <w:tcPr>
            <w:tcW w:type="dxa" w:w="2880"/>
          </w:tcPr>
          <w:p>
            <w:r>
              <w:t>Щеткодержатель генератора с регулятором напряжения1322.3771 1352.3771</w:t>
            </w:r>
          </w:p>
        </w:tc>
        <w:tc>
          <w:tcPr>
            <w:tcW w:type="dxa" w:w="2880"/>
          </w:tcPr>
          <w:p>
            <w:r>
              <w:t>1312.3771.080</w:t>
            </w:r>
          </w:p>
        </w:tc>
      </w:tr>
      <w:tr>
        <w:tc>
          <w:tcPr>
            <w:tcW w:type="dxa" w:w="2880"/>
          </w:tcPr>
          <w:p>
            <w:r>
              <w:t>2114</w:t>
            </w:r>
          </w:p>
        </w:tc>
        <w:tc>
          <w:tcPr>
            <w:tcW w:type="dxa" w:w="2880"/>
          </w:tcPr>
          <w:p>
            <w:r>
              <w:t>Щеточный узел 406-409</w:t>
            </w:r>
          </w:p>
        </w:tc>
        <w:tc>
          <w:tcPr>
            <w:tcW w:type="dxa" w:w="2880"/>
          </w:tcPr>
          <w:p>
            <w:r>
              <w:t>872.3702</w:t>
            </w:r>
          </w:p>
        </w:tc>
      </w:tr>
      <w:tr>
        <w:tc>
          <w:tcPr>
            <w:tcW w:type="dxa" w:w="2880"/>
          </w:tcPr>
          <w:p>
            <w:r>
              <w:t>2115</w:t>
            </w:r>
          </w:p>
        </w:tc>
        <w:tc>
          <w:tcPr>
            <w:tcW w:type="dxa" w:w="2880"/>
          </w:tcPr>
          <w:p>
            <w:r>
              <w:t>Щеточный узел 406-409</w:t>
            </w:r>
          </w:p>
        </w:tc>
        <w:tc>
          <w:tcPr>
            <w:tcW w:type="dxa" w:w="2880"/>
          </w:tcPr>
          <w:p>
            <w:r>
              <w:t>55.3772</w:t>
            </w:r>
          </w:p>
        </w:tc>
      </w:tr>
      <w:tr>
        <w:tc>
          <w:tcPr>
            <w:tcW w:type="dxa" w:w="2880"/>
          </w:tcPr>
          <w:p>
            <w:r>
              <w:t>2116</w:t>
            </w:r>
          </w:p>
        </w:tc>
        <w:tc>
          <w:tcPr>
            <w:tcW w:type="dxa" w:w="2880"/>
          </w:tcPr>
          <w:p>
            <w:r>
              <w:t>Щеточный узел ГАЗ-3302 дв.406-85А</w:t>
            </w:r>
          </w:p>
        </w:tc>
        <w:tc>
          <w:tcPr>
            <w:tcW w:type="dxa" w:w="2880"/>
          </w:tcPr>
          <w:p>
            <w:r>
              <w:t>65.3772(2502-3771060)</w:t>
            </w:r>
          </w:p>
        </w:tc>
      </w:tr>
      <w:tr>
        <w:tc>
          <w:tcPr>
            <w:tcW w:type="dxa" w:w="2880"/>
          </w:tcPr>
          <w:p>
            <w:r>
              <w:t>2117</w:t>
            </w:r>
          </w:p>
        </w:tc>
        <w:tc>
          <w:tcPr>
            <w:tcW w:type="dxa" w:w="2880"/>
          </w:tcPr>
          <w:p>
            <w:r>
              <w:t>Щеточный узел ГАЗ-406,72А</w:t>
            </w:r>
          </w:p>
        </w:tc>
        <w:tc>
          <w:tcPr>
            <w:tcW w:type="dxa" w:w="2880"/>
          </w:tcPr>
          <w:p>
            <w:r>
              <w:t>778.3702</w:t>
            </w:r>
          </w:p>
        </w:tc>
      </w:tr>
      <w:tr>
        <w:tc>
          <w:tcPr>
            <w:tcW w:type="dxa" w:w="2880"/>
          </w:tcPr>
          <w:p>
            <w:r>
              <w:t>2118</w:t>
            </w:r>
          </w:p>
        </w:tc>
        <w:tc>
          <w:tcPr>
            <w:tcW w:type="dxa" w:w="2880"/>
          </w:tcPr>
          <w:p>
            <w:r>
              <w:t>Щеточный узел Газель</w:t>
            </w:r>
          </w:p>
        </w:tc>
        <w:tc>
          <w:tcPr>
            <w:tcW w:type="dxa" w:w="2880"/>
          </w:tcPr>
          <w:p>
            <w:r>
              <w:t>9111.3702</w:t>
            </w:r>
          </w:p>
        </w:tc>
      </w:tr>
      <w:tr>
        <w:tc>
          <w:tcPr>
            <w:tcW w:type="dxa" w:w="2880"/>
          </w:tcPr>
          <w:p>
            <w:r>
              <w:t>2119</w:t>
            </w:r>
          </w:p>
        </w:tc>
        <w:tc>
          <w:tcPr>
            <w:tcW w:type="dxa" w:w="2880"/>
          </w:tcPr>
          <w:p>
            <w:r>
              <w:t>Щеточный узел Газель.ВАЗ-2110</w:t>
            </w:r>
          </w:p>
        </w:tc>
        <w:tc>
          <w:tcPr>
            <w:tcW w:type="dxa" w:w="2880"/>
          </w:tcPr>
          <w:p>
            <w:r>
              <w:t>611.3702-02</w:t>
            </w:r>
          </w:p>
        </w:tc>
      </w:tr>
      <w:tr>
        <w:tc>
          <w:tcPr>
            <w:tcW w:type="dxa" w:w="2880"/>
          </w:tcPr>
          <w:p>
            <w:r>
              <w:t>2120</w:t>
            </w:r>
          </w:p>
        </w:tc>
        <w:tc>
          <w:tcPr>
            <w:tcW w:type="dxa" w:w="2880"/>
          </w:tcPr>
          <w:p>
            <w:r>
              <w:t>Щеточный узел стартера в сборе (Самара)</w:t>
            </w:r>
          </w:p>
        </w:tc>
        <w:tc>
          <w:tcPr>
            <w:tcW w:type="dxa" w:w="2880"/>
          </w:tcPr>
          <w:p>
            <w:r>
              <w:t>406-3708009</w:t>
            </w:r>
          </w:p>
        </w:tc>
      </w:tr>
      <w:tr>
        <w:tc>
          <w:tcPr>
            <w:tcW w:type="dxa" w:w="2880"/>
          </w:tcPr>
          <w:p>
            <w:r>
              <w:t>2121</w:t>
            </w:r>
          </w:p>
        </w:tc>
        <w:tc>
          <w:tcPr>
            <w:tcW w:type="dxa" w:w="2880"/>
          </w:tcPr>
          <w:p>
            <w:r>
              <w:t>Щеточный узел стартера ЗМЗ-405,406,409,514</w:t>
            </w:r>
          </w:p>
        </w:tc>
        <w:tc>
          <w:tcPr>
            <w:tcW w:type="dxa" w:w="2880"/>
          </w:tcPr>
          <w:p>
            <w:r>
              <w:t>87.3702</w:t>
            </w:r>
          </w:p>
        </w:tc>
      </w:tr>
      <w:tr>
        <w:tc>
          <w:tcPr>
            <w:tcW w:type="dxa" w:w="2880"/>
          </w:tcPr>
          <w:p>
            <w:r>
              <w:t>2122</w:t>
            </w:r>
          </w:p>
        </w:tc>
        <w:tc>
          <w:tcPr>
            <w:tcW w:type="dxa" w:w="2880"/>
          </w:tcPr>
          <w:p>
            <w:r>
              <w:t>Щеточный узел стартера ЗМЗ-511</w:t>
            </w:r>
          </w:p>
        </w:tc>
        <w:tc>
          <w:tcPr>
            <w:tcW w:type="dxa" w:w="2880"/>
          </w:tcPr>
          <w:p>
            <w:r>
              <w:t>3708310-82</w:t>
            </w:r>
          </w:p>
        </w:tc>
      </w:tr>
      <w:tr>
        <w:tc>
          <w:tcPr>
            <w:tcW w:type="dxa" w:w="2880"/>
          </w:tcPr>
          <w:p>
            <w:r>
              <w:t>2123</w:t>
            </w:r>
          </w:p>
        </w:tc>
        <w:tc>
          <w:tcPr>
            <w:tcW w:type="dxa" w:w="2880"/>
          </w:tcPr>
          <w:p>
            <w:r>
              <w:t>Щит заднего тормоза левый ГАЗ-3307-3309 ПАз (ГАЗ)</w:t>
            </w:r>
          </w:p>
        </w:tc>
        <w:tc>
          <w:tcPr>
            <w:tcW w:type="dxa" w:w="2880"/>
          </w:tcPr>
          <w:p>
            <w:r>
              <w:t>3307-80-3502013</w:t>
            </w:r>
          </w:p>
        </w:tc>
      </w:tr>
      <w:tr>
        <w:tc>
          <w:tcPr>
            <w:tcW w:type="dxa" w:w="2880"/>
          </w:tcPr>
          <w:p>
            <w:r>
              <w:t>2124</w:t>
            </w:r>
          </w:p>
        </w:tc>
        <w:tc>
          <w:tcPr>
            <w:tcW w:type="dxa" w:w="2880"/>
          </w:tcPr>
          <w:p>
            <w:r>
              <w:t>Щит заднего тормоза левый ГАЗ-3309 с АбС  (ГАЗ)</w:t>
            </w:r>
          </w:p>
        </w:tc>
        <w:tc>
          <w:tcPr>
            <w:tcW w:type="dxa" w:w="2880"/>
          </w:tcPr>
          <w:p>
            <w:r>
              <w:t>3309-3502013</w:t>
            </w:r>
          </w:p>
        </w:tc>
      </w:tr>
      <w:tr>
        <w:tc>
          <w:tcPr>
            <w:tcW w:type="dxa" w:w="2880"/>
          </w:tcPr>
          <w:p>
            <w:r>
              <w:t>2125</w:t>
            </w:r>
          </w:p>
        </w:tc>
        <w:tc>
          <w:tcPr>
            <w:tcW w:type="dxa" w:w="2880"/>
          </w:tcPr>
          <w:p>
            <w:r>
              <w:t>Щит заднего тормоза правый ГАЗ-3307-3309 (ГАЗ)</w:t>
            </w:r>
          </w:p>
        </w:tc>
        <w:tc>
          <w:tcPr>
            <w:tcW w:type="dxa" w:w="2880"/>
          </w:tcPr>
          <w:p>
            <w:r>
              <w:t>33078-3502012</w:t>
            </w:r>
          </w:p>
        </w:tc>
      </w:tr>
      <w:tr>
        <w:tc>
          <w:tcPr>
            <w:tcW w:type="dxa" w:w="2880"/>
          </w:tcPr>
          <w:p>
            <w:r>
              <w:t>2126</w:t>
            </w:r>
          </w:p>
        </w:tc>
        <w:tc>
          <w:tcPr>
            <w:tcW w:type="dxa" w:w="2880"/>
          </w:tcPr>
          <w:p>
            <w:r>
              <w:t>Щит заднего тормоза правый ГАЗ-3309 с АбС  (ГАЗ)</w:t>
            </w:r>
          </w:p>
        </w:tc>
        <w:tc>
          <w:tcPr>
            <w:tcW w:type="dxa" w:w="2880"/>
          </w:tcPr>
          <w:p>
            <w:r>
              <w:t>3309-3502012</w:t>
            </w:r>
          </w:p>
        </w:tc>
      </w:tr>
      <w:tr>
        <w:tc>
          <w:tcPr>
            <w:tcW w:type="dxa" w:w="2880"/>
          </w:tcPr>
          <w:p>
            <w:r>
              <w:t>2127</w:t>
            </w:r>
          </w:p>
        </w:tc>
        <w:tc>
          <w:tcPr>
            <w:tcW w:type="dxa" w:w="2880"/>
          </w:tcPr>
          <w:p>
            <w:r>
              <w:t>Щиток переднего крыла левый ГАЗон NEXT ГАЗ</w:t>
            </w:r>
          </w:p>
        </w:tc>
        <w:tc>
          <w:tcPr>
            <w:tcW w:type="dxa" w:w="2880"/>
          </w:tcPr>
          <w:p>
            <w:r>
              <w:t>С41R11-8403355</w:t>
            </w:r>
          </w:p>
        </w:tc>
      </w:tr>
      <w:tr>
        <w:tc>
          <w:tcPr>
            <w:tcW w:type="dxa" w:w="2880"/>
          </w:tcPr>
          <w:p>
            <w:r>
              <w:t>2128</w:t>
            </w:r>
          </w:p>
        </w:tc>
        <w:tc>
          <w:tcPr>
            <w:tcW w:type="dxa" w:w="2880"/>
          </w:tcPr>
          <w:p>
            <w:r>
              <w:t>Щиток переднего крыла правый ГАЗон NEXT ГАЗ</w:t>
            </w:r>
          </w:p>
        </w:tc>
        <w:tc>
          <w:tcPr>
            <w:tcW w:type="dxa" w:w="2880"/>
          </w:tcPr>
          <w:p>
            <w:r>
              <w:t>С41R11-8403354</w:t>
            </w:r>
          </w:p>
        </w:tc>
      </w:tr>
      <w:tr>
        <w:tc>
          <w:tcPr>
            <w:tcW w:type="dxa" w:w="2880"/>
          </w:tcPr>
          <w:p>
            <w:r>
              <w:t>2129</w:t>
            </w:r>
          </w:p>
        </w:tc>
        <w:tc>
          <w:tcPr>
            <w:tcW w:type="dxa" w:w="2880"/>
          </w:tcPr>
          <w:p>
            <w:r>
              <w:t>Щиток переднего тормоза левый Г-3309 с АБС</w:t>
            </w:r>
          </w:p>
        </w:tc>
        <w:tc>
          <w:tcPr>
            <w:tcW w:type="dxa" w:w="2880"/>
          </w:tcPr>
          <w:p>
            <w:r>
              <w:t>3309-3501013-10</w:t>
            </w:r>
          </w:p>
        </w:tc>
      </w:tr>
      <w:tr>
        <w:tc>
          <w:tcPr>
            <w:tcW w:type="dxa" w:w="2880"/>
          </w:tcPr>
          <w:p>
            <w:r>
              <w:t>2130</w:t>
            </w:r>
          </w:p>
        </w:tc>
        <w:tc>
          <w:tcPr>
            <w:tcW w:type="dxa" w:w="2880"/>
          </w:tcPr>
          <w:p>
            <w:r>
              <w:t>Щиток переднего тормоза правый Г-3309 с АБС</w:t>
            </w:r>
          </w:p>
        </w:tc>
        <w:tc>
          <w:tcPr>
            <w:tcW w:type="dxa" w:w="2880"/>
          </w:tcPr>
          <w:p>
            <w:r>
              <w:t>3309-3501012-10</w:t>
            </w:r>
          </w:p>
        </w:tc>
      </w:tr>
      <w:tr>
        <w:tc>
          <w:tcPr>
            <w:tcW w:type="dxa" w:w="2880"/>
          </w:tcPr>
          <w:p>
            <w:r>
              <w:t>2131</w:t>
            </w:r>
          </w:p>
        </w:tc>
        <w:tc>
          <w:tcPr>
            <w:tcW w:type="dxa" w:w="2880"/>
          </w:tcPr>
          <w:p>
            <w:r>
              <w:t>Щуп масломерный Паз Валдай (дв.Cummins ISF 3.8)</w:t>
            </w:r>
          </w:p>
        </w:tc>
        <w:tc>
          <w:tcPr>
            <w:tcW w:type="dxa" w:w="2880"/>
          </w:tcPr>
          <w:p>
            <w:r>
              <w:t>5288830</w:t>
            </w:r>
          </w:p>
        </w:tc>
      </w:tr>
      <w:tr>
        <w:tc>
          <w:tcPr>
            <w:tcW w:type="dxa" w:w="2880"/>
          </w:tcPr>
          <w:p>
            <w:r>
              <w:t>2132</w:t>
            </w:r>
          </w:p>
        </w:tc>
        <w:tc>
          <w:tcPr>
            <w:tcW w:type="dxa" w:w="2880"/>
          </w:tcPr>
          <w:p>
            <w:r>
              <w:t>Щуп маслянный ГАЗ-53 3307 ПАЗ 66 (ГАЗ)</w:t>
            </w:r>
          </w:p>
        </w:tc>
        <w:tc>
          <w:tcPr>
            <w:tcW w:type="dxa" w:w="2880"/>
          </w:tcPr>
          <w:p>
            <w:r>
              <w:t>5311-1009050</w:t>
            </w:r>
          </w:p>
        </w:tc>
      </w:tr>
      <w:tr>
        <w:tc>
          <w:tcPr>
            <w:tcW w:type="dxa" w:w="2880"/>
          </w:tcPr>
          <w:p>
            <w:r>
              <w:t>2133</w:t>
            </w:r>
          </w:p>
        </w:tc>
        <w:tc>
          <w:tcPr>
            <w:tcW w:type="dxa" w:w="2880"/>
          </w:tcPr>
          <w:p>
            <w:r>
              <w:t>Щуп уровня масла  ГАЗон NEXT дв.534 (ГАЗ)</w:t>
            </w:r>
          </w:p>
        </w:tc>
        <w:tc>
          <w:tcPr>
            <w:tcW w:type="dxa" w:w="2880"/>
          </w:tcPr>
          <w:p>
            <w:r>
              <w:t>5342.1009047-03</w:t>
            </w:r>
          </w:p>
        </w:tc>
      </w:tr>
      <w:tr>
        <w:tc>
          <w:tcPr>
            <w:tcW w:type="dxa" w:w="2880"/>
          </w:tcPr>
          <w:p>
            <w:r>
              <w:t>2134</w:t>
            </w:r>
          </w:p>
        </w:tc>
        <w:tc>
          <w:tcPr>
            <w:tcW w:type="dxa" w:w="2880"/>
          </w:tcPr>
          <w:p>
            <w:r>
              <w:t>Эксцентрик тормозной ГАЗ-4301,3205 (ГАЗ) круглый</w:t>
            </w:r>
          </w:p>
        </w:tc>
        <w:tc>
          <w:tcPr>
            <w:tcW w:type="dxa" w:w="2880"/>
          </w:tcPr>
          <w:p>
            <w:r>
              <w:t>4301-3501028-01</w:t>
            </w:r>
          </w:p>
        </w:tc>
      </w:tr>
      <w:tr>
        <w:tc>
          <w:tcPr>
            <w:tcW w:type="dxa" w:w="2880"/>
          </w:tcPr>
          <w:p>
            <w:r>
              <w:t>2135</w:t>
            </w:r>
          </w:p>
        </w:tc>
        <w:tc>
          <w:tcPr>
            <w:tcW w:type="dxa" w:w="2880"/>
          </w:tcPr>
          <w:p>
            <w:r>
              <w:t>Эксцентрик тормозной ГАЗ-53 66 3308 (ГАЗ)</w:t>
            </w:r>
          </w:p>
        </w:tc>
        <w:tc>
          <w:tcPr>
            <w:tcW w:type="dxa" w:w="2880"/>
          </w:tcPr>
          <w:p>
            <w:r>
              <w:t>51-3501028</w:t>
            </w:r>
          </w:p>
        </w:tc>
      </w:tr>
      <w:tr>
        <w:tc>
          <w:tcPr>
            <w:tcW w:type="dxa" w:w="2880"/>
          </w:tcPr>
          <w:p>
            <w:r>
              <w:t>2136</w:t>
            </w:r>
          </w:p>
        </w:tc>
        <w:tc>
          <w:tcPr>
            <w:tcW w:type="dxa" w:w="2880"/>
          </w:tcPr>
          <w:p>
            <w:r>
              <w:t>Электропривод корректора фар ГАЗ-3102(ГАЗ)</w:t>
            </w:r>
          </w:p>
        </w:tc>
        <w:tc>
          <w:tcPr>
            <w:tcW w:type="dxa" w:w="2880"/>
          </w:tcPr>
          <w:p>
            <w:r>
              <w:t>эпк02</w:t>
            </w:r>
          </w:p>
        </w:tc>
      </w:tr>
      <w:tr>
        <w:tc>
          <w:tcPr>
            <w:tcW w:type="dxa" w:w="2880"/>
          </w:tcPr>
          <w:p>
            <w:r>
              <w:t>2137</w:t>
            </w:r>
          </w:p>
        </w:tc>
        <w:tc>
          <w:tcPr>
            <w:tcW w:type="dxa" w:w="2880"/>
          </w:tcPr>
          <w:p>
            <w:r>
              <w:t>Элемент теплопередающий ЯМЗ-534 (ОАО ЯМЗ)</w:t>
            </w:r>
          </w:p>
        </w:tc>
        <w:tc>
          <w:tcPr>
            <w:tcW w:type="dxa" w:w="2880"/>
          </w:tcPr>
          <w:p>
            <w:r>
              <w:t>5340.1013650-02</w:t>
            </w:r>
          </w:p>
        </w:tc>
      </w:tr>
      <w:tr>
        <w:tc>
          <w:tcPr>
            <w:tcW w:type="dxa" w:w="2880"/>
          </w:tcPr>
          <w:p>
            <w:r>
              <w:t>2138</w:t>
            </w:r>
          </w:p>
        </w:tc>
        <w:tc>
          <w:tcPr>
            <w:tcW w:type="dxa" w:w="2880"/>
          </w:tcPr>
          <w:p>
            <w:r>
              <w:t>Эмблема решетки радиатора ГАЗ-3307,3306,3308,3309(ГАЗ)</w:t>
            </w:r>
          </w:p>
        </w:tc>
        <w:tc>
          <w:tcPr>
            <w:tcW w:type="dxa" w:w="2880"/>
          </w:tcPr>
          <w:p>
            <w:r>
              <w:t>4301-8401385</w:t>
            </w:r>
          </w:p>
        </w:tc>
      </w:tr>
      <w:tr>
        <w:tc>
          <w:tcPr>
            <w:tcW w:type="dxa" w:w="2880"/>
          </w:tcPr>
          <w:p>
            <w:r>
              <w:t>2139</w:t>
            </w:r>
          </w:p>
        </w:tc>
        <w:tc>
          <w:tcPr>
            <w:tcW w:type="dxa" w:w="2880"/>
          </w:tcPr>
          <w:p>
            <w:r>
              <w:t>Энергоаккумулятор тип 14/16HF ГАЗ-3310 Валдай KNORR левый</w:t>
            </w:r>
          </w:p>
        </w:tc>
        <w:tc>
          <w:tcPr>
            <w:tcW w:type="dxa" w:w="2880"/>
          </w:tcPr>
          <w:p>
            <w:r>
              <w:t>BS9251</w:t>
            </w:r>
          </w:p>
        </w:tc>
      </w:tr>
      <w:tr>
        <w:tc>
          <w:tcPr>
            <w:tcW w:type="dxa" w:w="2880"/>
          </w:tcPr>
          <w:p>
            <w:r>
              <w:t>2140</w:t>
            </w:r>
          </w:p>
        </w:tc>
        <w:tc>
          <w:tcPr>
            <w:tcW w:type="dxa" w:w="2880"/>
          </w:tcPr>
          <w:p>
            <w:r>
              <w:t>Энергоаккумулятор тип 14/16HF ГАЗ-3310 Валдай KNORR правый</w:t>
            </w:r>
          </w:p>
        </w:tc>
        <w:tc>
          <w:tcPr>
            <w:tcW w:type="dxa" w:w="2880"/>
          </w:tcPr>
          <w:p>
            <w:r>
              <w:t>BS9252</w:t>
            </w:r>
          </w:p>
        </w:tc>
      </w:tr>
      <w:tr>
        <w:tc>
          <w:tcPr>
            <w:tcW w:type="dxa" w:w="2880"/>
          </w:tcPr>
          <w:p>
            <w:r>
              <w:t>2141</w:t>
            </w:r>
          </w:p>
        </w:tc>
        <w:tc>
          <w:tcPr>
            <w:tcW w:type="dxa" w:w="2880"/>
          </w:tcPr>
          <w:p>
            <w:r>
              <w:t>Якорь генератора  ВАЗ.406-409,(5122,5102) (ПРАМО-Искра)</w:t>
            </w:r>
          </w:p>
        </w:tc>
        <w:tc>
          <w:tcPr>
            <w:tcW w:type="dxa" w:w="2880"/>
          </w:tcPr>
          <w:p>
            <w:r>
              <w:t>5102</w:t>
            </w:r>
          </w:p>
        </w:tc>
      </w:tr>
      <w:tr>
        <w:tc>
          <w:tcPr>
            <w:tcW w:type="dxa" w:w="2880"/>
          </w:tcPr>
          <w:p>
            <w:r>
              <w:t>2142</w:t>
            </w:r>
          </w:p>
        </w:tc>
        <w:tc>
          <w:tcPr>
            <w:tcW w:type="dxa" w:w="2880"/>
          </w:tcPr>
          <w:p>
            <w:r>
              <w:t>Кольцо уплотнительное гильзы ЯМЗ 534</w:t>
            </w:r>
          </w:p>
        </w:tc>
        <w:tc>
          <w:tcPr>
            <w:tcW w:type="dxa" w:w="2880"/>
          </w:tcPr>
          <w:p>
            <w:r>
              <w:t>5340.1002031</w:t>
            </w:r>
          </w:p>
        </w:tc>
      </w:tr>
      <w:tr>
        <w:tc>
          <w:tcPr>
            <w:tcW w:type="dxa" w:w="2880"/>
          </w:tcPr>
          <w:p>
            <w:r>
              <w:t>2143</w:t>
            </w:r>
          </w:p>
        </w:tc>
        <w:tc>
          <w:tcPr>
            <w:tcW w:type="dxa" w:w="2880"/>
          </w:tcPr>
          <w:p>
            <w:r>
              <w:t>Кронштейн крепления двигателя передний верх. левый</w:t>
            </w:r>
          </w:p>
        </w:tc>
        <w:tc>
          <w:tcPr>
            <w:tcW w:type="dxa" w:w="2880"/>
          </w:tcPr>
          <w:p>
            <w:r>
              <w:t>С41R13-1001015</w:t>
            </w:r>
          </w:p>
        </w:tc>
      </w:tr>
      <w:tr>
        <w:tc>
          <w:tcPr>
            <w:tcW w:type="dxa" w:w="2880"/>
          </w:tcPr>
          <w:p>
            <w:r>
              <w:t>2144</w:t>
            </w:r>
          </w:p>
        </w:tc>
        <w:tc>
          <w:tcPr>
            <w:tcW w:type="dxa" w:w="2880"/>
          </w:tcPr>
          <w:p>
            <w:r>
              <w:t>Кронштейн крепления двигателя передний верх. правый</w:t>
            </w:r>
          </w:p>
        </w:tc>
        <w:tc>
          <w:tcPr>
            <w:tcW w:type="dxa" w:w="2880"/>
          </w:tcPr>
          <w:p>
            <w:r>
              <w:t>С41R13-1001014</w:t>
            </w:r>
          </w:p>
        </w:tc>
      </w:tr>
      <w:tr>
        <w:tc>
          <w:tcPr>
            <w:tcW w:type="dxa" w:w="2880"/>
          </w:tcPr>
          <w:p>
            <w:r>
              <w:t>2145</w:t>
            </w:r>
          </w:p>
        </w:tc>
        <w:tc>
          <w:tcPr>
            <w:tcW w:type="dxa" w:w="2880"/>
          </w:tcPr>
          <w:p>
            <w:r>
              <w:t>Стекло ветровое Газон Некст</w:t>
            </w:r>
          </w:p>
        </w:tc>
        <w:tc>
          <w:tcPr>
            <w:tcW w:type="dxa" w:w="2880"/>
          </w:tcPr>
          <w:p>
            <w:r>
              <w:t>33020-5206008next</w:t>
            </w:r>
          </w:p>
        </w:tc>
      </w:tr>
      <w:tr>
        <w:tc>
          <w:tcPr>
            <w:tcW w:type="dxa" w:w="2880"/>
          </w:tcPr>
          <w:p>
            <w:r>
              <w:t>2146</w:t>
            </w:r>
          </w:p>
        </w:tc>
        <w:tc>
          <w:tcPr>
            <w:tcW w:type="dxa" w:w="2880"/>
          </w:tcPr>
          <w:p>
            <w:r>
              <w:t>Мотор омывателя Газ,Ваз,Уаз внешний "СОАТЭ"</w:t>
            </w:r>
          </w:p>
        </w:tc>
        <w:tc>
          <w:tcPr>
            <w:tcW w:type="dxa" w:w="2880"/>
          </w:tcPr>
          <w:p>
            <w:r>
              <w:t>2110-5208009</w:t>
            </w:r>
          </w:p>
        </w:tc>
      </w:tr>
      <w:tr>
        <w:tc>
          <w:tcPr>
            <w:tcW w:type="dxa" w:w="2880"/>
          </w:tcPr>
          <w:p>
            <w:r>
              <w:t>2147</w:t>
            </w:r>
          </w:p>
        </w:tc>
        <w:tc>
          <w:tcPr>
            <w:tcW w:type="dxa" w:w="2880"/>
          </w:tcPr>
          <w:p>
            <w:r>
              <w:t>Патрубки радиатора ГАЗ 3309 дв.ЯМЗ-5344 ЕВРО-4(к-т. 2шт.)силикон</w:t>
            </w:r>
          </w:p>
        </w:tc>
        <w:tc>
          <w:tcPr>
            <w:tcW w:type="dxa" w:w="2880"/>
          </w:tcPr>
          <w:p>
            <w:r>
              <w:t>33095-1303000</w:t>
            </w:r>
          </w:p>
        </w:tc>
      </w:tr>
      <w:tr>
        <w:tc>
          <w:tcPr>
            <w:tcW w:type="dxa" w:w="2880"/>
          </w:tcPr>
          <w:p>
            <w:r>
              <w:t>2148</w:t>
            </w:r>
          </w:p>
        </w:tc>
        <w:tc>
          <w:tcPr>
            <w:tcW w:type="dxa" w:w="2880"/>
          </w:tcPr>
          <w:p>
            <w:r>
              <w:t>Свеча зажигания BRISK EXTRA(карб)</w:t>
            </w:r>
          </w:p>
        </w:tc>
        <w:tc>
          <w:tcPr>
            <w:tcW w:type="dxa" w:w="2880"/>
          </w:tcPr>
          <w:p>
            <w:r>
              <w:t>LR15TC-J</w:t>
            </w:r>
          </w:p>
        </w:tc>
      </w:tr>
      <w:tr>
        <w:tc>
          <w:tcPr>
            <w:tcW w:type="dxa" w:w="2880"/>
          </w:tcPr>
          <w:p>
            <w:r>
              <w:t>2149</w:t>
            </w:r>
          </w:p>
        </w:tc>
        <w:tc>
          <w:tcPr>
            <w:tcW w:type="dxa" w:w="2880"/>
          </w:tcPr>
          <w:p>
            <w:r>
              <w:t>Автоматика БКУ</w:t>
            </w:r>
          </w:p>
        </w:tc>
        <w:tc>
          <w:tcPr>
            <w:tcW w:type="dxa" w:w="2880"/>
          </w:tcPr>
          <w:p>
            <w:r>
              <w:t>Не указан</w:t>
            </w:r>
          </w:p>
        </w:tc>
      </w:tr>
      <w:tr>
        <w:tc>
          <w:tcPr>
            <w:tcW w:type="dxa" w:w="2880"/>
          </w:tcPr>
          <w:p>
            <w:r>
              <w:t>2150</w:t>
            </w:r>
          </w:p>
        </w:tc>
        <w:tc>
          <w:tcPr>
            <w:tcW w:type="dxa" w:w="2880"/>
          </w:tcPr>
          <w:p>
            <w:r>
              <w:t>Амортизатор ГАЗ-53,3307</w:t>
            </w:r>
          </w:p>
        </w:tc>
        <w:tc>
          <w:tcPr>
            <w:tcW w:type="dxa" w:w="2880"/>
          </w:tcPr>
          <w:p>
            <w:r>
              <w:t>53-2905006 11</w:t>
            </w:r>
          </w:p>
        </w:tc>
      </w:tr>
      <w:tr>
        <w:tc>
          <w:tcPr>
            <w:tcW w:type="dxa" w:w="2880"/>
          </w:tcPr>
          <w:p>
            <w:r>
              <w:t>2151</w:t>
            </w:r>
          </w:p>
        </w:tc>
        <w:tc>
          <w:tcPr>
            <w:tcW w:type="dxa" w:w="2880"/>
          </w:tcPr>
          <w:p>
            <w:r>
              <w:t>Балка ГАЗ-53/3307 передней оси (ГАЗ)</w:t>
            </w:r>
          </w:p>
        </w:tc>
        <w:tc>
          <w:tcPr>
            <w:tcW w:type="dxa" w:w="2880"/>
          </w:tcPr>
          <w:p>
            <w:r>
              <w:t>53-3001010 1</w:t>
            </w:r>
          </w:p>
        </w:tc>
      </w:tr>
      <w:tr>
        <w:tc>
          <w:tcPr>
            <w:tcW w:type="dxa" w:w="2880"/>
          </w:tcPr>
          <w:p>
            <w:r>
              <w:t>2152</w:t>
            </w:r>
          </w:p>
        </w:tc>
        <w:tc>
          <w:tcPr>
            <w:tcW w:type="dxa" w:w="2880"/>
          </w:tcPr>
          <w:p>
            <w:r>
              <w:t>Бегунок ГАЗ-51</w:t>
            </w:r>
          </w:p>
        </w:tc>
        <w:tc>
          <w:tcPr>
            <w:tcW w:type="dxa" w:w="2880"/>
          </w:tcPr>
          <w:p>
            <w:r>
              <w:t>23.3706 020</w:t>
            </w:r>
          </w:p>
        </w:tc>
      </w:tr>
      <w:tr>
        <w:tc>
          <w:tcPr>
            <w:tcW w:type="dxa" w:w="2880"/>
          </w:tcPr>
          <w:p>
            <w:r>
              <w:t>2153</w:t>
            </w:r>
          </w:p>
        </w:tc>
        <w:tc>
          <w:tcPr>
            <w:tcW w:type="dxa" w:w="2880"/>
          </w:tcPr>
          <w:p>
            <w:r>
              <w:t>Бегунок ГАЗ-53 (БСЗ)</w:t>
            </w:r>
          </w:p>
        </w:tc>
        <w:tc>
          <w:tcPr>
            <w:tcW w:type="dxa" w:w="2880"/>
          </w:tcPr>
          <w:p>
            <w:r>
              <w:t>24.3706 020-11</w:t>
            </w:r>
          </w:p>
        </w:tc>
      </w:tr>
      <w:tr>
        <w:tc>
          <w:tcPr>
            <w:tcW w:type="dxa" w:w="2880"/>
          </w:tcPr>
          <w:p>
            <w:r>
              <w:t>2154</w:t>
            </w:r>
          </w:p>
        </w:tc>
        <w:tc>
          <w:tcPr>
            <w:tcW w:type="dxa" w:w="2880"/>
          </w:tcPr>
          <w:p>
            <w:r>
              <w:t>Бегунок ГАЗ, УАЗ</w:t>
            </w:r>
          </w:p>
        </w:tc>
        <w:tc>
          <w:tcPr>
            <w:tcW w:type="dxa" w:w="2880"/>
          </w:tcPr>
          <w:p>
            <w:r>
              <w:t>Р11-3706 020</w:t>
            </w:r>
          </w:p>
        </w:tc>
      </w:tr>
      <w:tr>
        <w:tc>
          <w:tcPr>
            <w:tcW w:type="dxa" w:w="2880"/>
          </w:tcPr>
          <w:p>
            <w:r>
              <w:t>2155</w:t>
            </w:r>
          </w:p>
        </w:tc>
        <w:tc>
          <w:tcPr>
            <w:tcW w:type="dxa" w:w="2880"/>
          </w:tcPr>
          <w:p>
            <w:r>
              <w:t>Бегунок ГАЗ, УАЗ (БСЗ)</w:t>
            </w:r>
          </w:p>
        </w:tc>
        <w:tc>
          <w:tcPr>
            <w:tcW w:type="dxa" w:w="2880"/>
          </w:tcPr>
          <w:p>
            <w:r>
              <w:t>1901.3706 020</w:t>
            </w:r>
          </w:p>
        </w:tc>
      </w:tr>
      <w:tr>
        <w:tc>
          <w:tcPr>
            <w:tcW w:type="dxa" w:w="2880"/>
          </w:tcPr>
          <w:p>
            <w:r>
              <w:t>2156</w:t>
            </w:r>
          </w:p>
        </w:tc>
        <w:tc>
          <w:tcPr>
            <w:tcW w:type="dxa" w:w="2880"/>
          </w:tcPr>
          <w:p>
            <w:r>
              <w:t>Бензодатчик ГАЗ-2410 31029 55л. БМ139(Владимир)</w:t>
            </w:r>
          </w:p>
        </w:tc>
        <w:tc>
          <w:tcPr>
            <w:tcW w:type="dxa" w:w="2880"/>
          </w:tcPr>
          <w:p>
            <w:r>
              <w:t>139 3806600</w:t>
            </w:r>
          </w:p>
        </w:tc>
      </w:tr>
      <w:tr>
        <w:tc>
          <w:tcPr>
            <w:tcW w:type="dxa" w:w="2880"/>
          </w:tcPr>
          <w:p>
            <w:r>
              <w:t>2157</w:t>
            </w:r>
          </w:p>
        </w:tc>
        <w:tc>
          <w:tcPr>
            <w:tcW w:type="dxa" w:w="2880"/>
          </w:tcPr>
          <w:p>
            <w:r>
              <w:t>Бензодатчик ГАЗ-2410 31029 70л.</w:t>
            </w:r>
          </w:p>
        </w:tc>
        <w:tc>
          <w:tcPr>
            <w:tcW w:type="dxa" w:w="2880"/>
          </w:tcPr>
          <w:p>
            <w:r>
              <w:t>БМ 101Д</w:t>
            </w:r>
          </w:p>
        </w:tc>
      </w:tr>
      <w:tr>
        <w:tc>
          <w:tcPr>
            <w:tcW w:type="dxa" w:w="2880"/>
          </w:tcPr>
          <w:p>
            <w:r>
              <w:t>2158</w:t>
            </w:r>
          </w:p>
        </w:tc>
        <w:tc>
          <w:tcPr>
            <w:tcW w:type="dxa" w:w="2880"/>
          </w:tcPr>
          <w:p>
            <w:r>
              <w:t>Бензодатчик ГАЗ-3302 ,Валдай(60л.)</w:t>
            </w:r>
          </w:p>
        </w:tc>
        <w:tc>
          <w:tcPr>
            <w:tcW w:type="dxa" w:w="2880"/>
          </w:tcPr>
          <w:p>
            <w:r>
              <w:t>B11 3827600</w:t>
            </w:r>
          </w:p>
        </w:tc>
      </w:tr>
      <w:tr>
        <w:tc>
          <w:tcPr>
            <w:tcW w:type="dxa" w:w="2880"/>
          </w:tcPr>
          <w:p>
            <w:r>
              <w:t>2159</w:t>
            </w:r>
          </w:p>
        </w:tc>
        <w:tc>
          <w:tcPr>
            <w:tcW w:type="dxa" w:w="2880"/>
          </w:tcPr>
          <w:p>
            <w:r>
              <w:t>Бензодатчик ГАЗ-3302 В11(пластмассовый бак).33104"Валдай"60л."Пекар"</w:t>
            </w:r>
          </w:p>
        </w:tc>
        <w:tc>
          <w:tcPr>
            <w:tcW w:type="dxa" w:w="2880"/>
          </w:tcPr>
          <w:p>
            <w:r>
              <w:t>571 3827000 1</w:t>
            </w:r>
          </w:p>
        </w:tc>
      </w:tr>
      <w:tr>
        <w:tc>
          <w:tcPr>
            <w:tcW w:type="dxa" w:w="2880"/>
          </w:tcPr>
          <w:p>
            <w:r>
              <w:t>2160</w:t>
            </w:r>
          </w:p>
        </w:tc>
        <w:tc>
          <w:tcPr>
            <w:tcW w:type="dxa" w:w="2880"/>
          </w:tcPr>
          <w:p>
            <w:r>
              <w:t>Бензодатчик ГАЗ-3302,2705 (ЭБН 505.1139-01) СОАТЭ</w:t>
            </w:r>
          </w:p>
        </w:tc>
        <w:tc>
          <w:tcPr>
            <w:tcW w:type="dxa" w:w="2880"/>
          </w:tcPr>
          <w:p>
            <w:r>
              <w:t>505.1139 300-01</w:t>
            </w:r>
          </w:p>
        </w:tc>
      </w:tr>
      <w:tr>
        <w:tc>
          <w:tcPr>
            <w:tcW w:type="dxa" w:w="2880"/>
          </w:tcPr>
          <w:p>
            <w:r>
              <w:t>2161</w:t>
            </w:r>
          </w:p>
        </w:tc>
        <w:tc>
          <w:tcPr>
            <w:tcW w:type="dxa" w:w="2880"/>
          </w:tcPr>
          <w:p>
            <w:r>
              <w:t>Бензодатчик Газель-бизнес(ЭБН 515.1139)СОАТЭ</w:t>
            </w:r>
          </w:p>
        </w:tc>
        <w:tc>
          <w:tcPr>
            <w:tcW w:type="dxa" w:w="2880"/>
          </w:tcPr>
          <w:p>
            <w:r>
              <w:t>515.1139 200</w:t>
            </w:r>
          </w:p>
        </w:tc>
      </w:tr>
      <w:tr>
        <w:tc>
          <w:tcPr>
            <w:tcW w:type="dxa" w:w="2880"/>
          </w:tcPr>
          <w:p>
            <w:r>
              <w:t>2162</w:t>
            </w:r>
          </w:p>
        </w:tc>
        <w:tc>
          <w:tcPr>
            <w:tcW w:type="dxa" w:w="2880"/>
          </w:tcPr>
          <w:p>
            <w:r>
              <w:t>Бензодатчик Соболь(ЭБН 515.1139-10)СОАТЭ</w:t>
            </w:r>
          </w:p>
        </w:tc>
        <w:tc>
          <w:tcPr>
            <w:tcW w:type="dxa" w:w="2880"/>
          </w:tcPr>
          <w:p>
            <w:r>
              <w:t>515.1139 300-01</w:t>
            </w:r>
          </w:p>
        </w:tc>
      </w:tr>
      <w:tr>
        <w:tc>
          <w:tcPr>
            <w:tcW w:type="dxa" w:w="2880"/>
          </w:tcPr>
          <w:p>
            <w:r>
              <w:t>2163</w:t>
            </w:r>
          </w:p>
        </w:tc>
        <w:tc>
          <w:tcPr>
            <w:tcW w:type="dxa" w:w="2880"/>
          </w:tcPr>
          <w:p>
            <w:r>
              <w:t>Блок дозировочный ЯМЗ-534 (аналог 0 928 400 739, 0 928 400 776, 0 928 400 772)</w:t>
            </w:r>
          </w:p>
        </w:tc>
        <w:tc>
          <w:tcPr>
            <w:tcW w:type="dxa" w:w="2880"/>
          </w:tcPr>
          <w:p>
            <w:r>
              <w:t>0 928 400 771</w:t>
            </w:r>
          </w:p>
        </w:tc>
      </w:tr>
      <w:tr>
        <w:tc>
          <w:tcPr>
            <w:tcW w:type="dxa" w:w="2880"/>
          </w:tcPr>
          <w:p>
            <w:r>
              <w:t>2164</w:t>
            </w:r>
          </w:p>
        </w:tc>
        <w:tc>
          <w:tcPr>
            <w:tcW w:type="dxa" w:w="2880"/>
          </w:tcPr>
          <w:p>
            <w:r>
              <w:t>Блок предохранителей БПР-13,02 УАЗ-315195 Хантер</w:t>
            </w:r>
          </w:p>
        </w:tc>
        <w:tc>
          <w:tcPr>
            <w:tcW w:type="dxa" w:w="2880"/>
          </w:tcPr>
          <w:p>
            <w:r>
              <w:t>nan</w:t>
            </w:r>
          </w:p>
        </w:tc>
      </w:tr>
      <w:tr>
        <w:tc>
          <w:tcPr>
            <w:tcW w:type="dxa" w:w="2880"/>
          </w:tcPr>
          <w:p>
            <w:r>
              <w:t>2165</w:t>
            </w:r>
          </w:p>
        </w:tc>
        <w:tc>
          <w:tcPr>
            <w:tcW w:type="dxa" w:w="2880"/>
          </w:tcPr>
          <w:p>
            <w:r>
              <w:t>Блок предохранителей БПР-2М5 УМЗ-4216 Евро-3 ГАЗ-3302(Бизнес)</w:t>
            </w:r>
          </w:p>
        </w:tc>
        <w:tc>
          <w:tcPr>
            <w:tcW w:type="dxa" w:w="2880"/>
          </w:tcPr>
          <w:p>
            <w:r>
              <w:t>5-3722005 07</w:t>
            </w:r>
          </w:p>
        </w:tc>
      </w:tr>
      <w:tr>
        <w:tc>
          <w:tcPr>
            <w:tcW w:type="dxa" w:w="2880"/>
          </w:tcPr>
          <w:p>
            <w:r>
              <w:t>2166</w:t>
            </w:r>
          </w:p>
        </w:tc>
        <w:tc>
          <w:tcPr>
            <w:tcW w:type="dxa" w:w="2880"/>
          </w:tcPr>
          <w:p>
            <w:r>
              <w:t>Блок предохранителей БПР-4,05  Газель.Соболь УМЗ-4216</w:t>
            </w:r>
          </w:p>
        </w:tc>
        <w:tc>
          <w:tcPr>
            <w:tcW w:type="dxa" w:w="2880"/>
          </w:tcPr>
          <w:p>
            <w:r>
              <w:t>5-3722001 13</w:t>
            </w:r>
          </w:p>
        </w:tc>
      </w:tr>
      <w:tr>
        <w:tc>
          <w:tcPr>
            <w:tcW w:type="dxa" w:w="2880"/>
          </w:tcPr>
          <w:p>
            <w:r>
              <w:t>2167</w:t>
            </w:r>
          </w:p>
        </w:tc>
        <w:tc>
          <w:tcPr>
            <w:tcW w:type="dxa" w:w="2880"/>
          </w:tcPr>
          <w:p>
            <w:r>
              <w:t>Блок предохранителей БПР-4,07  ГАЗ-3309 Е-3 (2х30А,2х60)</w:t>
            </w:r>
          </w:p>
        </w:tc>
        <w:tc>
          <w:tcPr>
            <w:tcW w:type="dxa" w:w="2880"/>
          </w:tcPr>
          <w:p>
            <w:r>
              <w:t>5-3722001 15</w:t>
            </w:r>
          </w:p>
        </w:tc>
      </w:tr>
      <w:tr>
        <w:tc>
          <w:tcPr>
            <w:tcW w:type="dxa" w:w="2880"/>
          </w:tcPr>
          <w:p>
            <w:r>
              <w:t>2168</w:t>
            </w:r>
          </w:p>
        </w:tc>
        <w:tc>
          <w:tcPr>
            <w:tcW w:type="dxa" w:w="2880"/>
          </w:tcPr>
          <w:p>
            <w:r>
              <w:t>Блок предохранителей БПР-4,08  Валдай, евро-3(ГАЗ)</w:t>
            </w:r>
          </w:p>
        </w:tc>
        <w:tc>
          <w:tcPr>
            <w:tcW w:type="dxa" w:w="2880"/>
          </w:tcPr>
          <w:p>
            <w:r>
              <w:t>5-3722001 16</w:t>
            </w:r>
          </w:p>
        </w:tc>
      </w:tr>
      <w:tr>
        <w:tc>
          <w:tcPr>
            <w:tcW w:type="dxa" w:w="2880"/>
          </w:tcPr>
          <w:p>
            <w:r>
              <w:t>2169</w:t>
            </w:r>
          </w:p>
        </w:tc>
        <w:tc>
          <w:tcPr>
            <w:tcW w:type="dxa" w:w="2880"/>
          </w:tcPr>
          <w:p>
            <w:r>
              <w:t>Блок регулировки скорости вентилятора отопителя ГАЗ-3302(бизнес)</w:t>
            </w:r>
          </w:p>
        </w:tc>
        <w:tc>
          <w:tcPr>
            <w:tcW w:type="dxa" w:w="2880"/>
          </w:tcPr>
          <w:p>
            <w:r>
              <w:t>8121500 05</w:t>
            </w:r>
          </w:p>
        </w:tc>
      </w:tr>
      <w:tr>
        <w:tc>
          <w:tcPr>
            <w:tcW w:type="dxa" w:w="2880"/>
          </w:tcPr>
          <w:p>
            <w:r>
              <w:t>2170</w:t>
            </w:r>
          </w:p>
        </w:tc>
        <w:tc>
          <w:tcPr>
            <w:tcW w:type="dxa" w:w="2880"/>
          </w:tcPr>
          <w:p>
            <w:r>
              <w:t>Блок регулировки скорости вентилятора отопителя ГАЗ-3302(бизнес)н/о</w:t>
            </w:r>
          </w:p>
        </w:tc>
        <w:tc>
          <w:tcPr>
            <w:tcW w:type="dxa" w:w="2880"/>
          </w:tcPr>
          <w:p>
            <w:r>
              <w:t>8121500 5</w:t>
            </w:r>
          </w:p>
        </w:tc>
      </w:tr>
      <w:tr>
        <w:tc>
          <w:tcPr>
            <w:tcW w:type="dxa" w:w="2880"/>
          </w:tcPr>
          <w:p>
            <w:r>
              <w:t>2171</w:t>
            </w:r>
          </w:p>
        </w:tc>
        <w:tc>
          <w:tcPr>
            <w:tcW w:type="dxa" w:w="2880"/>
          </w:tcPr>
          <w:p>
            <w:r>
              <w:t>Блок управления двигателем ГАЗ-3302 "Микас" 11 дв.40524 Евро-3,4</w:t>
            </w:r>
          </w:p>
        </w:tc>
        <w:tc>
          <w:tcPr>
            <w:tcW w:type="dxa" w:w="2880"/>
          </w:tcPr>
          <w:p>
            <w:r>
              <w:t>371.3763 000-02</w:t>
            </w:r>
          </w:p>
        </w:tc>
      </w:tr>
      <w:tr>
        <w:tc>
          <w:tcPr>
            <w:tcW w:type="dxa" w:w="2880"/>
          </w:tcPr>
          <w:p>
            <w:r>
              <w:t>2172</w:t>
            </w:r>
          </w:p>
        </w:tc>
        <w:tc>
          <w:tcPr>
            <w:tcW w:type="dxa" w:w="2880"/>
          </w:tcPr>
          <w:p>
            <w:r>
              <w:t>Блок управления двигателем ГАЗ-3302 "Микас" 7,1  дв.УМЗ-4216 Евро-2 ДМРВ SIEMENS</w:t>
            </w:r>
          </w:p>
        </w:tc>
        <w:tc>
          <w:tcPr>
            <w:tcW w:type="dxa" w:w="2880"/>
          </w:tcPr>
          <w:p>
            <w:r>
              <w:t>241-3763000 73</w:t>
            </w:r>
          </w:p>
        </w:tc>
      </w:tr>
      <w:tr>
        <w:tc>
          <w:tcPr>
            <w:tcW w:type="dxa" w:w="2880"/>
          </w:tcPr>
          <w:p>
            <w:r>
              <w:t>2173</w:t>
            </w:r>
          </w:p>
        </w:tc>
        <w:tc>
          <w:tcPr>
            <w:tcW w:type="dxa" w:w="2880"/>
          </w:tcPr>
          <w:p>
            <w:r>
              <w:t>Блок управления двигателем ГАЗ-3302"Микас" 7,1 дв.40522 (Ст.Оскол) с катализ.аналог(241.3763-64)</w:t>
            </w:r>
          </w:p>
        </w:tc>
        <w:tc>
          <w:tcPr>
            <w:tcW w:type="dxa" w:w="2880"/>
          </w:tcPr>
          <w:p>
            <w:r>
              <w:t>302-3763000 10</w:t>
            </w:r>
          </w:p>
        </w:tc>
      </w:tr>
      <w:tr>
        <w:tc>
          <w:tcPr>
            <w:tcW w:type="dxa" w:w="2880"/>
          </w:tcPr>
          <w:p>
            <w:r>
              <w:t>2174</w:t>
            </w:r>
          </w:p>
        </w:tc>
        <w:tc>
          <w:tcPr>
            <w:tcW w:type="dxa" w:w="2880"/>
          </w:tcPr>
          <w:p>
            <w:r>
              <w:t>Блок управления двигателем Микас-12 дв.А274 "Итэлма"</w:t>
            </w:r>
          </w:p>
        </w:tc>
        <w:tc>
          <w:tcPr>
            <w:tcW w:type="dxa" w:w="2880"/>
          </w:tcPr>
          <w:p>
            <w:r>
              <w:t>9815.3763 004-01</w:t>
            </w:r>
          </w:p>
        </w:tc>
      </w:tr>
      <w:tr>
        <w:tc>
          <w:tcPr>
            <w:tcW w:type="dxa" w:w="2880"/>
          </w:tcPr>
          <w:p>
            <w:r>
              <w:t>2175</w:t>
            </w:r>
          </w:p>
        </w:tc>
        <w:tc>
          <w:tcPr>
            <w:tcW w:type="dxa" w:w="2880"/>
          </w:tcPr>
          <w:p>
            <w:r>
              <w:t>Блок управления корректорм фар ГАЗ-31105.3012,3302</w:t>
            </w:r>
          </w:p>
        </w:tc>
        <w:tc>
          <w:tcPr>
            <w:tcW w:type="dxa" w:w="2880"/>
          </w:tcPr>
          <w:p>
            <w:r>
              <w:t>бук 02-01</w:t>
            </w:r>
          </w:p>
        </w:tc>
      </w:tr>
      <w:tr>
        <w:tc>
          <w:tcPr>
            <w:tcW w:type="dxa" w:w="2880"/>
          </w:tcPr>
          <w:p>
            <w:r>
              <w:t>2176</w:t>
            </w:r>
          </w:p>
        </w:tc>
        <w:tc>
          <w:tcPr>
            <w:tcW w:type="dxa" w:w="2880"/>
          </w:tcPr>
          <w:p>
            <w:r>
              <w:t>Блок шестерен Г-53 ПАЗ заднего хода  (ГАЗ)</w:t>
            </w:r>
          </w:p>
        </w:tc>
        <w:tc>
          <w:tcPr>
            <w:tcW w:type="dxa" w:w="2880"/>
          </w:tcPr>
          <w:p>
            <w:r>
              <w:t>52-1701080 22</w:t>
            </w:r>
          </w:p>
        </w:tc>
      </w:tr>
      <w:tr>
        <w:tc>
          <w:tcPr>
            <w:tcW w:type="dxa" w:w="2880"/>
          </w:tcPr>
          <w:p>
            <w:r>
              <w:t>2177</w:t>
            </w:r>
          </w:p>
        </w:tc>
        <w:tc>
          <w:tcPr>
            <w:tcW w:type="dxa" w:w="2880"/>
          </w:tcPr>
          <w:p>
            <w:r>
              <w:t>Блок электромагнитных клапанов ГАЗ 12В (ООО Родина)</w:t>
            </w:r>
          </w:p>
        </w:tc>
        <w:tc>
          <w:tcPr>
            <w:tcW w:type="dxa" w:w="2880"/>
          </w:tcPr>
          <w:p>
            <w:r>
              <w:t>БЭК 37.000-01</w:t>
            </w:r>
          </w:p>
        </w:tc>
      </w:tr>
      <w:tr>
        <w:tc>
          <w:tcPr>
            <w:tcW w:type="dxa" w:w="2880"/>
          </w:tcPr>
          <w:p>
            <w:r>
              <w:t>2178</w:t>
            </w:r>
          </w:p>
        </w:tc>
        <w:tc>
          <w:tcPr>
            <w:tcW w:type="dxa" w:w="2880"/>
          </w:tcPr>
          <w:p>
            <w:r>
              <w:t>Болт карданного вала ГАЗ-53, ПАЗ в сборе</w:t>
            </w:r>
          </w:p>
        </w:tc>
        <w:tc>
          <w:tcPr>
            <w:tcW w:type="dxa" w:w="2880"/>
          </w:tcPr>
          <w:p>
            <w:r>
              <w:t>290863 629</w:t>
            </w:r>
          </w:p>
        </w:tc>
      </w:tr>
      <w:tr>
        <w:tc>
          <w:tcPr>
            <w:tcW w:type="dxa" w:w="2880"/>
          </w:tcPr>
          <w:p>
            <w:r>
              <w:t>2179</w:t>
            </w:r>
          </w:p>
        </w:tc>
        <w:tc>
          <w:tcPr>
            <w:tcW w:type="dxa" w:w="2880"/>
          </w:tcPr>
          <w:p>
            <w:r>
              <w:t>Болт М12х1,25х47 главной пары Газ-3308,33081</w:t>
            </w:r>
          </w:p>
        </w:tc>
        <w:tc>
          <w:tcPr>
            <w:tcW w:type="dxa" w:w="2880"/>
          </w:tcPr>
          <w:p>
            <w:r>
              <w:t>290970</w:t>
            </w:r>
          </w:p>
        </w:tc>
      </w:tr>
      <w:tr>
        <w:tc>
          <w:tcPr>
            <w:tcW w:type="dxa" w:w="2880"/>
          </w:tcPr>
          <w:p>
            <w:r>
              <w:t>2180</w:t>
            </w:r>
          </w:p>
        </w:tc>
        <w:tc>
          <w:tcPr>
            <w:tcW w:type="dxa" w:w="2880"/>
          </w:tcPr>
          <w:p>
            <w:r>
              <w:t>Болт М12х95х1,25 стяжной перед. рессоры ГАЗ-53</w:t>
            </w:r>
          </w:p>
        </w:tc>
        <w:tc>
          <w:tcPr>
            <w:tcW w:type="dxa" w:w="2880"/>
          </w:tcPr>
          <w:p>
            <w:r>
              <w:t>290973 629</w:t>
            </w:r>
          </w:p>
        </w:tc>
      </w:tr>
      <w:tr>
        <w:tc>
          <w:tcPr>
            <w:tcW w:type="dxa" w:w="2880"/>
          </w:tcPr>
          <w:p>
            <w:r>
              <w:t>2181</w:t>
            </w:r>
          </w:p>
        </w:tc>
        <w:tc>
          <w:tcPr>
            <w:tcW w:type="dxa" w:w="2880"/>
          </w:tcPr>
          <w:p>
            <w:r>
              <w:t>Болт М14х50х1,5 буксир.крюка ГАЗ-3307 рессоры-31105 Газель-Бизнес</w:t>
            </w:r>
          </w:p>
        </w:tc>
        <w:tc>
          <w:tcPr>
            <w:tcW w:type="dxa" w:w="2880"/>
          </w:tcPr>
          <w:p>
            <w:r>
              <w:t>201618 629</w:t>
            </w:r>
          </w:p>
        </w:tc>
      </w:tr>
      <w:tr>
        <w:tc>
          <w:tcPr>
            <w:tcW w:type="dxa" w:w="2880"/>
          </w:tcPr>
          <w:p>
            <w:r>
              <w:t>2182</w:t>
            </w:r>
          </w:p>
        </w:tc>
        <w:tc>
          <w:tcPr>
            <w:tcW w:type="dxa" w:w="2880"/>
          </w:tcPr>
          <w:p>
            <w:r>
              <w:t>Вал карданный (фланцевое соединение без АБС) L 127см.дизель</w:t>
            </w:r>
          </w:p>
        </w:tc>
        <w:tc>
          <w:tcPr>
            <w:tcW w:type="dxa" w:w="2880"/>
          </w:tcPr>
          <w:p>
            <w:r>
              <w:t>КО-503 02.04.000-04</w:t>
            </w:r>
          </w:p>
        </w:tc>
      </w:tr>
      <w:tr>
        <w:tc>
          <w:tcPr>
            <w:tcW w:type="dxa" w:w="2880"/>
          </w:tcPr>
          <w:p>
            <w:r>
              <w:t>2183</w:t>
            </w:r>
          </w:p>
        </w:tc>
        <w:tc>
          <w:tcPr>
            <w:tcW w:type="dxa" w:w="2880"/>
          </w:tcPr>
          <w:p>
            <w:r>
              <w:t>Вал карданный (фланцевое соединение без АБС) L 97см.карб.</w:t>
            </w:r>
          </w:p>
        </w:tc>
        <w:tc>
          <w:tcPr>
            <w:tcW w:type="dxa" w:w="2880"/>
          </w:tcPr>
          <w:p>
            <w:r>
              <w:t>КО-503 02.04.000-09</w:t>
            </w:r>
          </w:p>
        </w:tc>
      </w:tr>
      <w:tr>
        <w:tc>
          <w:tcPr>
            <w:tcW w:type="dxa" w:w="2880"/>
          </w:tcPr>
          <w:p>
            <w:r>
              <w:t>2184</w:t>
            </w:r>
          </w:p>
        </w:tc>
        <w:tc>
          <w:tcPr>
            <w:tcW w:type="dxa" w:w="2880"/>
          </w:tcPr>
          <w:p>
            <w:r>
              <w:t>Вилка переключения 1-2 передачи ГАЗ-53,66,ПАЗ</w:t>
            </w:r>
          </w:p>
        </w:tc>
        <w:tc>
          <w:tcPr>
            <w:tcW w:type="dxa" w:w="2880"/>
          </w:tcPr>
          <w:p>
            <w:r>
              <w:t>53-1702024 02</w:t>
            </w:r>
          </w:p>
        </w:tc>
      </w:tr>
      <w:tr>
        <w:tc>
          <w:tcPr>
            <w:tcW w:type="dxa" w:w="2880"/>
          </w:tcPr>
          <w:p>
            <w:r>
              <w:t>2185</w:t>
            </w:r>
          </w:p>
        </w:tc>
        <w:tc>
          <w:tcPr>
            <w:tcW w:type="dxa" w:w="2880"/>
          </w:tcPr>
          <w:p>
            <w:r>
              <w:t>Вилка переключения 3-4 передачи ГАЗ-53,66,ПАЗ</w:t>
            </w:r>
          </w:p>
        </w:tc>
        <w:tc>
          <w:tcPr>
            <w:tcW w:type="dxa" w:w="2880"/>
          </w:tcPr>
          <w:p>
            <w:r>
              <w:t>53-1702027 22</w:t>
            </w:r>
          </w:p>
        </w:tc>
      </w:tr>
      <w:tr>
        <w:tc>
          <w:tcPr>
            <w:tcW w:type="dxa" w:w="2880"/>
          </w:tcPr>
          <w:p>
            <w:r>
              <w:t>2186</w:t>
            </w:r>
          </w:p>
        </w:tc>
        <w:tc>
          <w:tcPr>
            <w:tcW w:type="dxa" w:w="2880"/>
          </w:tcPr>
          <w:p>
            <w:r>
              <w:t>Вилка стартера большая ГАЗ-2410 (53) УАЗ ПАЗ</w:t>
            </w:r>
          </w:p>
        </w:tc>
        <w:tc>
          <w:tcPr>
            <w:tcW w:type="dxa" w:w="2880"/>
          </w:tcPr>
          <w:p>
            <w:r>
              <w:t>СТ 230б 3708020</w:t>
            </w:r>
          </w:p>
        </w:tc>
      </w:tr>
      <w:tr>
        <w:tc>
          <w:tcPr>
            <w:tcW w:type="dxa" w:w="2880"/>
          </w:tcPr>
          <w:p>
            <w:r>
              <w:t>2187</w:t>
            </w:r>
          </w:p>
        </w:tc>
        <w:tc>
          <w:tcPr>
            <w:tcW w:type="dxa" w:w="2880"/>
          </w:tcPr>
          <w:p>
            <w:r>
              <w:t>Вилка стартера малая "Газ-31029,УАЗ 406" мал.</w:t>
            </w:r>
          </w:p>
        </w:tc>
        <w:tc>
          <w:tcPr>
            <w:tcW w:type="dxa" w:w="2880"/>
          </w:tcPr>
          <w:p>
            <w:r>
              <w:t>СТ 230 3708020</w:t>
            </w:r>
          </w:p>
        </w:tc>
      </w:tr>
      <w:tr>
        <w:tc>
          <w:tcPr>
            <w:tcW w:type="dxa" w:w="2880"/>
          </w:tcPr>
          <w:p>
            <w:r>
              <w:t>2188</w:t>
            </w:r>
          </w:p>
        </w:tc>
        <w:tc>
          <w:tcPr>
            <w:tcW w:type="dxa" w:w="2880"/>
          </w:tcPr>
          <w:p>
            <w:r>
              <w:t>Вкладыши ГАЗ-53 ПАЗ коренные (0,25)</w:t>
            </w:r>
          </w:p>
        </w:tc>
        <w:tc>
          <w:tcPr>
            <w:tcW w:type="dxa" w:w="2880"/>
          </w:tcPr>
          <w:p>
            <w:r>
              <w:t>53-1000102 22</w:t>
            </w:r>
          </w:p>
        </w:tc>
      </w:tr>
      <w:tr>
        <w:tc>
          <w:tcPr>
            <w:tcW w:type="dxa" w:w="2880"/>
          </w:tcPr>
          <w:p>
            <w:r>
              <w:t>2189</w:t>
            </w:r>
          </w:p>
        </w:tc>
        <w:tc>
          <w:tcPr>
            <w:tcW w:type="dxa" w:w="2880"/>
          </w:tcPr>
          <w:p>
            <w:r>
              <w:t>Вкладыши ГАЗ-53 ПАЗ коренные (0,5)</w:t>
            </w:r>
          </w:p>
        </w:tc>
        <w:tc>
          <w:tcPr>
            <w:tcW w:type="dxa" w:w="2880"/>
          </w:tcPr>
          <w:p>
            <w:r>
              <w:t>53-1000102 32</w:t>
            </w:r>
          </w:p>
        </w:tc>
      </w:tr>
      <w:tr>
        <w:tc>
          <w:tcPr>
            <w:tcW w:type="dxa" w:w="2880"/>
          </w:tcPr>
          <w:p>
            <w:r>
              <w:t>2190</w:t>
            </w:r>
          </w:p>
        </w:tc>
        <w:tc>
          <w:tcPr>
            <w:tcW w:type="dxa" w:w="2880"/>
          </w:tcPr>
          <w:p>
            <w:r>
              <w:t>Вкладыши ГАЗ-53 ПАЗ коренные (стандарт)</w:t>
            </w:r>
          </w:p>
        </w:tc>
        <w:tc>
          <w:tcPr>
            <w:tcW w:type="dxa" w:w="2880"/>
          </w:tcPr>
          <w:p>
            <w:r>
              <w:t>53-1000102 02</w:t>
            </w:r>
          </w:p>
        </w:tc>
      </w:tr>
      <w:tr>
        <w:tc>
          <w:tcPr>
            <w:tcW w:type="dxa" w:w="2880"/>
          </w:tcPr>
          <w:p>
            <w:r>
              <w:t>2191</w:t>
            </w:r>
          </w:p>
        </w:tc>
        <w:tc>
          <w:tcPr>
            <w:tcW w:type="dxa" w:w="2880"/>
          </w:tcPr>
          <w:p>
            <w:r>
              <w:t>Вкладыши ГАЗ-53 ПАЗ шатунные  (0,05)</w:t>
            </w:r>
          </w:p>
        </w:tc>
        <w:tc>
          <w:tcPr>
            <w:tcW w:type="dxa" w:w="2880"/>
          </w:tcPr>
          <w:p>
            <w:r>
              <w:t>13-1000104 БР1</w:t>
            </w:r>
          </w:p>
        </w:tc>
      </w:tr>
      <w:tr>
        <w:tc>
          <w:tcPr>
            <w:tcW w:type="dxa" w:w="2880"/>
          </w:tcPr>
          <w:p>
            <w:r>
              <w:t>2192</w:t>
            </w:r>
          </w:p>
        </w:tc>
        <w:tc>
          <w:tcPr>
            <w:tcW w:type="dxa" w:w="2880"/>
          </w:tcPr>
          <w:p>
            <w:r>
              <w:t>Вкладыши ГАЗ-53 ПАЗ шатунные  (0,25)</w:t>
            </w:r>
          </w:p>
        </w:tc>
        <w:tc>
          <w:tcPr>
            <w:tcW w:type="dxa" w:w="2880"/>
          </w:tcPr>
          <w:p>
            <w:r>
              <w:t>13-1000104 ВР1</w:t>
            </w:r>
          </w:p>
        </w:tc>
      </w:tr>
      <w:tr>
        <w:tc>
          <w:tcPr>
            <w:tcW w:type="dxa" w:w="2880"/>
          </w:tcPr>
          <w:p>
            <w:r>
              <w:t>2193</w:t>
            </w:r>
          </w:p>
        </w:tc>
        <w:tc>
          <w:tcPr>
            <w:tcW w:type="dxa" w:w="2880"/>
          </w:tcPr>
          <w:p>
            <w:r>
              <w:t>Вкладыши ГАЗ-53 ПАЗ шатунные  (0,5)</w:t>
            </w:r>
          </w:p>
        </w:tc>
        <w:tc>
          <w:tcPr>
            <w:tcW w:type="dxa" w:w="2880"/>
          </w:tcPr>
          <w:p>
            <w:r>
              <w:t>13-1000104 ДР1</w:t>
            </w:r>
          </w:p>
        </w:tc>
      </w:tr>
      <w:tr>
        <w:tc>
          <w:tcPr>
            <w:tcW w:type="dxa" w:w="2880"/>
          </w:tcPr>
          <w:p>
            <w:r>
              <w:t>2194</w:t>
            </w:r>
          </w:p>
        </w:tc>
        <w:tc>
          <w:tcPr>
            <w:tcW w:type="dxa" w:w="2880"/>
          </w:tcPr>
          <w:p>
            <w:r>
              <w:t>Вкладыши ГАЗ-53 ПАЗ шатунные  (0,75)</w:t>
            </w:r>
          </w:p>
        </w:tc>
        <w:tc>
          <w:tcPr>
            <w:tcW w:type="dxa" w:w="2880"/>
          </w:tcPr>
          <w:p>
            <w:r>
              <w:t>13-1000104 ЕР1</w:t>
            </w:r>
          </w:p>
        </w:tc>
      </w:tr>
      <w:tr>
        <w:tc>
          <w:tcPr>
            <w:tcW w:type="dxa" w:w="2880"/>
          </w:tcPr>
          <w:p>
            <w:r>
              <w:t>2195</w:t>
            </w:r>
          </w:p>
        </w:tc>
        <w:tc>
          <w:tcPr>
            <w:tcW w:type="dxa" w:w="2880"/>
          </w:tcPr>
          <w:p>
            <w:r>
              <w:t>Вкладыши ГАЗ-53 ПАЗ шатунные  (стандарт)</w:t>
            </w:r>
          </w:p>
        </w:tc>
        <w:tc>
          <w:tcPr>
            <w:tcW w:type="dxa" w:w="2880"/>
          </w:tcPr>
          <w:p>
            <w:r>
              <w:t>13-1000104 А</w:t>
            </w:r>
          </w:p>
        </w:tc>
      </w:tr>
      <w:tr>
        <w:tc>
          <w:tcPr>
            <w:tcW w:type="dxa" w:w="2880"/>
          </w:tcPr>
          <w:p>
            <w:r>
              <w:t>2196</w:t>
            </w:r>
          </w:p>
        </w:tc>
        <w:tc>
          <w:tcPr>
            <w:tcW w:type="dxa" w:w="2880"/>
          </w:tcPr>
          <w:p>
            <w:r>
              <w:t>Втулка стартера ГАЗ-31029 УАЗ малая (3шт.) кт.</w:t>
            </w:r>
          </w:p>
        </w:tc>
        <w:tc>
          <w:tcPr>
            <w:tcW w:type="dxa" w:w="2880"/>
          </w:tcPr>
          <w:p>
            <w:r>
              <w:t>66 3724245</w:t>
            </w:r>
          </w:p>
        </w:tc>
      </w:tr>
      <w:tr>
        <w:tc>
          <w:tcPr>
            <w:tcW w:type="dxa" w:w="2880"/>
          </w:tcPr>
          <w:p>
            <w:r>
              <w:t>2197</w:t>
            </w:r>
          </w:p>
        </w:tc>
        <w:tc>
          <w:tcPr>
            <w:tcW w:type="dxa" w:w="2880"/>
          </w:tcPr>
          <w:p>
            <w:r>
              <w:t>Выключатель ВК 15 сигнала торможения ГАЗ-31029,3302,3307</w:t>
            </w:r>
          </w:p>
        </w:tc>
        <w:tc>
          <w:tcPr>
            <w:tcW w:type="dxa" w:w="2880"/>
          </w:tcPr>
          <w:p>
            <w:r>
              <w:t>15.3720 (20.3720)</w:t>
            </w:r>
          </w:p>
        </w:tc>
      </w:tr>
      <w:tr>
        <w:tc>
          <w:tcPr>
            <w:tcW w:type="dxa" w:w="2880"/>
          </w:tcPr>
          <w:p>
            <w:r>
              <w:t>2198</w:t>
            </w:r>
          </w:p>
        </w:tc>
        <w:tc>
          <w:tcPr>
            <w:tcW w:type="dxa" w:w="2880"/>
          </w:tcPr>
          <w:p>
            <w:r>
              <w:t>Выключатель массы рест. ГАЗ-3302 (Ст.О.)</w:t>
            </w:r>
          </w:p>
        </w:tc>
        <w:tc>
          <w:tcPr>
            <w:tcW w:type="dxa" w:w="2880"/>
          </w:tcPr>
          <w:p>
            <w:r>
              <w:t>21-3737000 10</w:t>
            </w:r>
          </w:p>
        </w:tc>
      </w:tr>
      <w:tr>
        <w:tc>
          <w:tcPr>
            <w:tcW w:type="dxa" w:w="2880"/>
          </w:tcPr>
          <w:p>
            <w:r>
              <w:t>2199</w:t>
            </w:r>
          </w:p>
        </w:tc>
        <w:tc>
          <w:tcPr>
            <w:tcW w:type="dxa" w:w="2880"/>
          </w:tcPr>
          <w:p>
            <w:r>
              <w:t>Гайка М12*1,25 корончатая ведомой шестерни ГАЗ 66,3308</w:t>
            </w:r>
          </w:p>
        </w:tc>
        <w:tc>
          <w:tcPr>
            <w:tcW w:type="dxa" w:w="2880"/>
          </w:tcPr>
          <w:p>
            <w:r>
              <w:t>292811</w:t>
            </w:r>
          </w:p>
        </w:tc>
      </w:tr>
      <w:tr>
        <w:tc>
          <w:tcPr>
            <w:tcW w:type="dxa" w:w="2880"/>
          </w:tcPr>
          <w:p>
            <w:r>
              <w:t>2200</w:t>
            </w:r>
          </w:p>
        </w:tc>
        <w:tc>
          <w:tcPr>
            <w:tcW w:type="dxa" w:w="2880"/>
          </w:tcPr>
          <w:p>
            <w:r>
              <w:t>Гайка М16*1,5 стремянки ГАЗ-3302,3307  высота 18мм.</w:t>
            </w:r>
          </w:p>
        </w:tc>
        <w:tc>
          <w:tcPr>
            <w:tcW w:type="dxa" w:w="2880"/>
          </w:tcPr>
          <w:p>
            <w:r>
              <w:t>292873</w:t>
            </w:r>
          </w:p>
        </w:tc>
      </w:tr>
      <w:tr>
        <w:tc>
          <w:tcPr>
            <w:tcW w:type="dxa" w:w="2880"/>
          </w:tcPr>
          <w:p>
            <w:r>
              <w:t>2201</w:t>
            </w:r>
          </w:p>
        </w:tc>
        <w:tc>
          <w:tcPr>
            <w:tcW w:type="dxa" w:w="2880"/>
          </w:tcPr>
          <w:p>
            <w:r>
              <w:t>Гайка М20х1,5 колеса передняя левая ГАЗ-53,ЗИЛ-130 ПАЗ (ГАЗ)</w:t>
            </w:r>
          </w:p>
        </w:tc>
        <w:tc>
          <w:tcPr>
            <w:tcW w:type="dxa" w:w="2880"/>
          </w:tcPr>
          <w:p>
            <w:r>
              <w:t>250713 629</w:t>
            </w:r>
          </w:p>
        </w:tc>
      </w:tr>
      <w:tr>
        <w:tc>
          <w:tcPr>
            <w:tcW w:type="dxa" w:w="2880"/>
          </w:tcPr>
          <w:p>
            <w:r>
              <w:t>2202</w:t>
            </w:r>
          </w:p>
        </w:tc>
        <w:tc>
          <w:tcPr>
            <w:tcW w:type="dxa" w:w="2880"/>
          </w:tcPr>
          <w:p>
            <w:r>
              <w:t>Гайка М20х1,5 колеса передняя правая ГАЗ-53,ЗИЛ-130 ПАЗ (ГАЗ)</w:t>
            </w:r>
          </w:p>
        </w:tc>
        <w:tc>
          <w:tcPr>
            <w:tcW w:type="dxa" w:w="2880"/>
          </w:tcPr>
          <w:p>
            <w:r>
              <w:t>250712 629</w:t>
            </w:r>
          </w:p>
        </w:tc>
      </w:tr>
      <w:tr>
        <w:tc>
          <w:tcPr>
            <w:tcW w:type="dxa" w:w="2880"/>
          </w:tcPr>
          <w:p>
            <w:r>
              <w:t>2203</w:t>
            </w:r>
          </w:p>
        </w:tc>
        <w:tc>
          <w:tcPr>
            <w:tcW w:type="dxa" w:w="2880"/>
          </w:tcPr>
          <w:p>
            <w:r>
              <w:t>Гайка М30х1,5 колеса задняя левая футорки (51 3101049) ГАЗ-53,ЗИЛ-130 ПАЗ (ГАЗ)</w:t>
            </w:r>
          </w:p>
        </w:tc>
        <w:tc>
          <w:tcPr>
            <w:tcW w:type="dxa" w:w="2880"/>
          </w:tcPr>
          <w:p>
            <w:r>
              <w:t>250717 629</w:t>
            </w:r>
          </w:p>
        </w:tc>
      </w:tr>
      <w:tr>
        <w:tc>
          <w:tcPr>
            <w:tcW w:type="dxa" w:w="2880"/>
          </w:tcPr>
          <w:p>
            <w:r>
              <w:t>2204</w:t>
            </w:r>
          </w:p>
        </w:tc>
        <w:tc>
          <w:tcPr>
            <w:tcW w:type="dxa" w:w="2880"/>
          </w:tcPr>
          <w:p>
            <w:r>
              <w:t>Гайка М30х1,5 колеса задняя правая футорки (51 3101049) ГАЗ-53,ЗИЛ-130 ПАЗ (ГАЗ)</w:t>
            </w:r>
          </w:p>
        </w:tc>
        <w:tc>
          <w:tcPr>
            <w:tcW w:type="dxa" w:w="2880"/>
          </w:tcPr>
          <w:p>
            <w:r>
              <w:t>250716 629</w:t>
            </w:r>
          </w:p>
        </w:tc>
      </w:tr>
      <w:tr>
        <w:tc>
          <w:tcPr>
            <w:tcW w:type="dxa" w:w="2880"/>
          </w:tcPr>
          <w:p>
            <w:r>
              <w:t>2205</w:t>
            </w:r>
          </w:p>
        </w:tc>
        <w:tc>
          <w:tcPr>
            <w:tcW w:type="dxa" w:w="2880"/>
          </w:tcPr>
          <w:p>
            <w:r>
              <w:t>Генератор ГАЗ 405,406,409,ГАЗ-3110,3302 УАЗ (14В, 120А) (АВТОЭЛЕКТРИКА)</w:t>
            </w:r>
          </w:p>
        </w:tc>
        <w:tc>
          <w:tcPr>
            <w:tcW w:type="dxa" w:w="2880"/>
          </w:tcPr>
          <w:p>
            <w:r>
              <w:t>9422.3701 АЕ</w:t>
            </w:r>
          </w:p>
        </w:tc>
      </w:tr>
      <w:tr>
        <w:tc>
          <w:tcPr>
            <w:tcW w:type="dxa" w:w="2880"/>
          </w:tcPr>
          <w:p>
            <w:r>
              <w:t>2206</w:t>
            </w:r>
          </w:p>
        </w:tc>
        <w:tc>
          <w:tcPr>
            <w:tcW w:type="dxa" w:w="2880"/>
          </w:tcPr>
          <w:p>
            <w:r>
              <w:t>Генератор ГАЗ-53,ГАЗ-3307 дв.ЗМЗ 511-10 (70А) (СТАРТВОЛЬТ) (1621.3701-03)</w:t>
            </w:r>
          </w:p>
        </w:tc>
        <w:tc>
          <w:tcPr>
            <w:tcW w:type="dxa" w:w="2880"/>
          </w:tcPr>
          <w:p>
            <w:r>
              <w:t>LG 0311X</w:t>
            </w:r>
          </w:p>
        </w:tc>
      </w:tr>
      <w:tr>
        <w:tc>
          <w:tcPr>
            <w:tcW w:type="dxa" w:w="2880"/>
          </w:tcPr>
          <w:p>
            <w:r>
              <w:t>2207</w:t>
            </w:r>
          </w:p>
        </w:tc>
        <w:tc>
          <w:tcPr>
            <w:tcW w:type="dxa" w:w="2880"/>
          </w:tcPr>
          <w:p>
            <w:r>
              <w:t>Генератор ГАЗ-66 (90А) Г287-0 (ЗИТ, ПАО, г. Самара)</w:t>
            </w:r>
          </w:p>
        </w:tc>
        <w:tc>
          <w:tcPr>
            <w:tcW w:type="dxa" w:w="2880"/>
          </w:tcPr>
          <w:p>
            <w:r>
              <w:t>Г287-0  КЗАТЭ</w:t>
            </w:r>
          </w:p>
        </w:tc>
      </w:tr>
      <w:tr>
        <w:tc>
          <w:tcPr>
            <w:tcW w:type="dxa" w:w="2880"/>
          </w:tcPr>
          <w:p>
            <w:r>
              <w:t>2208</w:t>
            </w:r>
          </w:p>
        </w:tc>
        <w:tc>
          <w:tcPr>
            <w:tcW w:type="dxa" w:w="2880"/>
          </w:tcPr>
          <w:p>
            <w:r>
              <w:t>Датчик абсолютного давления и температуры УМЗ-4213,4216(ЕВРО-4) Калуга</w:t>
            </w:r>
          </w:p>
        </w:tc>
        <w:tc>
          <w:tcPr>
            <w:tcW w:type="dxa" w:w="2880"/>
          </w:tcPr>
          <w:p>
            <w:r>
              <w:t>744.3829 (110308)</w:t>
            </w:r>
          </w:p>
        </w:tc>
      </w:tr>
      <w:tr>
        <w:tc>
          <w:tcPr>
            <w:tcW w:type="dxa" w:w="2880"/>
          </w:tcPr>
          <w:p>
            <w:r>
              <w:t>2209</w:t>
            </w:r>
          </w:p>
        </w:tc>
        <w:tc>
          <w:tcPr>
            <w:tcW w:type="dxa" w:w="2880"/>
          </w:tcPr>
          <w:p>
            <w:r>
              <w:t>Датчик детонации "ГАЗ"УАЗ" "Pravt"</w:t>
            </w:r>
          </w:p>
        </w:tc>
        <w:tc>
          <w:tcPr>
            <w:tcW w:type="dxa" w:w="2880"/>
          </w:tcPr>
          <w:p>
            <w:r>
              <w:t>18 3855000</w:t>
            </w:r>
          </w:p>
        </w:tc>
      </w:tr>
      <w:tr>
        <w:tc>
          <w:tcPr>
            <w:tcW w:type="dxa" w:w="2880"/>
          </w:tcPr>
          <w:p>
            <w:r>
              <w:t>2210</w:t>
            </w:r>
          </w:p>
        </w:tc>
        <w:tc>
          <w:tcPr>
            <w:tcW w:type="dxa" w:w="2880"/>
          </w:tcPr>
          <w:p>
            <w:r>
              <w:t>Датчик кислорода (лямбда-зонд) дв. 405,406,409 (Евро-3)ГАЗ.УАЗ</w:t>
            </w:r>
          </w:p>
        </w:tc>
        <w:tc>
          <w:tcPr>
            <w:tcW w:type="dxa" w:w="2880"/>
          </w:tcPr>
          <w:p>
            <w:r>
              <w:t>25 368889</w:t>
            </w:r>
          </w:p>
        </w:tc>
      </w:tr>
      <w:tr>
        <w:tc>
          <w:tcPr>
            <w:tcW w:type="dxa" w:w="2880"/>
          </w:tcPr>
          <w:p>
            <w:r>
              <w:t>2211</w:t>
            </w:r>
          </w:p>
        </w:tc>
        <w:tc>
          <w:tcPr>
            <w:tcW w:type="dxa" w:w="2880"/>
          </w:tcPr>
          <w:p>
            <w:r>
              <w:t>Датчик положения дроссельной заслонки ГАЗ.УАЗ  дв. 406, УМЗ 4216 УМЗ 4213, ЗМЗ 409, 514, Andoria</w:t>
            </w:r>
          </w:p>
        </w:tc>
        <w:tc>
          <w:tcPr>
            <w:tcW w:type="dxa" w:w="2880"/>
          </w:tcPr>
          <w:p>
            <w:r>
              <w:t>MP-406.1130000-01 (0 280 122 001)</w:t>
            </w:r>
          </w:p>
        </w:tc>
      </w:tr>
      <w:tr>
        <w:tc>
          <w:tcPr>
            <w:tcW w:type="dxa" w:w="2880"/>
          </w:tcPr>
          <w:p>
            <w:r>
              <w:t>2212</w:t>
            </w:r>
          </w:p>
        </w:tc>
        <w:tc>
          <w:tcPr>
            <w:tcW w:type="dxa" w:w="2880"/>
          </w:tcPr>
          <w:p>
            <w:r>
              <w:t>Диск ведомый м/сцепл. ГАЗ-53 66 ЗМЗ</w:t>
            </w:r>
          </w:p>
        </w:tc>
        <w:tc>
          <w:tcPr>
            <w:tcW w:type="dxa" w:w="2880"/>
          </w:tcPr>
          <w:p>
            <w:r>
              <w:t>53-11-1601130 15</w:t>
            </w:r>
          </w:p>
        </w:tc>
      </w:tr>
      <w:tr>
        <w:tc>
          <w:tcPr>
            <w:tcW w:type="dxa" w:w="2880"/>
          </w:tcPr>
          <w:p>
            <w:r>
              <w:t>2213</w:t>
            </w:r>
          </w:p>
        </w:tc>
        <w:tc>
          <w:tcPr>
            <w:tcW w:type="dxa" w:w="2880"/>
          </w:tcPr>
          <w:p>
            <w:r>
              <w:t>ДМРВ дв.405,406(Газель,Волга)ВАЗ-2110-12-инж. ВАЗ-2123(дв.1,5л,)</w:t>
            </w:r>
          </w:p>
        </w:tc>
        <w:tc>
          <w:tcPr>
            <w:tcW w:type="dxa" w:w="2880"/>
          </w:tcPr>
          <w:p>
            <w:r>
              <w:t>ДМР 037</w:t>
            </w:r>
          </w:p>
        </w:tc>
      </w:tr>
      <w:tr>
        <w:tc>
          <w:tcPr>
            <w:tcW w:type="dxa" w:w="2880"/>
          </w:tcPr>
          <w:p>
            <w:r>
              <w:t>2214</w:t>
            </w:r>
          </w:p>
        </w:tc>
        <w:tc>
          <w:tcPr>
            <w:tcW w:type="dxa" w:w="2880"/>
          </w:tcPr>
          <w:p>
            <w:r>
              <w:t>Дроссель дв.40522,409 "Пекар"</w:t>
            </w:r>
          </w:p>
        </w:tc>
        <w:tc>
          <w:tcPr>
            <w:tcW w:type="dxa" w:w="2880"/>
          </w:tcPr>
          <w:p>
            <w:r>
              <w:t>4062.1148100 11</w:t>
            </w:r>
          </w:p>
        </w:tc>
      </w:tr>
      <w:tr>
        <w:tc>
          <w:tcPr>
            <w:tcW w:type="dxa" w:w="2880"/>
          </w:tcPr>
          <w:p>
            <w:r>
              <w:t>2215</w:t>
            </w:r>
          </w:p>
        </w:tc>
        <w:tc>
          <w:tcPr>
            <w:tcW w:type="dxa" w:w="2880"/>
          </w:tcPr>
          <w:p>
            <w:r>
              <w:t>Дроссель дв.4216 (ЕВРО-3)"Pravt"</w:t>
            </w:r>
          </w:p>
        </w:tc>
        <w:tc>
          <w:tcPr>
            <w:tcW w:type="dxa" w:w="2880"/>
          </w:tcPr>
          <w:p>
            <w:r>
              <w:t>4062.1148100 18</w:t>
            </w:r>
          </w:p>
        </w:tc>
      </w:tr>
      <w:tr>
        <w:tc>
          <w:tcPr>
            <w:tcW w:type="dxa" w:w="2880"/>
          </w:tcPr>
          <w:p>
            <w:r>
              <w:t>2216</w:t>
            </w:r>
          </w:p>
        </w:tc>
        <w:tc>
          <w:tcPr>
            <w:tcW w:type="dxa" w:w="2880"/>
          </w:tcPr>
          <w:p>
            <w:r>
              <w:t>Жгут моторного отсека 33023-3724 014 УМЗ 4216 ЕВРО-3 2009 г/в,</w:t>
            </w:r>
          </w:p>
        </w:tc>
        <w:tc>
          <w:tcPr>
            <w:tcW w:type="dxa" w:w="2880"/>
          </w:tcPr>
          <w:p>
            <w:r>
              <w:t>33023-3724 014</w:t>
            </w:r>
          </w:p>
        </w:tc>
      </w:tr>
      <w:tr>
        <w:tc>
          <w:tcPr>
            <w:tcW w:type="dxa" w:w="2880"/>
          </w:tcPr>
          <w:p>
            <w:r>
              <w:t>2217</w:t>
            </w:r>
          </w:p>
        </w:tc>
        <w:tc>
          <w:tcPr>
            <w:tcW w:type="dxa" w:w="2880"/>
          </w:tcPr>
          <w:p>
            <w:r>
              <w:t>Жгут проводов моторного отсека и панели приборов ЗМЗ-405 Газель,Соболь(2007г.) Евро-2</w:t>
            </w:r>
          </w:p>
        </w:tc>
        <w:tc>
          <w:tcPr>
            <w:tcW w:type="dxa" w:w="2880"/>
          </w:tcPr>
          <w:p>
            <w:r>
              <w:t>3221-3724015 02/025 21</w:t>
            </w:r>
          </w:p>
        </w:tc>
      </w:tr>
      <w:tr>
        <w:tc>
          <w:tcPr>
            <w:tcW w:type="dxa" w:w="2880"/>
          </w:tcPr>
          <w:p>
            <w:r>
              <w:t>2218</w:t>
            </w:r>
          </w:p>
        </w:tc>
        <w:tc>
          <w:tcPr>
            <w:tcW w:type="dxa" w:w="2880"/>
          </w:tcPr>
          <w:p>
            <w:r>
              <w:t>Жгут проводов по раме Газель борт дв.405,4216 удлин.база 2005-09 г.под погр.б/насос</w:t>
            </w:r>
          </w:p>
        </w:tc>
        <w:tc>
          <w:tcPr>
            <w:tcW w:type="dxa" w:w="2880"/>
          </w:tcPr>
          <w:p>
            <w:r>
              <w:t>330242-3724030 90</w:t>
            </w:r>
          </w:p>
        </w:tc>
      </w:tr>
      <w:tr>
        <w:tc>
          <w:tcPr>
            <w:tcW w:type="dxa" w:w="2880"/>
          </w:tcPr>
          <w:p>
            <w:r>
              <w:t>2219</w:t>
            </w:r>
          </w:p>
        </w:tc>
        <w:tc>
          <w:tcPr>
            <w:tcW w:type="dxa" w:w="2880"/>
          </w:tcPr>
          <w:p>
            <w:r>
              <w:t>Заклепки  диска сцепления ГАЗ-53</w:t>
            </w:r>
          </w:p>
        </w:tc>
        <w:tc>
          <w:tcPr>
            <w:tcW w:type="dxa" w:w="2880"/>
          </w:tcPr>
          <w:p>
            <w:r>
              <w:t>вв 4х8</w:t>
            </w:r>
          </w:p>
        </w:tc>
      </w:tr>
      <w:tr>
        <w:tc>
          <w:tcPr>
            <w:tcW w:type="dxa" w:w="2880"/>
          </w:tcPr>
          <w:p>
            <w:r>
              <w:t>2220</w:t>
            </w:r>
          </w:p>
        </w:tc>
        <w:tc>
          <w:tcPr>
            <w:tcW w:type="dxa" w:w="2880"/>
          </w:tcPr>
          <w:p>
            <w:r>
              <w:t>Замок зажигания ГАЗ-53,УАЗ-452,469,ПАЗ (ПРОМС)</w:t>
            </w:r>
          </w:p>
        </w:tc>
        <w:tc>
          <w:tcPr>
            <w:tcW w:type="dxa" w:w="2880"/>
          </w:tcPr>
          <w:p>
            <w:r>
              <w:t>ВК 330-3704000</w:t>
            </w:r>
          </w:p>
        </w:tc>
      </w:tr>
      <w:tr>
        <w:tc>
          <w:tcPr>
            <w:tcW w:type="dxa" w:w="2880"/>
          </w:tcPr>
          <w:p>
            <w:r>
              <w:t>2221</w:t>
            </w:r>
          </w:p>
        </w:tc>
        <w:tc>
          <w:tcPr>
            <w:tcW w:type="dxa" w:w="2880"/>
          </w:tcPr>
          <w:p>
            <w:r>
              <w:t>Замок зажигания ГАЗ-53,УАЗ-452,469,ПАЗ (Электром)</w:t>
            </w:r>
          </w:p>
        </w:tc>
        <w:tc>
          <w:tcPr>
            <w:tcW w:type="dxa" w:w="2880"/>
          </w:tcPr>
          <w:p>
            <w:r>
              <w:t>12-3704 08.01</w:t>
            </w:r>
          </w:p>
        </w:tc>
      </w:tr>
      <w:tr>
        <w:tc>
          <w:tcPr>
            <w:tcW w:type="dxa" w:w="2880"/>
          </w:tcPr>
          <w:p>
            <w:r>
              <w:t>2222</w:t>
            </w:r>
          </w:p>
        </w:tc>
        <w:tc>
          <w:tcPr>
            <w:tcW w:type="dxa" w:w="2880"/>
          </w:tcPr>
          <w:p>
            <w:r>
              <w:t>Замок зажигания Газель-5 конт.</w:t>
            </w:r>
          </w:p>
        </w:tc>
        <w:tc>
          <w:tcPr>
            <w:tcW w:type="dxa" w:w="2880"/>
          </w:tcPr>
          <w:p>
            <w:r>
              <w:t>3302-3704011 с.обр.</w:t>
            </w:r>
          </w:p>
        </w:tc>
      </w:tr>
      <w:tr>
        <w:tc>
          <w:tcPr>
            <w:tcW w:type="dxa" w:w="2880"/>
          </w:tcPr>
          <w:p>
            <w:r>
              <w:t>2223</w:t>
            </w:r>
          </w:p>
        </w:tc>
        <w:tc>
          <w:tcPr>
            <w:tcW w:type="dxa" w:w="2880"/>
          </w:tcPr>
          <w:p>
            <w:r>
              <w:t>Кардан рулевой голый ГАЗ-3307 (ГАЗ)</w:t>
            </w:r>
          </w:p>
        </w:tc>
        <w:tc>
          <w:tcPr>
            <w:tcW w:type="dxa" w:w="2880"/>
          </w:tcPr>
          <w:p>
            <w:r>
              <w:t>3307-3401044 10</w:t>
            </w:r>
          </w:p>
        </w:tc>
      </w:tr>
      <w:tr>
        <w:tc>
          <w:tcPr>
            <w:tcW w:type="dxa" w:w="2880"/>
          </w:tcPr>
          <w:p>
            <w:r>
              <w:t>2224</w:t>
            </w:r>
          </w:p>
        </w:tc>
        <w:tc>
          <w:tcPr>
            <w:tcW w:type="dxa" w:w="2880"/>
          </w:tcPr>
          <w:p>
            <w:r>
              <w:t>Кардан рулевой нешлицевой ГАЗ-3307,3309</w:t>
            </w:r>
          </w:p>
        </w:tc>
        <w:tc>
          <w:tcPr>
            <w:tcW w:type="dxa" w:w="2880"/>
          </w:tcPr>
          <w:p>
            <w:r>
              <w:t>3307-3401042 10</w:t>
            </w:r>
          </w:p>
        </w:tc>
      </w:tr>
      <w:tr>
        <w:tc>
          <w:tcPr>
            <w:tcW w:type="dxa" w:w="2880"/>
          </w:tcPr>
          <w:p>
            <w:r>
              <w:t>2225</w:t>
            </w:r>
          </w:p>
        </w:tc>
        <w:tc>
          <w:tcPr>
            <w:tcW w:type="dxa" w:w="2880"/>
          </w:tcPr>
          <w:p>
            <w:r>
              <w:t>Каталог автозапч.двиг.ЗМЗ-405,406 Евро 3</w:t>
            </w:r>
          </w:p>
        </w:tc>
        <w:tc>
          <w:tcPr>
            <w:tcW w:type="dxa" w:w="2880"/>
          </w:tcPr>
          <w:p>
            <w:r>
              <w:t>изд.ОАО ЗМЗ</w:t>
            </w:r>
          </w:p>
        </w:tc>
      </w:tr>
      <w:tr>
        <w:tc>
          <w:tcPr>
            <w:tcW w:type="dxa" w:w="2880"/>
          </w:tcPr>
          <w:p>
            <w:r>
              <w:t>2226</w:t>
            </w:r>
          </w:p>
        </w:tc>
        <w:tc>
          <w:tcPr>
            <w:tcW w:type="dxa" w:w="2880"/>
          </w:tcPr>
          <w:p>
            <w:r>
              <w:t>Клавиша включения наружного освещения ГАЗ-3302-3221-Бизнес</w:t>
            </w:r>
          </w:p>
        </w:tc>
        <w:tc>
          <w:tcPr>
            <w:tcW w:type="dxa" w:w="2880"/>
          </w:tcPr>
          <w:p>
            <w:r>
              <w:t>997 3710-07.08</w:t>
            </w:r>
          </w:p>
        </w:tc>
      </w:tr>
      <w:tr>
        <w:tc>
          <w:tcPr>
            <w:tcW w:type="dxa" w:w="2880"/>
          </w:tcPr>
          <w:p>
            <w:r>
              <w:t>2227</w:t>
            </w:r>
          </w:p>
        </w:tc>
        <w:tc>
          <w:tcPr>
            <w:tcW w:type="dxa" w:w="2880"/>
          </w:tcPr>
          <w:p>
            <w:r>
              <w:t>Клавиша дальний свет ГАЗ-3302,2217</w:t>
            </w:r>
          </w:p>
        </w:tc>
        <w:tc>
          <w:tcPr>
            <w:tcW w:type="dxa" w:w="2880"/>
          </w:tcPr>
          <w:p>
            <w:r>
              <w:t>85,3710 02,02</w:t>
            </w:r>
          </w:p>
        </w:tc>
      </w:tr>
      <w:tr>
        <w:tc>
          <w:tcPr>
            <w:tcW w:type="dxa" w:w="2880"/>
          </w:tcPr>
          <w:p>
            <w:r>
              <w:t>2228</w:t>
            </w:r>
          </w:p>
        </w:tc>
        <w:tc>
          <w:tcPr>
            <w:tcW w:type="dxa" w:w="2880"/>
          </w:tcPr>
          <w:p>
            <w:r>
              <w:t>Клавиша заднего противотум.фонаря ГАЗ-3308.УАЗ-3151 (ГАЗ)</w:t>
            </w:r>
          </w:p>
        </w:tc>
        <w:tc>
          <w:tcPr>
            <w:tcW w:type="dxa" w:w="2880"/>
          </w:tcPr>
          <w:p>
            <w:r>
              <w:t>3832-3710000 908</w:t>
            </w:r>
          </w:p>
        </w:tc>
      </w:tr>
      <w:tr>
        <w:tc>
          <w:tcPr>
            <w:tcW w:type="dxa" w:w="2880"/>
          </w:tcPr>
          <w:p>
            <w:r>
              <w:t>2229</w:t>
            </w:r>
          </w:p>
        </w:tc>
        <w:tc>
          <w:tcPr>
            <w:tcW w:type="dxa" w:w="2880"/>
          </w:tcPr>
          <w:p>
            <w:r>
              <w:t>Клапан ограничения давления в рампе ЕВРО-5(2000)</w:t>
            </w:r>
          </w:p>
        </w:tc>
        <w:tc>
          <w:tcPr>
            <w:tcW w:type="dxa" w:w="2880"/>
          </w:tcPr>
          <w:p>
            <w:r>
              <w:t>F 00N 010 082</w:t>
            </w:r>
          </w:p>
        </w:tc>
      </w:tr>
      <w:tr>
        <w:tc>
          <w:tcPr>
            <w:tcW w:type="dxa" w:w="2880"/>
          </w:tcPr>
          <w:p>
            <w:r>
              <w:t>2230</w:t>
            </w:r>
          </w:p>
        </w:tc>
        <w:tc>
          <w:tcPr>
            <w:tcW w:type="dxa" w:w="2880"/>
          </w:tcPr>
          <w:p>
            <w:r>
              <w:t>Колодка тормозная передняя Газон-Next"АККОР" (барабанные торм.с 2023г.) (ПАЗ ширина 160мм)</w:t>
            </w:r>
          </w:p>
        </w:tc>
        <w:tc>
          <w:tcPr>
            <w:tcW w:type="dxa" w:w="2880"/>
          </w:tcPr>
          <w:p>
            <w:r>
              <w:t>231.3501092-10  160мм.</w:t>
            </w:r>
          </w:p>
        </w:tc>
      </w:tr>
      <w:tr>
        <w:tc>
          <w:tcPr>
            <w:tcW w:type="dxa" w:w="2880"/>
          </w:tcPr>
          <w:p>
            <w:r>
              <w:t>2231</w:t>
            </w:r>
          </w:p>
        </w:tc>
        <w:tc>
          <w:tcPr>
            <w:tcW w:type="dxa" w:w="2880"/>
          </w:tcPr>
          <w:p>
            <w:r>
              <w:t>Колодки тормозные Газон-Next Allied Nippon</w:t>
            </w:r>
          </w:p>
        </w:tc>
        <w:tc>
          <w:tcPr>
            <w:tcW w:type="dxa" w:w="2880"/>
          </w:tcPr>
          <w:p>
            <w:r>
              <w:t>ACV 085KS</w:t>
            </w:r>
          </w:p>
        </w:tc>
      </w:tr>
      <w:tr>
        <w:tc>
          <w:tcPr>
            <w:tcW w:type="dxa" w:w="2880"/>
          </w:tcPr>
          <w:p>
            <w:r>
              <w:t>2232</w:t>
            </w:r>
          </w:p>
        </w:tc>
        <w:tc>
          <w:tcPr>
            <w:tcW w:type="dxa" w:w="2880"/>
          </w:tcPr>
          <w:p>
            <w:r>
              <w:t>Комбинация приборов ГАЗ-3302 рейст.</w:t>
            </w:r>
          </w:p>
        </w:tc>
        <w:tc>
          <w:tcPr>
            <w:tcW w:type="dxa" w:w="2880"/>
          </w:tcPr>
          <w:p>
            <w:r>
              <w:t>60-3801000 06</w:t>
            </w:r>
          </w:p>
        </w:tc>
      </w:tr>
      <w:tr>
        <w:tc>
          <w:tcPr>
            <w:tcW w:type="dxa" w:w="2880"/>
          </w:tcPr>
          <w:p>
            <w:r>
              <w:t>2233</w:t>
            </w:r>
          </w:p>
        </w:tc>
        <w:tc>
          <w:tcPr>
            <w:tcW w:type="dxa" w:w="2880"/>
          </w:tcPr>
          <w:p>
            <w:r>
              <w:t>Коммутатор ГАЗ-53;ЗИЛ-130;ЛиАЗ;ПАЗ</w:t>
            </w:r>
          </w:p>
        </w:tc>
        <w:tc>
          <w:tcPr>
            <w:tcW w:type="dxa" w:w="2880"/>
          </w:tcPr>
          <w:p>
            <w:r>
              <w:t>ТК-102А (132.3774)</w:t>
            </w:r>
          </w:p>
        </w:tc>
      </w:tr>
      <w:tr>
        <w:tc>
          <w:tcPr>
            <w:tcW w:type="dxa" w:w="2880"/>
          </w:tcPr>
          <w:p>
            <w:r>
              <w:t>2234</w:t>
            </w:r>
          </w:p>
        </w:tc>
        <w:tc>
          <w:tcPr>
            <w:tcW w:type="dxa" w:w="2880"/>
          </w:tcPr>
          <w:p>
            <w:r>
              <w:t>Комплект сцепления ГАЗ-53 3307 ПАЗ (лепестковый) ЗМЗ</w:t>
            </w:r>
          </w:p>
        </w:tc>
        <w:tc>
          <w:tcPr>
            <w:tcW w:type="dxa" w:w="2880"/>
          </w:tcPr>
          <w:p>
            <w:r>
              <w:t>511-1601000 280</w:t>
            </w:r>
          </w:p>
        </w:tc>
      </w:tr>
      <w:tr>
        <w:tc>
          <w:tcPr>
            <w:tcW w:type="dxa" w:w="2880"/>
          </w:tcPr>
          <w:p>
            <w:r>
              <w:t>2235</w:t>
            </w:r>
          </w:p>
        </w:tc>
        <w:tc>
          <w:tcPr>
            <w:tcW w:type="dxa" w:w="2880"/>
          </w:tcPr>
          <w:p>
            <w:r>
              <w:t>Корзина сцепления MF 362 (аналог 153482000693) ЯМЗ-534 HAMMER</w:t>
            </w:r>
          </w:p>
        </w:tc>
        <w:tc>
          <w:tcPr>
            <w:tcW w:type="dxa" w:w="2880"/>
          </w:tcPr>
          <w:p>
            <w:r>
              <w:t>200 419</w:t>
            </w:r>
          </w:p>
        </w:tc>
      </w:tr>
      <w:tr>
        <w:tc>
          <w:tcPr>
            <w:tcW w:type="dxa" w:w="2880"/>
          </w:tcPr>
          <w:p>
            <w:r>
              <w:t>2236</w:t>
            </w:r>
          </w:p>
        </w:tc>
        <w:tc>
          <w:tcPr>
            <w:tcW w:type="dxa" w:w="2880"/>
          </w:tcPr>
          <w:p>
            <w:r>
              <w:t>Корзина сцепления ГАЗ-53 3307 66 "ЗМЗ"</w:t>
            </w:r>
          </w:p>
        </w:tc>
        <w:tc>
          <w:tcPr>
            <w:tcW w:type="dxa" w:w="2880"/>
          </w:tcPr>
          <w:p>
            <w:r>
              <w:t>53-1601090 11</w:t>
            </w:r>
          </w:p>
        </w:tc>
      </w:tr>
      <w:tr>
        <w:tc>
          <w:tcPr>
            <w:tcW w:type="dxa" w:w="2880"/>
          </w:tcPr>
          <w:p>
            <w:r>
              <w:t>2237</w:t>
            </w:r>
          </w:p>
        </w:tc>
        <w:tc>
          <w:tcPr>
            <w:tcW w:type="dxa" w:w="2880"/>
          </w:tcPr>
          <w:p>
            <w:r>
              <w:t>Корзина сцепления ГАЗ-53 дв.511.512.513 "Trialli"</w:t>
            </w:r>
          </w:p>
        </w:tc>
        <w:tc>
          <w:tcPr>
            <w:tcW w:type="dxa" w:w="2880"/>
          </w:tcPr>
          <w:p>
            <w:r>
              <w:t>53-1601090 FS 808</w:t>
            </w:r>
          </w:p>
        </w:tc>
      </w:tr>
      <w:tr>
        <w:tc>
          <w:tcPr>
            <w:tcW w:type="dxa" w:w="2880"/>
          </w:tcPr>
          <w:p>
            <w:r>
              <w:t>2238</w:t>
            </w:r>
          </w:p>
        </w:tc>
        <w:tc>
          <w:tcPr>
            <w:tcW w:type="dxa" w:w="2880"/>
          </w:tcPr>
          <w:p>
            <w:r>
              <w:t>КПП ГАЗ-53 (4 ступ.)(ГАЗ-3307,ПАЗ-3205) (ГАЗ) (круглый фланец)</w:t>
            </w:r>
          </w:p>
        </w:tc>
        <w:tc>
          <w:tcPr>
            <w:tcW w:type="dxa" w:w="2880"/>
          </w:tcPr>
          <w:p>
            <w:r>
              <w:t>3307-1700010 11</w:t>
            </w:r>
          </w:p>
        </w:tc>
      </w:tr>
      <w:tr>
        <w:tc>
          <w:tcPr>
            <w:tcW w:type="dxa" w:w="2880"/>
          </w:tcPr>
          <w:p>
            <w:r>
              <w:t>2239</w:t>
            </w:r>
          </w:p>
        </w:tc>
        <w:tc>
          <w:tcPr>
            <w:tcW w:type="dxa" w:w="2880"/>
          </w:tcPr>
          <w:p>
            <w:r>
              <w:t>Кран радиатора сливной ГАЗ-53,3307,66,2410,31029</w:t>
            </w:r>
          </w:p>
        </w:tc>
        <w:tc>
          <w:tcPr>
            <w:tcW w:type="dxa" w:w="2880"/>
          </w:tcPr>
          <w:p>
            <w:r>
              <w:t>21-1305010 10</w:t>
            </w:r>
          </w:p>
        </w:tc>
      </w:tr>
      <w:tr>
        <w:tc>
          <w:tcPr>
            <w:tcW w:type="dxa" w:w="2880"/>
          </w:tcPr>
          <w:p>
            <w:r>
              <w:t>2240</w:t>
            </w:r>
          </w:p>
        </w:tc>
        <w:tc>
          <w:tcPr>
            <w:tcW w:type="dxa" w:w="2880"/>
          </w:tcPr>
          <w:p>
            <w:r>
              <w:t>Кронштейн генератора 406-409 нижн..ЗМЗ</w:t>
            </w:r>
          </w:p>
        </w:tc>
        <w:tc>
          <w:tcPr>
            <w:tcW w:type="dxa" w:w="2880"/>
          </w:tcPr>
          <w:p>
            <w:r>
              <w:t>406-3701028 21</w:t>
            </w:r>
          </w:p>
        </w:tc>
      </w:tr>
      <w:tr>
        <w:tc>
          <w:tcPr>
            <w:tcW w:type="dxa" w:w="2880"/>
          </w:tcPr>
          <w:p>
            <w:r>
              <w:t>2241</w:t>
            </w:r>
          </w:p>
        </w:tc>
        <w:tc>
          <w:tcPr>
            <w:tcW w:type="dxa" w:w="2880"/>
          </w:tcPr>
          <w:p>
            <w:r>
              <w:t>Кронштейн крепления бампера передний левый ГАЗ-3307-4301 (ГАЗ)</w:t>
            </w:r>
          </w:p>
        </w:tc>
        <w:tc>
          <w:tcPr>
            <w:tcW w:type="dxa" w:w="2880"/>
          </w:tcPr>
          <w:p>
            <w:r>
              <w:t>3307-2803025 10</w:t>
            </w:r>
          </w:p>
        </w:tc>
      </w:tr>
      <w:tr>
        <w:tc>
          <w:tcPr>
            <w:tcW w:type="dxa" w:w="2880"/>
          </w:tcPr>
          <w:p>
            <w:r>
              <w:t>2242</w:t>
            </w:r>
          </w:p>
        </w:tc>
        <w:tc>
          <w:tcPr>
            <w:tcW w:type="dxa" w:w="2880"/>
          </w:tcPr>
          <w:p>
            <w:r>
              <w:t>Кронштейн крепления бампера передний правый ГАЗ-3307-4301 (ГАЗ)</w:t>
            </w:r>
          </w:p>
        </w:tc>
        <w:tc>
          <w:tcPr>
            <w:tcW w:type="dxa" w:w="2880"/>
          </w:tcPr>
          <w:p>
            <w:r>
              <w:t>3307-2803024 10</w:t>
            </w:r>
          </w:p>
        </w:tc>
      </w:tr>
      <w:tr>
        <w:tc>
          <w:tcPr>
            <w:tcW w:type="dxa" w:w="2880"/>
          </w:tcPr>
          <w:p>
            <w:r>
              <w:t>2243</w:t>
            </w:r>
          </w:p>
        </w:tc>
        <w:tc>
          <w:tcPr>
            <w:tcW w:type="dxa" w:w="2880"/>
          </w:tcPr>
          <w:p>
            <w:r>
              <w:t>Крышка бензобака ГАЗ-3307</w:t>
            </w:r>
          </w:p>
        </w:tc>
        <w:tc>
          <w:tcPr>
            <w:tcW w:type="dxa" w:w="2880"/>
          </w:tcPr>
          <w:p>
            <w:r>
              <w:t>66-11103010 10</w:t>
            </w:r>
          </w:p>
        </w:tc>
      </w:tr>
      <w:tr>
        <w:tc>
          <w:tcPr>
            <w:tcW w:type="dxa" w:w="2880"/>
          </w:tcPr>
          <w:p>
            <w:r>
              <w:t>2244</w:t>
            </w:r>
          </w:p>
        </w:tc>
        <w:tc>
          <w:tcPr>
            <w:tcW w:type="dxa" w:w="2880"/>
          </w:tcPr>
          <w:p>
            <w:r>
              <w:t>Крышка генератора ГАЗ-53,3307 задняя (Москва)</w:t>
            </w:r>
          </w:p>
        </w:tc>
        <w:tc>
          <w:tcPr>
            <w:tcW w:type="dxa" w:w="2880"/>
          </w:tcPr>
          <w:p>
            <w:r>
              <w:t>Г250 Г1 3701301</w:t>
            </w:r>
          </w:p>
        </w:tc>
      </w:tr>
      <w:tr>
        <w:tc>
          <w:tcPr>
            <w:tcW w:type="dxa" w:w="2880"/>
          </w:tcPr>
          <w:p>
            <w:r>
              <w:t>2245</w:t>
            </w:r>
          </w:p>
        </w:tc>
        <w:tc>
          <w:tcPr>
            <w:tcW w:type="dxa" w:w="2880"/>
          </w:tcPr>
          <w:p>
            <w:r>
              <w:t>Крышка распределителя ГАЗ-52</w:t>
            </w:r>
          </w:p>
        </w:tc>
        <w:tc>
          <w:tcPr>
            <w:tcW w:type="dxa" w:w="2880"/>
          </w:tcPr>
          <w:p>
            <w:r>
              <w:t>Р32-3706 500</w:t>
            </w:r>
          </w:p>
        </w:tc>
      </w:tr>
      <w:tr>
        <w:tc>
          <w:tcPr>
            <w:tcW w:type="dxa" w:w="2880"/>
          </w:tcPr>
          <w:p>
            <w:r>
              <w:t>2246</w:t>
            </w:r>
          </w:p>
        </w:tc>
        <w:tc>
          <w:tcPr>
            <w:tcW w:type="dxa" w:w="2880"/>
          </w:tcPr>
          <w:p>
            <w:r>
              <w:t>Маслоприемник в сборе ГАЗ-53 3307 ПАЗ</w:t>
            </w:r>
          </w:p>
        </w:tc>
        <w:tc>
          <w:tcPr>
            <w:tcW w:type="dxa" w:w="2880"/>
          </w:tcPr>
          <w:p>
            <w:r>
              <w:t>53-1010010 03</w:t>
            </w:r>
          </w:p>
        </w:tc>
      </w:tr>
      <w:tr>
        <w:tc>
          <w:tcPr>
            <w:tcW w:type="dxa" w:w="2880"/>
          </w:tcPr>
          <w:p>
            <w:r>
              <w:t>2247</w:t>
            </w:r>
          </w:p>
        </w:tc>
        <w:tc>
          <w:tcPr>
            <w:tcW w:type="dxa" w:w="2880"/>
          </w:tcPr>
          <w:p>
            <w:r>
              <w:t>Механизм натяжения ремня ГАЗон Next/ПАЗ/ЛиАЗ 4292 (дв. ЯМЗ 534) "Trialli"</w:t>
            </w:r>
          </w:p>
        </w:tc>
        <w:tc>
          <w:tcPr>
            <w:tcW w:type="dxa" w:w="2880"/>
          </w:tcPr>
          <w:p>
            <w:r>
              <w:t>CMS 3044</w:t>
            </w:r>
          </w:p>
        </w:tc>
      </w:tr>
      <w:tr>
        <w:tc>
          <w:tcPr>
            <w:tcW w:type="dxa" w:w="2880"/>
          </w:tcPr>
          <w:p>
            <w:r>
              <w:t>2248</w:t>
            </w:r>
          </w:p>
        </w:tc>
        <w:tc>
          <w:tcPr>
            <w:tcW w:type="dxa" w:w="2880"/>
          </w:tcPr>
          <w:p>
            <w:r>
              <w:t>Механизм рулевой ГАЗ-3307 (ГАЗ)</w:t>
            </w:r>
          </w:p>
        </w:tc>
        <w:tc>
          <w:tcPr>
            <w:tcW w:type="dxa" w:w="2880"/>
          </w:tcPr>
          <w:p>
            <w:r>
              <w:t>3307-3400014 1</w:t>
            </w:r>
          </w:p>
        </w:tc>
      </w:tr>
      <w:tr>
        <w:tc>
          <w:tcPr>
            <w:tcW w:type="dxa" w:w="2880"/>
          </w:tcPr>
          <w:p>
            <w:r>
              <w:t>2249</w:t>
            </w:r>
          </w:p>
        </w:tc>
        <w:tc>
          <w:tcPr>
            <w:tcW w:type="dxa" w:w="2880"/>
          </w:tcPr>
          <w:p>
            <w:r>
              <w:t>Мост диодный ГАЗ (406) с выводом 105А(076-105-02/01)</w:t>
            </w:r>
          </w:p>
        </w:tc>
        <w:tc>
          <w:tcPr>
            <w:tcW w:type="dxa" w:w="2880"/>
          </w:tcPr>
          <w:p>
            <w:r>
              <w:t>БВО 3-105-02</w:t>
            </w:r>
          </w:p>
        </w:tc>
      </w:tr>
      <w:tr>
        <w:tc>
          <w:tcPr>
            <w:tcW w:type="dxa" w:w="2880"/>
          </w:tcPr>
          <w:p>
            <w:r>
              <w:t>2250</w:t>
            </w:r>
          </w:p>
        </w:tc>
        <w:tc>
          <w:tcPr>
            <w:tcW w:type="dxa" w:w="2880"/>
          </w:tcPr>
          <w:p>
            <w:r>
              <w:t>Мост диодный ГАЗ (406) Саранск (9402.-17.9422)</w:t>
            </w:r>
          </w:p>
        </w:tc>
        <w:tc>
          <w:tcPr>
            <w:tcW w:type="dxa" w:w="2880"/>
          </w:tcPr>
          <w:p>
            <w:r>
              <w:t>БВО 3-105-03</w:t>
            </w:r>
          </w:p>
        </w:tc>
      </w:tr>
      <w:tr>
        <w:tc>
          <w:tcPr>
            <w:tcW w:type="dxa" w:w="2880"/>
          </w:tcPr>
          <w:p>
            <w:r>
              <w:t>2251</w:t>
            </w:r>
          </w:p>
        </w:tc>
        <w:tc>
          <w:tcPr>
            <w:tcW w:type="dxa" w:w="2880"/>
          </w:tcPr>
          <w:p>
            <w:r>
              <w:t>Мотор стеклоочистителя ГАЗ-2410 -31105 3302-2217</w:t>
            </w:r>
          </w:p>
        </w:tc>
        <w:tc>
          <w:tcPr>
            <w:tcW w:type="dxa" w:w="2880"/>
          </w:tcPr>
          <w:p>
            <w:r>
              <w:t>171 3730000</w:t>
            </w:r>
          </w:p>
        </w:tc>
      </w:tr>
      <w:tr>
        <w:tc>
          <w:tcPr>
            <w:tcW w:type="dxa" w:w="2880"/>
          </w:tcPr>
          <w:p>
            <w:r>
              <w:t>2252</w:t>
            </w:r>
          </w:p>
        </w:tc>
        <w:tc>
          <w:tcPr>
            <w:tcW w:type="dxa" w:w="2880"/>
          </w:tcPr>
          <w:p>
            <w:r>
              <w:t>Мотор стеклоочистителя ГАЗ-3302 (Бизнес)  на 70.5205100</w:t>
            </w:r>
          </w:p>
        </w:tc>
        <w:tc>
          <w:tcPr>
            <w:tcW w:type="dxa" w:w="2880"/>
          </w:tcPr>
          <w:p>
            <w:r>
              <w:t>179 3730</w:t>
            </w:r>
          </w:p>
        </w:tc>
      </w:tr>
      <w:tr>
        <w:tc>
          <w:tcPr>
            <w:tcW w:type="dxa" w:w="2880"/>
          </w:tcPr>
          <w:p>
            <w:r>
              <w:t>2253</w:t>
            </w:r>
          </w:p>
        </w:tc>
        <w:tc>
          <w:tcPr>
            <w:tcW w:type="dxa" w:w="2880"/>
          </w:tcPr>
          <w:p>
            <w:r>
              <w:t>Муфта со ступицей 3-4 передачи ГАЗ-53  (ГАЗ)</w:t>
            </w:r>
          </w:p>
        </w:tc>
        <w:tc>
          <w:tcPr>
            <w:tcW w:type="dxa" w:w="2880"/>
          </w:tcPr>
          <w:p>
            <w:r>
              <w:t>52-1701116 21</w:t>
            </w:r>
          </w:p>
        </w:tc>
      </w:tr>
      <w:tr>
        <w:tc>
          <w:tcPr>
            <w:tcW w:type="dxa" w:w="2880"/>
          </w:tcPr>
          <w:p>
            <w:r>
              <w:t>2254</w:t>
            </w:r>
          </w:p>
        </w:tc>
        <w:tc>
          <w:tcPr>
            <w:tcW w:type="dxa" w:w="2880"/>
          </w:tcPr>
          <w:p>
            <w:r>
              <w:t>Муфта ступицы 3-4 передачи ГАЗ-53 3307 ПАЗ (ГАЗ)</w:t>
            </w:r>
          </w:p>
        </w:tc>
        <w:tc>
          <w:tcPr>
            <w:tcW w:type="dxa" w:w="2880"/>
          </w:tcPr>
          <w:p>
            <w:r>
              <w:t>52-1701118 40</w:t>
            </w:r>
          </w:p>
        </w:tc>
      </w:tr>
      <w:tr>
        <w:tc>
          <w:tcPr>
            <w:tcW w:type="dxa" w:w="2880"/>
          </w:tcPr>
          <w:p>
            <w:r>
              <w:t>2255</w:t>
            </w:r>
          </w:p>
        </w:tc>
        <w:tc>
          <w:tcPr>
            <w:tcW w:type="dxa" w:w="2880"/>
          </w:tcPr>
          <w:p>
            <w:r>
              <w:t>Набор прокладок двиг. ГАЗ-3307,53 (ЗМЗ-511) (паронит 10 наим.) КАМРТИ</w:t>
            </w:r>
          </w:p>
        </w:tc>
        <w:tc>
          <w:tcPr>
            <w:tcW w:type="dxa" w:w="2880"/>
          </w:tcPr>
          <w:p>
            <w:r>
              <w:t>53-1002002У (GV021460)</w:t>
            </w:r>
          </w:p>
        </w:tc>
      </w:tr>
      <w:tr>
        <w:tc>
          <w:tcPr>
            <w:tcW w:type="dxa" w:w="2880"/>
          </w:tcPr>
          <w:p>
            <w:r>
              <w:t>2256</w:t>
            </w:r>
          </w:p>
        </w:tc>
        <w:tc>
          <w:tcPr>
            <w:tcW w:type="dxa" w:w="2880"/>
          </w:tcPr>
          <w:p>
            <w:r>
              <w:t>Набор прокладок двиг. ГАЗ-3307,53 ПОЛНЫЙ (без ГБЦ 17наим.) КАМРТИ</w:t>
            </w:r>
          </w:p>
        </w:tc>
        <w:tc>
          <w:tcPr>
            <w:tcW w:type="dxa" w:w="2880"/>
          </w:tcPr>
          <w:p>
            <w:r>
              <w:t>53-1002001У (GV022069)</w:t>
            </w:r>
          </w:p>
        </w:tc>
      </w:tr>
      <w:tr>
        <w:tc>
          <w:tcPr>
            <w:tcW w:type="dxa" w:w="2880"/>
          </w:tcPr>
          <w:p>
            <w:r>
              <w:t>2257</w:t>
            </w:r>
          </w:p>
        </w:tc>
        <w:tc>
          <w:tcPr>
            <w:tcW w:type="dxa" w:w="2880"/>
          </w:tcPr>
          <w:p>
            <w:r>
              <w:t>Набор прокладок двигателя ЯМЗ-534 полный</w:t>
            </w:r>
          </w:p>
        </w:tc>
        <w:tc>
          <w:tcPr>
            <w:tcW w:type="dxa" w:w="2880"/>
          </w:tcPr>
          <w:p>
            <w:r>
              <w:t>534-2000005-05 Ю</w:t>
            </w:r>
          </w:p>
        </w:tc>
      </w:tr>
      <w:tr>
        <w:tc>
          <w:tcPr>
            <w:tcW w:type="dxa" w:w="2880"/>
          </w:tcPr>
          <w:p>
            <w:r>
              <w:t>2258</w:t>
            </w:r>
          </w:p>
        </w:tc>
        <w:tc>
          <w:tcPr>
            <w:tcW w:type="dxa" w:w="2880"/>
          </w:tcPr>
          <w:p>
            <w:r>
              <w:t>Наконечник рулевой левый ГАЗ-53 52 3307-4301 (ГАЗ)</w:t>
            </w:r>
          </w:p>
        </w:tc>
        <w:tc>
          <w:tcPr>
            <w:tcW w:type="dxa" w:w="2880"/>
          </w:tcPr>
          <w:p>
            <w:r>
              <w:t>53-3003057 1</w:t>
            </w:r>
          </w:p>
        </w:tc>
      </w:tr>
      <w:tr>
        <w:tc>
          <w:tcPr>
            <w:tcW w:type="dxa" w:w="2880"/>
          </w:tcPr>
          <w:p>
            <w:r>
              <w:t>2259</w:t>
            </w:r>
          </w:p>
        </w:tc>
        <w:tc>
          <w:tcPr>
            <w:tcW w:type="dxa" w:w="2880"/>
          </w:tcPr>
          <w:p>
            <w:r>
              <w:t>Наконечник рулевой правый ГАЗ-53 52 3307-4301 (ГАЗ)</w:t>
            </w:r>
          </w:p>
        </w:tc>
        <w:tc>
          <w:tcPr>
            <w:tcW w:type="dxa" w:w="2880"/>
          </w:tcPr>
          <w:p>
            <w:r>
              <w:t>53-3003056 1</w:t>
            </w:r>
          </w:p>
        </w:tc>
      </w:tr>
      <w:tr>
        <w:tc>
          <w:tcPr>
            <w:tcW w:type="dxa" w:w="2880"/>
          </w:tcPr>
          <w:p>
            <w:r>
              <w:t>2260</w:t>
            </w:r>
          </w:p>
        </w:tc>
        <w:tc>
          <w:tcPr>
            <w:tcW w:type="dxa" w:w="2880"/>
          </w:tcPr>
          <w:p>
            <w:r>
              <w:t>Насос вакуумный ГАЗ-3308 ("Садко),3309,245 дв.(ГАЗ)</w:t>
            </w:r>
          </w:p>
        </w:tc>
        <w:tc>
          <w:tcPr>
            <w:tcW w:type="dxa" w:w="2880"/>
          </w:tcPr>
          <w:p>
            <w:r>
              <w:t>33081-3548010 1</w:t>
            </w:r>
          </w:p>
        </w:tc>
      </w:tr>
      <w:tr>
        <w:tc>
          <w:tcPr>
            <w:tcW w:type="dxa" w:w="2880"/>
          </w:tcPr>
          <w:p>
            <w:r>
              <w:t>2261</w:t>
            </w:r>
          </w:p>
        </w:tc>
        <w:tc>
          <w:tcPr>
            <w:tcW w:type="dxa" w:w="2880"/>
          </w:tcPr>
          <w:p>
            <w:r>
              <w:t>Насос ГУР ГАЗ-3309 шестеренный дв.245 Евро-3 (УЯИШ.063615.018-01)</w:t>
            </w:r>
          </w:p>
        </w:tc>
        <w:tc>
          <w:tcPr>
            <w:tcW w:type="dxa" w:w="2880"/>
          </w:tcPr>
          <w:p>
            <w:r>
              <w:t>6-3615018 1</w:t>
            </w:r>
          </w:p>
        </w:tc>
      </w:tr>
      <w:tr>
        <w:tc>
          <w:tcPr>
            <w:tcW w:type="dxa" w:w="2880"/>
          </w:tcPr>
          <w:p>
            <w:r>
              <w:t>2262</w:t>
            </w:r>
          </w:p>
        </w:tc>
        <w:tc>
          <w:tcPr>
            <w:tcW w:type="dxa" w:w="2880"/>
          </w:tcPr>
          <w:p>
            <w:r>
              <w:t>Насос масляный ГАЗ-53 3307,ПАЗ "ЗМЗ" 10.09.2020</w:t>
            </w:r>
          </w:p>
        </w:tc>
        <w:tc>
          <w:tcPr>
            <w:tcW w:type="dxa" w:w="2880"/>
          </w:tcPr>
          <w:p>
            <w:r>
              <w:t>53-11-1011010 02</w:t>
            </w:r>
          </w:p>
        </w:tc>
      </w:tr>
      <w:tr>
        <w:tc>
          <w:tcPr>
            <w:tcW w:type="dxa" w:w="2880"/>
          </w:tcPr>
          <w:p>
            <w:r>
              <w:t>2263</w:t>
            </w:r>
          </w:p>
        </w:tc>
        <w:tc>
          <w:tcPr>
            <w:tcW w:type="dxa" w:w="2880"/>
          </w:tcPr>
          <w:p>
            <w:r>
              <w:t>Насос масляный ГАЗ-66 (2-х секц.) "ЗМЗ"</w:t>
            </w:r>
          </w:p>
        </w:tc>
        <w:tc>
          <w:tcPr>
            <w:tcW w:type="dxa" w:w="2880"/>
          </w:tcPr>
          <w:p>
            <w:r>
              <w:t>41-11-1011010 04</w:t>
            </w:r>
          </w:p>
        </w:tc>
      </w:tr>
      <w:tr>
        <w:tc>
          <w:tcPr>
            <w:tcW w:type="dxa" w:w="2880"/>
          </w:tcPr>
          <w:p>
            <w:r>
              <w:t>2264</w:t>
            </w:r>
          </w:p>
        </w:tc>
        <w:tc>
          <w:tcPr>
            <w:tcW w:type="dxa" w:w="2880"/>
          </w:tcPr>
          <w:p>
            <w:r>
              <w:t>Обод фары внутр. ГАЗ-53</w:t>
            </w:r>
          </w:p>
        </w:tc>
        <w:tc>
          <w:tcPr>
            <w:tcW w:type="dxa" w:w="2880"/>
          </w:tcPr>
          <w:p>
            <w:r>
              <w:t>ФГ-122 021</w:t>
            </w:r>
          </w:p>
        </w:tc>
      </w:tr>
      <w:tr>
        <w:tc>
          <w:tcPr>
            <w:tcW w:type="dxa" w:w="2880"/>
          </w:tcPr>
          <w:p>
            <w:r>
              <w:t>2265</w:t>
            </w:r>
          </w:p>
        </w:tc>
        <w:tc>
          <w:tcPr>
            <w:tcW w:type="dxa" w:w="2880"/>
          </w:tcPr>
          <w:p>
            <w:r>
              <w:t>Обойма к распред. зажигания (БСЗ) Газель.Волга</w:t>
            </w:r>
          </w:p>
        </w:tc>
        <w:tc>
          <w:tcPr>
            <w:tcW w:type="dxa" w:w="2880"/>
          </w:tcPr>
          <w:p>
            <w:r>
              <w:t>1901.3706 300</w:t>
            </w:r>
          </w:p>
        </w:tc>
      </w:tr>
      <w:tr>
        <w:tc>
          <w:tcPr>
            <w:tcW w:type="dxa" w:w="2880"/>
          </w:tcPr>
          <w:p>
            <w:r>
              <w:t>2266</w:t>
            </w:r>
          </w:p>
        </w:tc>
        <w:tc>
          <w:tcPr>
            <w:tcW w:type="dxa" w:w="2880"/>
          </w:tcPr>
          <w:p>
            <w:r>
              <w:t>Опора подвесная в сборе ГАЗ-53 3309 ПАЗ</w:t>
            </w:r>
          </w:p>
        </w:tc>
        <w:tc>
          <w:tcPr>
            <w:tcW w:type="dxa" w:w="2880"/>
          </w:tcPr>
          <w:p>
            <w:r>
              <w:t>53-2202081 22</w:t>
            </w:r>
          </w:p>
        </w:tc>
      </w:tr>
      <w:tr>
        <w:tc>
          <w:tcPr>
            <w:tcW w:type="dxa" w:w="2880"/>
          </w:tcPr>
          <w:p>
            <w:r>
              <w:t>2267</w:t>
            </w:r>
          </w:p>
        </w:tc>
        <w:tc>
          <w:tcPr>
            <w:tcW w:type="dxa" w:w="2880"/>
          </w:tcPr>
          <w:p>
            <w:r>
              <w:t>Ось коромысел в сборе дв.511 513 523 ЗМЗ</w:t>
            </w:r>
          </w:p>
        </w:tc>
        <w:tc>
          <w:tcPr>
            <w:tcW w:type="dxa" w:w="2880"/>
          </w:tcPr>
          <w:p>
            <w:r>
              <w:t>13-1007098 21</w:t>
            </w:r>
          </w:p>
        </w:tc>
      </w:tr>
      <w:tr>
        <w:tc>
          <w:tcPr>
            <w:tcW w:type="dxa" w:w="2880"/>
          </w:tcPr>
          <w:p>
            <w:r>
              <w:t>2268</w:t>
            </w:r>
          </w:p>
        </w:tc>
        <w:tc>
          <w:tcPr>
            <w:tcW w:type="dxa" w:w="2880"/>
          </w:tcPr>
          <w:p>
            <w:r>
              <w:t>Палец амортизатора верхний ГАЗ-52 53 66 3307-4301 (ГАЗ)</w:t>
            </w:r>
          </w:p>
        </w:tc>
        <w:tc>
          <w:tcPr>
            <w:tcW w:type="dxa" w:w="2880"/>
          </w:tcPr>
          <w:p>
            <w:r>
              <w:t>52-2905418 10</w:t>
            </w:r>
          </w:p>
        </w:tc>
      </w:tr>
      <w:tr>
        <w:tc>
          <w:tcPr>
            <w:tcW w:type="dxa" w:w="2880"/>
          </w:tcPr>
          <w:p>
            <w:r>
              <w:t>2269</w:t>
            </w:r>
          </w:p>
        </w:tc>
        <w:tc>
          <w:tcPr>
            <w:tcW w:type="dxa" w:w="2880"/>
          </w:tcPr>
          <w:p>
            <w:r>
              <w:t>Палец амортизатора нижний  ГАЗ-52 53 66 3307-4301 (ГАЗ)</w:t>
            </w:r>
          </w:p>
        </w:tc>
        <w:tc>
          <w:tcPr>
            <w:tcW w:type="dxa" w:w="2880"/>
          </w:tcPr>
          <w:p>
            <w:r>
              <w:t>52-2905472 01</w:t>
            </w:r>
          </w:p>
        </w:tc>
      </w:tr>
      <w:tr>
        <w:tc>
          <w:tcPr>
            <w:tcW w:type="dxa" w:w="2880"/>
          </w:tcPr>
          <w:p>
            <w:r>
              <w:t>2270</w:t>
            </w:r>
          </w:p>
        </w:tc>
        <w:tc>
          <w:tcPr>
            <w:tcW w:type="dxa" w:w="2880"/>
          </w:tcPr>
          <w:p>
            <w:r>
              <w:t>Палец рулевой тяги ГАЗ-53 3307 4301 52 66 (ГАЗ)</w:t>
            </w:r>
          </w:p>
        </w:tc>
        <w:tc>
          <w:tcPr>
            <w:tcW w:type="dxa" w:w="2880"/>
          </w:tcPr>
          <w:p>
            <w:r>
              <w:t>52-3003065 10</w:t>
            </w:r>
          </w:p>
        </w:tc>
      </w:tr>
      <w:tr>
        <w:tc>
          <w:tcPr>
            <w:tcW w:type="dxa" w:w="2880"/>
          </w:tcPr>
          <w:p>
            <w:r>
              <w:t>2271</w:t>
            </w:r>
          </w:p>
        </w:tc>
        <w:tc>
          <w:tcPr>
            <w:tcW w:type="dxa" w:w="2880"/>
          </w:tcPr>
          <w:p>
            <w:r>
              <w:t>Панель боковины капота правая(топорик) ГАЗ-3307(ГАЗ)</w:t>
            </w:r>
          </w:p>
        </w:tc>
        <w:tc>
          <w:tcPr>
            <w:tcW w:type="dxa" w:w="2880"/>
          </w:tcPr>
          <w:p>
            <w:r>
              <w:t>3307-8402308 10</w:t>
            </w:r>
          </w:p>
        </w:tc>
      </w:tr>
      <w:tr>
        <w:tc>
          <w:tcPr>
            <w:tcW w:type="dxa" w:w="2880"/>
          </w:tcPr>
          <w:p>
            <w:r>
              <w:t>2272</w:t>
            </w:r>
          </w:p>
        </w:tc>
        <w:tc>
          <w:tcPr>
            <w:tcW w:type="dxa" w:w="2880"/>
          </w:tcPr>
          <w:p>
            <w:r>
              <w:t>Патрубок впускного коллектора ГАЗ-33081 MEGAPOWER</w:t>
            </w:r>
          </w:p>
        </w:tc>
        <w:tc>
          <w:tcPr>
            <w:tcW w:type="dxa" w:w="2880"/>
          </w:tcPr>
          <w:p>
            <w:r>
              <w:t>33081-1109176  (172549)</w:t>
            </w:r>
          </w:p>
        </w:tc>
      </w:tr>
      <w:tr>
        <w:tc>
          <w:tcPr>
            <w:tcW w:type="dxa" w:w="2880"/>
          </w:tcPr>
          <w:p>
            <w:r>
              <w:t>2273</w:t>
            </w:r>
          </w:p>
        </w:tc>
        <w:tc>
          <w:tcPr>
            <w:tcW w:type="dxa" w:w="2880"/>
          </w:tcPr>
          <w:p>
            <w:r>
              <w:t>Патрубок ГАЗон Next C41R13 дв.ЯМЗ радиатора верхний MEGAPOWER</w:t>
            </w:r>
          </w:p>
        </w:tc>
        <w:tc>
          <w:tcPr>
            <w:tcW w:type="dxa" w:w="2880"/>
          </w:tcPr>
          <w:p>
            <w:r>
              <w:t>C41R13.1303010 (130-16-165)</w:t>
            </w:r>
          </w:p>
        </w:tc>
      </w:tr>
      <w:tr>
        <w:tc>
          <w:tcPr>
            <w:tcW w:type="dxa" w:w="2880"/>
          </w:tcPr>
          <w:p>
            <w:r>
              <w:t>2274</w:t>
            </w:r>
          </w:p>
        </w:tc>
        <w:tc>
          <w:tcPr>
            <w:tcW w:type="dxa" w:w="2880"/>
          </w:tcPr>
          <w:p>
            <w:r>
              <w:t>Переключатель стеклоочистителя ГАЗ-33105 Валдай дв.CUMMINS</w:t>
            </w:r>
          </w:p>
        </w:tc>
        <w:tc>
          <w:tcPr>
            <w:tcW w:type="dxa" w:w="2880"/>
          </w:tcPr>
          <w:p>
            <w:r>
              <w:t>9902-3709000 2</w:t>
            </w:r>
          </w:p>
        </w:tc>
      </w:tr>
      <w:tr>
        <w:tc>
          <w:tcPr>
            <w:tcW w:type="dxa" w:w="2880"/>
          </w:tcPr>
          <w:p>
            <w:r>
              <w:t>2275</w:t>
            </w:r>
          </w:p>
        </w:tc>
        <w:tc>
          <w:tcPr>
            <w:tcW w:type="dxa" w:w="2880"/>
          </w:tcPr>
          <w:p>
            <w:r>
              <w:t>Планка генератора ГАЗ-2410.3302 ЗМЗ</w:t>
            </w:r>
          </w:p>
        </w:tc>
        <w:tc>
          <w:tcPr>
            <w:tcW w:type="dxa" w:w="2880"/>
          </w:tcPr>
          <w:p>
            <w:r>
              <w:t>4022- 3701035</w:t>
            </w:r>
          </w:p>
        </w:tc>
      </w:tr>
      <w:tr>
        <w:tc>
          <w:tcPr>
            <w:tcW w:type="dxa" w:w="2880"/>
          </w:tcPr>
          <w:p>
            <w:r>
              <w:t>2276</w:t>
            </w:r>
          </w:p>
        </w:tc>
        <w:tc>
          <w:tcPr>
            <w:tcW w:type="dxa" w:w="2880"/>
          </w:tcPr>
          <w:p>
            <w:r>
              <w:t>Подкрылки передние ГАЗ-3309 (к-т 2 шт.) "фургон"</w:t>
            </w:r>
          </w:p>
        </w:tc>
        <w:tc>
          <w:tcPr>
            <w:tcW w:type="dxa" w:w="2880"/>
          </w:tcPr>
          <w:p>
            <w:r>
              <w:t>к-т 2 шт.</w:t>
            </w:r>
          </w:p>
        </w:tc>
      </w:tr>
      <w:tr>
        <w:tc>
          <w:tcPr>
            <w:tcW w:type="dxa" w:w="2880"/>
          </w:tcPr>
          <w:p>
            <w:r>
              <w:t>2277</w:t>
            </w:r>
          </w:p>
        </w:tc>
        <w:tc>
          <w:tcPr>
            <w:tcW w:type="dxa" w:w="2880"/>
          </w:tcPr>
          <w:p>
            <w:r>
              <w:t>Поршень 92,5  402,511,513 (4шт.)группа В"Соллерс"</w:t>
            </w:r>
          </w:p>
        </w:tc>
        <w:tc>
          <w:tcPr>
            <w:tcW w:type="dxa" w:w="2880"/>
          </w:tcPr>
          <w:p>
            <w:r>
              <w:t>53-1004014-11 АР/03</w:t>
            </w:r>
          </w:p>
        </w:tc>
      </w:tr>
      <w:tr>
        <w:tc>
          <w:tcPr>
            <w:tcW w:type="dxa" w:w="2880"/>
          </w:tcPr>
          <w:p>
            <w:r>
              <w:t>2278</w:t>
            </w:r>
          </w:p>
        </w:tc>
        <w:tc>
          <w:tcPr>
            <w:tcW w:type="dxa" w:w="2880"/>
          </w:tcPr>
          <w:p>
            <w:r>
              <w:t>Привод трамблера в сборе дв. 511 513 523 ЗМЗ</w:t>
            </w:r>
          </w:p>
        </w:tc>
        <w:tc>
          <w:tcPr>
            <w:tcW w:type="dxa" w:w="2880"/>
          </w:tcPr>
          <w:p>
            <w:r>
              <w:t>13-1016010 02</w:t>
            </w:r>
          </w:p>
        </w:tc>
      </w:tr>
      <w:tr>
        <w:tc>
          <w:tcPr>
            <w:tcW w:type="dxa" w:w="2880"/>
          </w:tcPr>
          <w:p>
            <w:r>
              <w:t>2279</w:t>
            </w:r>
          </w:p>
        </w:tc>
        <w:tc>
          <w:tcPr>
            <w:tcW w:type="dxa" w:w="2880"/>
          </w:tcPr>
          <w:p>
            <w:r>
              <w:t>Провод АКБ "+ -" кт. ГАЗ-3110</w:t>
            </w:r>
          </w:p>
        </w:tc>
        <w:tc>
          <w:tcPr>
            <w:tcW w:type="dxa" w:w="2880"/>
          </w:tcPr>
          <w:p>
            <w:r>
              <w:t>кл 076</w:t>
            </w:r>
          </w:p>
        </w:tc>
      </w:tr>
      <w:tr>
        <w:tc>
          <w:tcPr>
            <w:tcW w:type="dxa" w:w="2880"/>
          </w:tcPr>
          <w:p>
            <w:r>
              <w:t>2280</w:t>
            </w:r>
          </w:p>
        </w:tc>
        <w:tc>
          <w:tcPr>
            <w:tcW w:type="dxa" w:w="2880"/>
          </w:tcPr>
          <w:p>
            <w:r>
              <w:t>Провод АКБ "+ -" кт. ГАЗ-3302-3221 дв.4216</w:t>
            </w:r>
          </w:p>
        </w:tc>
        <w:tc>
          <w:tcPr>
            <w:tcW w:type="dxa" w:w="2880"/>
          </w:tcPr>
          <w:p>
            <w:r>
              <w:t>кл 186</w:t>
            </w:r>
          </w:p>
        </w:tc>
      </w:tr>
      <w:tr>
        <w:tc>
          <w:tcPr>
            <w:tcW w:type="dxa" w:w="2880"/>
          </w:tcPr>
          <w:p>
            <w:r>
              <w:t>2281</w:t>
            </w:r>
          </w:p>
        </w:tc>
        <w:tc>
          <w:tcPr>
            <w:tcW w:type="dxa" w:w="2880"/>
          </w:tcPr>
          <w:p>
            <w:r>
              <w:t>Провод АКБ "+ -" кт. ГАЗ-3307</w:t>
            </w:r>
          </w:p>
        </w:tc>
        <w:tc>
          <w:tcPr>
            <w:tcW w:type="dxa" w:w="2880"/>
          </w:tcPr>
          <w:p>
            <w:r>
              <w:t>3307 3724050</w:t>
            </w:r>
          </w:p>
        </w:tc>
      </w:tr>
      <w:tr>
        <w:tc>
          <w:tcPr>
            <w:tcW w:type="dxa" w:w="2880"/>
          </w:tcPr>
          <w:p>
            <w:r>
              <w:t>2282</w:t>
            </w:r>
          </w:p>
        </w:tc>
        <w:tc>
          <w:tcPr>
            <w:tcW w:type="dxa" w:w="2880"/>
          </w:tcPr>
          <w:p>
            <w:r>
              <w:t>Провода в/в Крайслер ""</w:t>
            </w:r>
          </w:p>
        </w:tc>
        <w:tc>
          <w:tcPr>
            <w:tcW w:type="dxa" w:w="2880"/>
          </w:tcPr>
          <w:p>
            <w:r>
              <w:t>Т 891 Н</w:t>
            </w:r>
          </w:p>
        </w:tc>
      </w:tr>
      <w:tr>
        <w:tc>
          <w:tcPr>
            <w:tcW w:type="dxa" w:w="2880"/>
          </w:tcPr>
          <w:p>
            <w:r>
              <w:t>2283</w:t>
            </w:r>
          </w:p>
        </w:tc>
        <w:tc>
          <w:tcPr>
            <w:tcW w:type="dxa" w:w="2880"/>
          </w:tcPr>
          <w:p>
            <w:r>
              <w:t>Прокладка головки блока 410 ЗМЗ</w:t>
            </w:r>
          </w:p>
        </w:tc>
        <w:tc>
          <w:tcPr>
            <w:tcW w:type="dxa" w:w="2880"/>
          </w:tcPr>
          <w:p>
            <w:r>
              <w:t>410-1003020 10</w:t>
            </w:r>
          </w:p>
        </w:tc>
      </w:tr>
      <w:tr>
        <w:tc>
          <w:tcPr>
            <w:tcW w:type="dxa" w:w="2880"/>
          </w:tcPr>
          <w:p>
            <w:r>
              <w:t>2284</w:t>
            </w:r>
          </w:p>
        </w:tc>
        <w:tc>
          <w:tcPr>
            <w:tcW w:type="dxa" w:w="2880"/>
          </w:tcPr>
          <w:p>
            <w:r>
              <w:t>Прокладка головки блока 511,513,523</w:t>
            </w:r>
          </w:p>
        </w:tc>
        <w:tc>
          <w:tcPr>
            <w:tcW w:type="dxa" w:w="2880"/>
          </w:tcPr>
          <w:p>
            <w:r>
              <w:t>66-1003020 06</w:t>
            </w:r>
          </w:p>
        </w:tc>
      </w:tr>
      <w:tr>
        <w:tc>
          <w:tcPr>
            <w:tcW w:type="dxa" w:w="2880"/>
          </w:tcPr>
          <w:p>
            <w:r>
              <w:t>2285</w:t>
            </w:r>
          </w:p>
        </w:tc>
        <w:tc>
          <w:tcPr>
            <w:tcW w:type="dxa" w:w="2880"/>
          </w:tcPr>
          <w:p>
            <w:r>
              <w:t>Прокладка карбюратора дв.511,513,523, К-135 верх.крышки</w:t>
            </w:r>
          </w:p>
        </w:tc>
        <w:tc>
          <w:tcPr>
            <w:tcW w:type="dxa" w:w="2880"/>
          </w:tcPr>
          <w:p>
            <w:r>
              <w:t>К126 1107012 А</w:t>
            </w:r>
          </w:p>
        </w:tc>
      </w:tr>
      <w:tr>
        <w:tc>
          <w:tcPr>
            <w:tcW w:type="dxa" w:w="2880"/>
          </w:tcPr>
          <w:p>
            <w:r>
              <w:t>2286</w:t>
            </w:r>
          </w:p>
        </w:tc>
        <w:tc>
          <w:tcPr>
            <w:tcW w:type="dxa" w:w="2880"/>
          </w:tcPr>
          <w:p>
            <w:r>
              <w:t>Прокладка паука (набор 4 шт.) для а/м ГАЗ-3307, 53, 66</w:t>
            </w:r>
          </w:p>
        </w:tc>
        <w:tc>
          <w:tcPr>
            <w:tcW w:type="dxa" w:w="2880"/>
          </w:tcPr>
          <w:p>
            <w:r>
              <w:t>53-1008000 (GV008044)</w:t>
            </w:r>
          </w:p>
        </w:tc>
      </w:tr>
      <w:tr>
        <w:tc>
          <w:tcPr>
            <w:tcW w:type="dxa" w:w="2880"/>
          </w:tcPr>
          <w:p>
            <w:r>
              <w:t>2287</w:t>
            </w:r>
          </w:p>
        </w:tc>
        <w:tc>
          <w:tcPr>
            <w:tcW w:type="dxa" w:w="2880"/>
          </w:tcPr>
          <w:p>
            <w:r>
              <w:t>Прокладка передней крышки распредшестерен ГАЗ-53</w:t>
            </w:r>
          </w:p>
        </w:tc>
        <w:tc>
          <w:tcPr>
            <w:tcW w:type="dxa" w:w="2880"/>
          </w:tcPr>
          <w:p>
            <w:r>
              <w:t>53-1002064 22</w:t>
            </w:r>
          </w:p>
        </w:tc>
      </w:tr>
      <w:tr>
        <w:tc>
          <w:tcPr>
            <w:tcW w:type="dxa" w:w="2880"/>
          </w:tcPr>
          <w:p>
            <w:r>
              <w:t>2288</w:t>
            </w:r>
          </w:p>
        </w:tc>
        <w:tc>
          <w:tcPr>
            <w:tcW w:type="dxa" w:w="2880"/>
          </w:tcPr>
          <w:p>
            <w:r>
              <w:t>Прокладка поддона ГАЗ-53,3307 (силикон с шайбами) (Балаково)</w:t>
            </w:r>
          </w:p>
        </w:tc>
        <w:tc>
          <w:tcPr>
            <w:tcW w:type="dxa" w:w="2880"/>
          </w:tcPr>
          <w:p>
            <w:r>
              <w:t>13-1009070 (UT-00003845)</w:t>
            </w:r>
          </w:p>
        </w:tc>
      </w:tr>
      <w:tr>
        <w:tc>
          <w:tcPr>
            <w:tcW w:type="dxa" w:w="2880"/>
          </w:tcPr>
          <w:p>
            <w:r>
              <w:t>2289</w:t>
            </w:r>
          </w:p>
        </w:tc>
        <w:tc>
          <w:tcPr>
            <w:tcW w:type="dxa" w:w="2880"/>
          </w:tcPr>
          <w:p>
            <w:r>
              <w:t>Пыльник рул. шарнира ГАЗ-53,3307,66,ТРИАЛ</w:t>
            </w:r>
          </w:p>
        </w:tc>
        <w:tc>
          <w:tcPr>
            <w:tcW w:type="dxa" w:w="2880"/>
          </w:tcPr>
          <w:p>
            <w:r>
              <w:t>53-1- 3003162 1</w:t>
            </w:r>
          </w:p>
        </w:tc>
      </w:tr>
      <w:tr>
        <w:tc>
          <w:tcPr>
            <w:tcW w:type="dxa" w:w="2880"/>
          </w:tcPr>
          <w:p>
            <w:r>
              <w:t>2290</w:t>
            </w:r>
          </w:p>
        </w:tc>
        <w:tc>
          <w:tcPr>
            <w:tcW w:type="dxa" w:w="2880"/>
          </w:tcPr>
          <w:p>
            <w:r>
              <w:t>Р/к Гидроцилиндра подъема кузова Газ.Саз-3307.3507 3- 4-х шток.</w:t>
            </w:r>
          </w:p>
        </w:tc>
        <w:tc>
          <w:tcPr>
            <w:tcW w:type="dxa" w:w="2880"/>
          </w:tcPr>
          <w:p>
            <w:r>
              <w:t>Р/к №5007</w:t>
            </w:r>
          </w:p>
        </w:tc>
      </w:tr>
      <w:tr>
        <w:tc>
          <w:tcPr>
            <w:tcW w:type="dxa" w:w="2880"/>
          </w:tcPr>
          <w:p>
            <w:r>
              <w:t>2291</w:t>
            </w:r>
          </w:p>
        </w:tc>
        <w:tc>
          <w:tcPr>
            <w:tcW w:type="dxa" w:w="2880"/>
          </w:tcPr>
          <w:p>
            <w:r>
              <w:t>Р/к карбюратора К 126 И ГАЗ-52 (ПЕКАР)</w:t>
            </w:r>
          </w:p>
        </w:tc>
        <w:tc>
          <w:tcPr>
            <w:tcW w:type="dxa" w:w="2880"/>
          </w:tcPr>
          <w:p>
            <w:r>
              <w:t>РКК 126 И 1107980</w:t>
            </w:r>
          </w:p>
        </w:tc>
      </w:tr>
      <w:tr>
        <w:tc>
          <w:tcPr>
            <w:tcW w:type="dxa" w:w="2880"/>
          </w:tcPr>
          <w:p>
            <w:r>
              <w:t>2292</w:t>
            </w:r>
          </w:p>
        </w:tc>
        <w:tc>
          <w:tcPr>
            <w:tcW w:type="dxa" w:w="2880"/>
          </w:tcPr>
          <w:p>
            <w:r>
              <w:t>Р/К клапана упр. ГУР ГАЗ-3308 2 манжеты</w:t>
            </w:r>
          </w:p>
        </w:tc>
        <w:tc>
          <w:tcPr>
            <w:tcW w:type="dxa" w:w="2880"/>
          </w:tcPr>
          <w:p>
            <w:r>
              <w:t>66-01-3430040/44 №31</w:t>
            </w:r>
          </w:p>
        </w:tc>
      </w:tr>
      <w:tr>
        <w:tc>
          <w:tcPr>
            <w:tcW w:type="dxa" w:w="2880"/>
          </w:tcPr>
          <w:p>
            <w:r>
              <w:t>2293</w:t>
            </w:r>
          </w:p>
        </w:tc>
        <w:tc>
          <w:tcPr>
            <w:tcW w:type="dxa" w:w="2880"/>
          </w:tcPr>
          <w:p>
            <w:r>
              <w:t>Р/к крепления выпусного коллектора 511 дв.</w:t>
            </w:r>
          </w:p>
        </w:tc>
        <w:tc>
          <w:tcPr>
            <w:tcW w:type="dxa" w:w="2880"/>
          </w:tcPr>
          <w:p>
            <w:r>
              <w:t>АМ 1075</w:t>
            </w:r>
          </w:p>
        </w:tc>
      </w:tr>
      <w:tr>
        <w:tc>
          <w:tcPr>
            <w:tcW w:type="dxa" w:w="2880"/>
          </w:tcPr>
          <w:p>
            <w:r>
              <w:t>2294</w:t>
            </w:r>
          </w:p>
        </w:tc>
        <w:tc>
          <w:tcPr>
            <w:tcW w:type="dxa" w:w="2880"/>
          </w:tcPr>
          <w:p>
            <w:r>
              <w:t>Р/к крепления картера сцепления 511 дв.(Ремофф)</w:t>
            </w:r>
          </w:p>
        </w:tc>
        <w:tc>
          <w:tcPr>
            <w:tcW w:type="dxa" w:w="2880"/>
          </w:tcPr>
          <w:p>
            <w:r>
              <w:t>291506/21625</w:t>
            </w:r>
          </w:p>
        </w:tc>
      </w:tr>
      <w:tr>
        <w:tc>
          <w:tcPr>
            <w:tcW w:type="dxa" w:w="2880"/>
          </w:tcPr>
          <w:p>
            <w:r>
              <w:t>2295</w:t>
            </w:r>
          </w:p>
        </w:tc>
        <w:tc>
          <w:tcPr>
            <w:tcW w:type="dxa" w:w="2880"/>
          </w:tcPr>
          <w:p>
            <w:r>
              <w:t>Р/к рулевого механизма  ГАЗ-3309,33081 (5поз./23дет,)</w:t>
            </w:r>
          </w:p>
        </w:tc>
        <w:tc>
          <w:tcPr>
            <w:tcW w:type="dxa" w:w="2880"/>
          </w:tcPr>
          <w:p>
            <w:r>
              <w:t>ШНКФ453467 Р/К</w:t>
            </w:r>
          </w:p>
        </w:tc>
      </w:tr>
      <w:tr>
        <w:tc>
          <w:tcPr>
            <w:tcW w:type="dxa" w:w="2880"/>
          </w:tcPr>
          <w:p>
            <w:r>
              <w:t>2296</w:t>
            </w:r>
          </w:p>
        </w:tc>
        <w:tc>
          <w:tcPr>
            <w:tcW w:type="dxa" w:w="2880"/>
          </w:tcPr>
          <w:p>
            <w:r>
              <w:t>Радиатор масляный ГАЗ-53,66 (ГАЗ)</w:t>
            </w:r>
          </w:p>
        </w:tc>
        <w:tc>
          <w:tcPr>
            <w:tcW w:type="dxa" w:w="2880"/>
          </w:tcPr>
          <w:p>
            <w:r>
              <w:t>66-1013010 18</w:t>
            </w:r>
          </w:p>
        </w:tc>
      </w:tr>
      <w:tr>
        <w:tc>
          <w:tcPr>
            <w:tcW w:type="dxa" w:w="2880"/>
          </w:tcPr>
          <w:p>
            <w:r>
              <w:t>2297</w:t>
            </w:r>
          </w:p>
        </w:tc>
        <w:tc>
          <w:tcPr>
            <w:tcW w:type="dxa" w:w="2880"/>
          </w:tcPr>
          <w:p>
            <w:r>
              <w:t>Рама ГАЗ-3309 бортовые (ГАЗ)</w:t>
            </w:r>
          </w:p>
        </w:tc>
        <w:tc>
          <w:tcPr>
            <w:tcW w:type="dxa" w:w="2880"/>
          </w:tcPr>
          <w:p>
            <w:r>
              <w:t>3309-2800010 10</w:t>
            </w:r>
          </w:p>
        </w:tc>
      </w:tr>
      <w:tr>
        <w:tc>
          <w:tcPr>
            <w:tcW w:type="dxa" w:w="2880"/>
          </w:tcPr>
          <w:p>
            <w:r>
              <w:t>2298</w:t>
            </w:r>
          </w:p>
        </w:tc>
        <w:tc>
          <w:tcPr>
            <w:tcW w:type="dxa" w:w="2880"/>
          </w:tcPr>
          <w:p>
            <w:r>
              <w:t>Рампа топливная дв. ЯМЗ 534 Евро 4(Bosch)</w:t>
            </w:r>
          </w:p>
        </w:tc>
        <w:tc>
          <w:tcPr>
            <w:tcW w:type="dxa" w:w="2880"/>
          </w:tcPr>
          <w:p>
            <w:r>
              <w:t>0 445 224 058</w:t>
            </w:r>
          </w:p>
        </w:tc>
      </w:tr>
      <w:tr>
        <w:tc>
          <w:tcPr>
            <w:tcW w:type="dxa" w:w="2880"/>
          </w:tcPr>
          <w:p>
            <w:r>
              <w:t>2299</w:t>
            </w:r>
          </w:p>
        </w:tc>
        <w:tc>
          <w:tcPr>
            <w:tcW w:type="dxa" w:w="2880"/>
          </w:tcPr>
          <w:p>
            <w:r>
              <w:t>Рампа топливная дв. ЯМЗ 534 Евро 5(Bosch)</w:t>
            </w:r>
          </w:p>
        </w:tc>
        <w:tc>
          <w:tcPr>
            <w:tcW w:type="dxa" w:w="2880"/>
          </w:tcPr>
          <w:p>
            <w:r>
              <w:t>0 445 224 111</w:t>
            </w:r>
          </w:p>
        </w:tc>
      </w:tr>
      <w:tr>
        <w:tc>
          <w:tcPr>
            <w:tcW w:type="dxa" w:w="2880"/>
          </w:tcPr>
          <w:p>
            <w:r>
              <w:t>2300</w:t>
            </w:r>
          </w:p>
        </w:tc>
        <w:tc>
          <w:tcPr>
            <w:tcW w:type="dxa" w:w="2880"/>
          </w:tcPr>
          <w:p>
            <w:r>
              <w:t>Распределитель зажигания УАЗ,Газель (конт.)</w:t>
            </w:r>
          </w:p>
        </w:tc>
        <w:tc>
          <w:tcPr>
            <w:tcW w:type="dxa" w:w="2880"/>
          </w:tcPr>
          <w:p>
            <w:r>
              <w:t>Р119Б-10 У-ХЛ</w:t>
            </w:r>
          </w:p>
        </w:tc>
      </w:tr>
      <w:tr>
        <w:tc>
          <w:tcPr>
            <w:tcW w:type="dxa" w:w="2880"/>
          </w:tcPr>
          <w:p>
            <w:r>
              <w:t>2301</w:t>
            </w:r>
          </w:p>
        </w:tc>
        <w:tc>
          <w:tcPr>
            <w:tcW w:type="dxa" w:w="2880"/>
          </w:tcPr>
          <w:p>
            <w:r>
              <w:t>Реле втягивающее малое (Самара на 3 болта)</w:t>
            </w:r>
          </w:p>
        </w:tc>
        <w:tc>
          <w:tcPr>
            <w:tcW w:type="dxa" w:w="2880"/>
          </w:tcPr>
          <w:p>
            <w:r>
              <w:t>62 3708800</w:t>
            </w:r>
          </w:p>
        </w:tc>
      </w:tr>
      <w:tr>
        <w:tc>
          <w:tcPr>
            <w:tcW w:type="dxa" w:w="2880"/>
          </w:tcPr>
          <w:p>
            <w:r>
              <w:t>2302</w:t>
            </w:r>
          </w:p>
        </w:tc>
        <w:tc>
          <w:tcPr>
            <w:tcW w:type="dxa" w:w="2880"/>
          </w:tcPr>
          <w:p>
            <w:r>
              <w:t>Реле зарядки Волга-2410,31029,ГАЗель (Пенза)</w:t>
            </w:r>
          </w:p>
        </w:tc>
        <w:tc>
          <w:tcPr>
            <w:tcW w:type="dxa" w:w="2880"/>
          </w:tcPr>
          <w:p>
            <w:r>
              <w:t>13.3702000 01</w:t>
            </w:r>
          </w:p>
        </w:tc>
      </w:tr>
      <w:tr>
        <w:tc>
          <w:tcPr>
            <w:tcW w:type="dxa" w:w="2880"/>
          </w:tcPr>
          <w:p>
            <w:r>
              <w:t>2303</w:t>
            </w:r>
          </w:p>
        </w:tc>
        <w:tc>
          <w:tcPr>
            <w:tcW w:type="dxa" w:w="2880"/>
          </w:tcPr>
          <w:p>
            <w:r>
              <w:t>Реле поворотов Газель-Бизнес(3-х конт.) Пенза</w:t>
            </w:r>
          </w:p>
        </w:tc>
        <w:tc>
          <w:tcPr>
            <w:tcW w:type="dxa" w:w="2880"/>
          </w:tcPr>
          <w:p>
            <w:r>
              <w:t>64.3777 (493.3777)</w:t>
            </w:r>
          </w:p>
        </w:tc>
      </w:tr>
      <w:tr>
        <w:tc>
          <w:tcPr>
            <w:tcW w:type="dxa" w:w="2880"/>
          </w:tcPr>
          <w:p>
            <w:r>
              <w:t>2304</w:t>
            </w:r>
          </w:p>
        </w:tc>
        <w:tc>
          <w:tcPr>
            <w:tcW w:type="dxa" w:w="2880"/>
          </w:tcPr>
          <w:p>
            <w:r>
              <w:t>Реле поворотов РС-950 (713.377) 12V ЗИЛ,УАЗ,ПАЗ</w:t>
            </w:r>
          </w:p>
        </w:tc>
        <w:tc>
          <w:tcPr>
            <w:tcW w:type="dxa" w:w="2880"/>
          </w:tcPr>
          <w:p>
            <w:r>
              <w:t>713.3777 (аналог РС 950)</w:t>
            </w:r>
          </w:p>
        </w:tc>
      </w:tr>
      <w:tr>
        <w:tc>
          <w:tcPr>
            <w:tcW w:type="dxa" w:w="2880"/>
          </w:tcPr>
          <w:p>
            <w:r>
              <w:t>2305</w:t>
            </w:r>
          </w:p>
        </w:tc>
        <w:tc>
          <w:tcPr>
            <w:tcW w:type="dxa" w:w="2880"/>
          </w:tcPr>
          <w:p>
            <w:r>
              <w:t>Реле поворотов РС-950 12V ГАЗ-2401,УАЗ,ПАЗ (Пенза)</w:t>
            </w:r>
          </w:p>
        </w:tc>
        <w:tc>
          <w:tcPr>
            <w:tcW w:type="dxa" w:w="2880"/>
          </w:tcPr>
          <w:p>
            <w:r>
              <w:t>РС-950-3726010 (571.3777)</w:t>
            </w:r>
          </w:p>
        </w:tc>
      </w:tr>
      <w:tr>
        <w:tc>
          <w:tcPr>
            <w:tcW w:type="dxa" w:w="2880"/>
          </w:tcPr>
          <w:p>
            <w:r>
              <w:t>2306</w:t>
            </w:r>
          </w:p>
        </w:tc>
        <w:tc>
          <w:tcPr>
            <w:tcW w:type="dxa" w:w="2880"/>
          </w:tcPr>
          <w:p>
            <w:r>
              <w:t>Реле поворотов РС-950П 12V ,ГАЗ -2410,31029,ГАЗ-3307(Пенза)</w:t>
            </w:r>
          </w:p>
        </w:tc>
        <w:tc>
          <w:tcPr>
            <w:tcW w:type="dxa" w:w="2880"/>
          </w:tcPr>
          <w:p>
            <w:r>
              <w:t>РС-95</w:t>
            </w:r>
          </w:p>
        </w:tc>
      </w:tr>
      <w:tr>
        <w:tc>
          <w:tcPr>
            <w:tcW w:type="dxa" w:w="2880"/>
          </w:tcPr>
          <w:p>
            <w:r>
              <w:t>2307</w:t>
            </w:r>
          </w:p>
        </w:tc>
        <w:tc>
          <w:tcPr>
            <w:tcW w:type="dxa" w:w="2880"/>
          </w:tcPr>
          <w:p>
            <w:r>
              <w:t>Ролик натяжной ГАЗ-53 3307 ПАЗ 3302-3221дв.402</w:t>
            </w:r>
          </w:p>
        </w:tc>
        <w:tc>
          <w:tcPr>
            <w:tcW w:type="dxa" w:w="2880"/>
          </w:tcPr>
          <w:p>
            <w:r>
              <w:t>53-1308080 12</w:t>
            </w:r>
          </w:p>
        </w:tc>
      </w:tr>
      <w:tr>
        <w:tc>
          <w:tcPr>
            <w:tcW w:type="dxa" w:w="2880"/>
          </w:tcPr>
          <w:p>
            <w:r>
              <w:t>2308</w:t>
            </w:r>
          </w:p>
        </w:tc>
        <w:tc>
          <w:tcPr>
            <w:tcW w:type="dxa" w:w="2880"/>
          </w:tcPr>
          <w:p>
            <w:r>
              <w:t>Ролик натяжной с кронштейн. ГАЗ-53 3307 ЗМЗ</w:t>
            </w:r>
          </w:p>
        </w:tc>
        <w:tc>
          <w:tcPr>
            <w:tcW w:type="dxa" w:w="2880"/>
          </w:tcPr>
          <w:p>
            <w:r>
              <w:t>53-1308067 06</w:t>
            </w:r>
          </w:p>
        </w:tc>
      </w:tr>
      <w:tr>
        <w:tc>
          <w:tcPr>
            <w:tcW w:type="dxa" w:w="2880"/>
          </w:tcPr>
          <w:p>
            <w:r>
              <w:t>2309</w:t>
            </w:r>
          </w:p>
        </w:tc>
        <w:tc>
          <w:tcPr>
            <w:tcW w:type="dxa" w:w="2880"/>
          </w:tcPr>
          <w:p>
            <w:r>
              <w:t>Ролик первичного вала ГАЗ-53 3307 66 ПАЗ (ГАЗ)</w:t>
            </w:r>
          </w:p>
        </w:tc>
        <w:tc>
          <w:tcPr>
            <w:tcW w:type="dxa" w:w="2880"/>
          </w:tcPr>
          <w:p>
            <w:r>
              <w:t>52-1701182 20</w:t>
            </w:r>
          </w:p>
        </w:tc>
      </w:tr>
      <w:tr>
        <w:tc>
          <w:tcPr>
            <w:tcW w:type="dxa" w:w="2880"/>
          </w:tcPr>
          <w:p>
            <w:r>
              <w:t>2310</w:t>
            </w:r>
          </w:p>
        </w:tc>
        <w:tc>
          <w:tcPr>
            <w:tcW w:type="dxa" w:w="2880"/>
          </w:tcPr>
          <w:p>
            <w:r>
              <w:t>Руководство по ремонту Г-3302 Бизнес дв.Cummins.УМЗ,ЗМЗ,Сhrysler цвет</w:t>
            </w:r>
          </w:p>
        </w:tc>
        <w:tc>
          <w:tcPr>
            <w:tcW w:type="dxa" w:w="2880"/>
          </w:tcPr>
          <w:p>
            <w:r>
              <w:t>Мир Автокниг</w:t>
            </w:r>
          </w:p>
        </w:tc>
      </w:tr>
      <w:tr>
        <w:tc>
          <w:tcPr>
            <w:tcW w:type="dxa" w:w="2880"/>
          </w:tcPr>
          <w:p>
            <w:r>
              <w:t>2311</w:t>
            </w:r>
          </w:p>
        </w:tc>
        <w:tc>
          <w:tcPr>
            <w:tcW w:type="dxa" w:w="2880"/>
          </w:tcPr>
          <w:p>
            <w:r>
              <w:t>Сальник 44,5х80х10 чулок Газ-53,66.Паз</w:t>
            </w:r>
          </w:p>
        </w:tc>
        <w:tc>
          <w:tcPr>
            <w:tcW w:type="dxa" w:w="2880"/>
          </w:tcPr>
          <w:p>
            <w:r>
              <w:t>51-2401034 13</w:t>
            </w:r>
          </w:p>
        </w:tc>
      </w:tr>
      <w:tr>
        <w:tc>
          <w:tcPr>
            <w:tcW w:type="dxa" w:w="2880"/>
          </w:tcPr>
          <w:p>
            <w:r>
              <w:t>2312</w:t>
            </w:r>
          </w:p>
        </w:tc>
        <w:tc>
          <w:tcPr>
            <w:tcW w:type="dxa" w:w="2880"/>
          </w:tcPr>
          <w:p>
            <w:r>
              <w:t>Свеча зажигания "Start Volt"ГАЗ/УАЗ дв.421 (0,7мм.) к-т.</w:t>
            </w:r>
          </w:p>
        </w:tc>
        <w:tc>
          <w:tcPr>
            <w:tcW w:type="dxa" w:w="2880"/>
          </w:tcPr>
          <w:p>
            <w:r>
              <w:t>VSP 0018</w:t>
            </w:r>
          </w:p>
        </w:tc>
      </w:tr>
      <w:tr>
        <w:tc>
          <w:tcPr>
            <w:tcW w:type="dxa" w:w="2880"/>
          </w:tcPr>
          <w:p>
            <w:r>
              <w:t>2313</w:t>
            </w:r>
          </w:p>
        </w:tc>
        <w:tc>
          <w:tcPr>
            <w:tcW w:type="dxa" w:w="2880"/>
          </w:tcPr>
          <w:p>
            <w:r>
              <w:t>Свеча зажигания "Start Volt"ЗМЗ-405-409 (0,7мм. с резистром 19 кл) к-т.</w:t>
            </w:r>
          </w:p>
        </w:tc>
        <w:tc>
          <w:tcPr>
            <w:tcW w:type="dxa" w:w="2880"/>
          </w:tcPr>
          <w:p>
            <w:r>
              <w:t>VSP 0006</w:t>
            </w:r>
          </w:p>
        </w:tc>
      </w:tr>
      <w:tr>
        <w:tc>
          <w:tcPr>
            <w:tcW w:type="dxa" w:w="2880"/>
          </w:tcPr>
          <w:p>
            <w:r>
              <w:t>2314</w:t>
            </w:r>
          </w:p>
        </w:tc>
        <w:tc>
          <w:tcPr>
            <w:tcW w:type="dxa" w:w="2880"/>
          </w:tcPr>
          <w:p>
            <w:r>
              <w:t>Свеча зажигания "Start Volt"ЗМЗ-405-409 ЕВРО-3(16кл)</w:t>
            </w:r>
          </w:p>
        </w:tc>
        <w:tc>
          <w:tcPr>
            <w:tcW w:type="dxa" w:w="2880"/>
          </w:tcPr>
          <w:p>
            <w:r>
              <w:t>VSP 0058</w:t>
            </w:r>
          </w:p>
        </w:tc>
      </w:tr>
      <w:tr>
        <w:tc>
          <w:tcPr>
            <w:tcW w:type="dxa" w:w="2880"/>
          </w:tcPr>
          <w:p>
            <w:r>
              <w:t>2315</w:t>
            </w:r>
          </w:p>
        </w:tc>
        <w:tc>
          <w:tcPr>
            <w:tcW w:type="dxa" w:w="2880"/>
          </w:tcPr>
          <w:p>
            <w:r>
              <w:t>Свеча зажигания Brisk-Super ГАЗ,УАЗ ПАТРИОТ 405-409 ЕВРО-3</w:t>
            </w:r>
          </w:p>
        </w:tc>
        <w:tc>
          <w:tcPr>
            <w:tcW w:type="dxa" w:w="2880"/>
          </w:tcPr>
          <w:p>
            <w:r>
              <w:t>DR17YC ключ D-16</w:t>
            </w:r>
          </w:p>
        </w:tc>
      </w:tr>
      <w:tr>
        <w:tc>
          <w:tcPr>
            <w:tcW w:type="dxa" w:w="2880"/>
          </w:tcPr>
          <w:p>
            <w:r>
              <w:t>2316</w:t>
            </w:r>
          </w:p>
        </w:tc>
        <w:tc>
          <w:tcPr>
            <w:tcW w:type="dxa" w:w="2880"/>
          </w:tcPr>
          <w:p>
            <w:r>
              <w:t>Свеча зажигания А-11 "Start Volt"(дв.511,417 зазор 0,85) шт.</w:t>
            </w:r>
          </w:p>
        </w:tc>
        <w:tc>
          <w:tcPr>
            <w:tcW w:type="dxa" w:w="2880"/>
          </w:tcPr>
          <w:p>
            <w:r>
              <w:t>VSP 0302</w:t>
            </w:r>
          </w:p>
        </w:tc>
      </w:tr>
      <w:tr>
        <w:tc>
          <w:tcPr>
            <w:tcW w:type="dxa" w:w="2880"/>
          </w:tcPr>
          <w:p>
            <w:r>
              <w:t>2317</w:t>
            </w:r>
          </w:p>
        </w:tc>
        <w:tc>
          <w:tcPr>
            <w:tcW w:type="dxa" w:w="2880"/>
          </w:tcPr>
          <w:p>
            <w:r>
              <w:t>Свеча зажигания А-14ВР "Start Volt"(дв.402 зазор 0,8)</w:t>
            </w:r>
          </w:p>
        </w:tc>
        <w:tc>
          <w:tcPr>
            <w:tcW w:type="dxa" w:w="2880"/>
          </w:tcPr>
          <w:p>
            <w:r>
              <w:t>VSP 0057</w:t>
            </w:r>
          </w:p>
        </w:tc>
      </w:tr>
      <w:tr>
        <w:tc>
          <w:tcPr>
            <w:tcW w:type="dxa" w:w="2880"/>
          </w:tcPr>
          <w:p>
            <w:r>
              <w:t>2318</w:t>
            </w:r>
          </w:p>
        </w:tc>
        <w:tc>
          <w:tcPr>
            <w:tcW w:type="dxa" w:w="2880"/>
          </w:tcPr>
          <w:p>
            <w:r>
              <w:t>Свеча зажигания Газель-Next Evotech 2.7 "Start Volt"к-т.4шт.</w:t>
            </w:r>
          </w:p>
        </w:tc>
        <w:tc>
          <w:tcPr>
            <w:tcW w:type="dxa" w:w="2880"/>
          </w:tcPr>
          <w:p>
            <w:r>
              <w:t>VSP 0049</w:t>
            </w:r>
          </w:p>
        </w:tc>
      </w:tr>
      <w:tr>
        <w:tc>
          <w:tcPr>
            <w:tcW w:type="dxa" w:w="2880"/>
          </w:tcPr>
          <w:p>
            <w:r>
              <w:t>2319</w:t>
            </w:r>
          </w:p>
        </w:tc>
        <w:tc>
          <w:tcPr>
            <w:tcW w:type="dxa" w:w="2880"/>
          </w:tcPr>
          <w:p>
            <w:r>
              <w:t>Свеча зажигания Газель, Волга Крайслер 2,4 "Start Volt" шт.</w:t>
            </w:r>
          </w:p>
        </w:tc>
        <w:tc>
          <w:tcPr>
            <w:tcW w:type="dxa" w:w="2880"/>
          </w:tcPr>
          <w:p>
            <w:r>
              <w:t>VSP 0301</w:t>
            </w:r>
          </w:p>
        </w:tc>
      </w:tr>
      <w:tr>
        <w:tc>
          <w:tcPr>
            <w:tcW w:type="dxa" w:w="2880"/>
          </w:tcPr>
          <w:p>
            <w:r>
              <w:t>2320</w:t>
            </w:r>
          </w:p>
        </w:tc>
        <w:tc>
          <w:tcPr>
            <w:tcW w:type="dxa" w:w="2880"/>
          </w:tcPr>
          <w:p>
            <w:r>
              <w:t>Свечи зажигания FINWHALE ЗИЛ Газ-402.Газ-53 блистер (4шт)</w:t>
            </w:r>
          </w:p>
        </w:tc>
        <w:tc>
          <w:tcPr>
            <w:tcW w:type="dxa" w:w="2880"/>
          </w:tcPr>
          <w:p>
            <w:r>
              <w:t>F 702</w:t>
            </w:r>
          </w:p>
        </w:tc>
      </w:tr>
      <w:tr>
        <w:tc>
          <w:tcPr>
            <w:tcW w:type="dxa" w:w="2880"/>
          </w:tcPr>
          <w:p>
            <w:r>
              <w:t>2321</w:t>
            </w:r>
          </w:p>
        </w:tc>
        <w:tc>
          <w:tcPr>
            <w:tcW w:type="dxa" w:w="2880"/>
          </w:tcPr>
          <w:p>
            <w:r>
              <w:t>Сопротивление добавочное (резистор)</w:t>
            </w:r>
          </w:p>
        </w:tc>
        <w:tc>
          <w:tcPr>
            <w:tcW w:type="dxa" w:w="2880"/>
          </w:tcPr>
          <w:p>
            <w:r>
              <w:t>1402.3729  12В</w:t>
            </w:r>
          </w:p>
        </w:tc>
      </w:tr>
      <w:tr>
        <w:tc>
          <w:tcPr>
            <w:tcW w:type="dxa" w:w="2880"/>
          </w:tcPr>
          <w:p>
            <w:r>
              <w:t>2322</w:t>
            </w:r>
          </w:p>
        </w:tc>
        <w:tc>
          <w:tcPr>
            <w:tcW w:type="dxa" w:w="2880"/>
          </w:tcPr>
          <w:p>
            <w:r>
              <w:t>Стартер ГАЗ, УАЗ дв.405,406,409 (12В/1,7кВт.) редукторный (Hoffer)</w:t>
            </w:r>
          </w:p>
        </w:tc>
        <w:tc>
          <w:tcPr>
            <w:tcW w:type="dxa" w:w="2880"/>
          </w:tcPr>
          <w:p>
            <w:r>
              <w:t>HF 690 113</w:t>
            </w:r>
          </w:p>
        </w:tc>
      </w:tr>
      <w:tr>
        <w:tc>
          <w:tcPr>
            <w:tcW w:type="dxa" w:w="2880"/>
          </w:tcPr>
          <w:p>
            <w:r>
              <w:t>2323</w:t>
            </w:r>
          </w:p>
        </w:tc>
        <w:tc>
          <w:tcPr>
            <w:tcW w:type="dxa" w:w="2880"/>
          </w:tcPr>
          <w:p>
            <w:r>
              <w:t>Стартер ГАЗ, УАЗ дв.405,406,409 (12В/2кВт.) редукторный (Hoffer)</w:t>
            </w:r>
          </w:p>
        </w:tc>
        <w:tc>
          <w:tcPr>
            <w:tcW w:type="dxa" w:w="2880"/>
          </w:tcPr>
          <w:p>
            <w:r>
              <w:t>HF 690 115</w:t>
            </w:r>
          </w:p>
        </w:tc>
      </w:tr>
      <w:tr>
        <w:tc>
          <w:tcPr>
            <w:tcW w:type="dxa" w:w="2880"/>
          </w:tcPr>
          <w:p>
            <w:r>
              <w:t>2324</w:t>
            </w:r>
          </w:p>
        </w:tc>
        <w:tc>
          <w:tcPr>
            <w:tcW w:type="dxa" w:w="2880"/>
          </w:tcPr>
          <w:p>
            <w:r>
              <w:t>Стекло окна двери поворотное (форточка) (левое) ГАЗ-3307, 4301</w:t>
            </w:r>
          </w:p>
        </w:tc>
        <w:tc>
          <w:tcPr>
            <w:tcW w:type="dxa" w:w="2880"/>
          </w:tcPr>
          <w:p>
            <w:r>
              <w:t>4519FCLL2FV (K2/114)</w:t>
            </w:r>
          </w:p>
        </w:tc>
      </w:tr>
      <w:tr>
        <w:tc>
          <w:tcPr>
            <w:tcW w:type="dxa" w:w="2880"/>
          </w:tcPr>
          <w:p>
            <w:r>
              <w:t>2325</w:t>
            </w:r>
          </w:p>
        </w:tc>
        <w:tc>
          <w:tcPr>
            <w:tcW w:type="dxa" w:w="2880"/>
          </w:tcPr>
          <w:p>
            <w:r>
              <w:t>Стеклоочиститель ГАЗ-66 в сборе</w:t>
            </w:r>
          </w:p>
        </w:tc>
        <w:tc>
          <w:tcPr>
            <w:tcW w:type="dxa" w:w="2880"/>
          </w:tcPr>
          <w:p>
            <w:r>
              <w:t>СЛ 115Б  вв</w:t>
            </w:r>
          </w:p>
        </w:tc>
      </w:tr>
      <w:tr>
        <w:tc>
          <w:tcPr>
            <w:tcW w:type="dxa" w:w="2880"/>
          </w:tcPr>
          <w:p>
            <w:r>
              <w:t>2326</w:t>
            </w:r>
          </w:p>
        </w:tc>
        <w:tc>
          <w:tcPr>
            <w:tcW w:type="dxa" w:w="2880"/>
          </w:tcPr>
          <w:p>
            <w:r>
              <w:t>Термостат ТС-108 (70 С) ГАЗ-3307,53,66 ПАЗ дв.4216</w:t>
            </w:r>
          </w:p>
        </w:tc>
        <w:tc>
          <w:tcPr>
            <w:tcW w:type="dxa" w:w="2880"/>
          </w:tcPr>
          <w:p>
            <w:r>
              <w:t>ТС 108-1306100-01М</w:t>
            </w:r>
          </w:p>
        </w:tc>
      </w:tr>
      <w:tr>
        <w:tc>
          <w:tcPr>
            <w:tcW w:type="dxa" w:w="2880"/>
          </w:tcPr>
          <w:p>
            <w:r>
              <w:t>2327</w:t>
            </w:r>
          </w:p>
        </w:tc>
        <w:tc>
          <w:tcPr>
            <w:tcW w:type="dxa" w:w="2880"/>
          </w:tcPr>
          <w:p>
            <w:r>
              <w:t>Турбокомпрессор ЯМЗ-534 ЕВРО-5 (ГАЗон Next,170 л.с. ) (ан.C13-267-01, под алюминиевый патрубок)</w:t>
            </w:r>
          </w:p>
        </w:tc>
        <w:tc>
          <w:tcPr>
            <w:tcW w:type="dxa" w:w="2880"/>
          </w:tcPr>
          <w:p>
            <w:r>
              <w:t>С13-295-01 CZ (53443.1118010-10)</w:t>
            </w:r>
          </w:p>
        </w:tc>
      </w:tr>
      <w:tr>
        <w:tc>
          <w:tcPr>
            <w:tcW w:type="dxa" w:w="2880"/>
          </w:tcPr>
          <w:p>
            <w:r>
              <w:t>2328</w:t>
            </w:r>
          </w:p>
        </w:tc>
        <w:tc>
          <w:tcPr>
            <w:tcW w:type="dxa" w:w="2880"/>
          </w:tcPr>
          <w:p>
            <w:r>
              <w:t>Тяга продольная ГАЗ 53 3307 52 Н-Н</w:t>
            </w:r>
          </w:p>
        </w:tc>
        <w:tc>
          <w:tcPr>
            <w:tcW w:type="dxa" w:w="2880"/>
          </w:tcPr>
          <w:p>
            <w:r>
              <w:t>53-1-3003010 1</w:t>
            </w:r>
          </w:p>
        </w:tc>
      </w:tr>
      <w:tr>
        <w:tc>
          <w:tcPr>
            <w:tcW w:type="dxa" w:w="2880"/>
          </w:tcPr>
          <w:p>
            <w:r>
              <w:t>2329</w:t>
            </w:r>
          </w:p>
        </w:tc>
        <w:tc>
          <w:tcPr>
            <w:tcW w:type="dxa" w:w="2880"/>
          </w:tcPr>
          <w:p>
            <w:r>
              <w:t>Уплотнитель дверного проема ГАЗ-3307-4301(ГАЗ)</w:t>
            </w:r>
          </w:p>
        </w:tc>
        <w:tc>
          <w:tcPr>
            <w:tcW w:type="dxa" w:w="2880"/>
          </w:tcPr>
          <w:p>
            <w:r>
              <w:t>4301-6107126 1</w:t>
            </w:r>
          </w:p>
        </w:tc>
      </w:tr>
      <w:tr>
        <w:tc>
          <w:tcPr>
            <w:tcW w:type="dxa" w:w="2880"/>
          </w:tcPr>
          <w:p>
            <w:r>
              <w:t>2330</w:t>
            </w:r>
          </w:p>
        </w:tc>
        <w:tc>
          <w:tcPr>
            <w:tcW w:type="dxa" w:w="2880"/>
          </w:tcPr>
          <w:p>
            <w:r>
              <w:t>Фара противотуманные Газель Бизнес светодиоднные с линзами</w:t>
            </w:r>
          </w:p>
        </w:tc>
        <w:tc>
          <w:tcPr>
            <w:tcW w:type="dxa" w:w="2880"/>
          </w:tcPr>
          <w:p>
            <w:r>
              <w:t>2170.3743011-15 фишка</w:t>
            </w:r>
          </w:p>
        </w:tc>
      </w:tr>
      <w:tr>
        <w:tc>
          <w:tcPr>
            <w:tcW w:type="dxa" w:w="2880"/>
          </w:tcPr>
          <w:p>
            <w:r>
              <w:t>2331</w:t>
            </w:r>
          </w:p>
        </w:tc>
        <w:tc>
          <w:tcPr>
            <w:tcW w:type="dxa" w:w="2880"/>
          </w:tcPr>
          <w:p>
            <w:r>
              <w:t>Фара противотуманные Газель Бизнес светодиоднные с линзой к-т.</w:t>
            </w:r>
          </w:p>
        </w:tc>
        <w:tc>
          <w:tcPr>
            <w:tcW w:type="dxa" w:w="2880"/>
          </w:tcPr>
          <w:p>
            <w:r>
              <w:t>2170.3743011-35 фишка</w:t>
            </w:r>
          </w:p>
        </w:tc>
      </w:tr>
      <w:tr>
        <w:tc>
          <w:tcPr>
            <w:tcW w:type="dxa" w:w="2880"/>
          </w:tcPr>
          <w:p>
            <w:r>
              <w:t>2332</w:t>
            </w:r>
          </w:p>
        </w:tc>
        <w:tc>
          <w:tcPr>
            <w:tcW w:type="dxa" w:w="2880"/>
          </w:tcPr>
          <w:p>
            <w:r>
              <w:t>Фильтр масл.дв.511,523 в сборе</w:t>
            </w:r>
          </w:p>
        </w:tc>
        <w:tc>
          <w:tcPr>
            <w:tcW w:type="dxa" w:w="2880"/>
          </w:tcPr>
          <w:p>
            <w:r>
              <w:t>5311-1017010 10</w:t>
            </w:r>
          </w:p>
        </w:tc>
      </w:tr>
      <w:tr>
        <w:tc>
          <w:tcPr>
            <w:tcW w:type="dxa" w:w="2880"/>
          </w:tcPr>
          <w:p>
            <w:r>
              <w:t>2333</w:t>
            </w:r>
          </w:p>
        </w:tc>
        <w:tc>
          <w:tcPr>
            <w:tcW w:type="dxa" w:w="2880"/>
          </w:tcPr>
          <w:p>
            <w:r>
              <w:t>Фильтр масляный Газон-NEXT,дв ЯМЗ 5340 (аналог М 5103 DIFA)(высокий)</w:t>
            </w:r>
          </w:p>
        </w:tc>
        <w:tc>
          <w:tcPr>
            <w:tcW w:type="dxa" w:w="2880"/>
          </w:tcPr>
          <w:p>
            <w:r>
              <w:t>W 11102</w:t>
            </w:r>
          </w:p>
        </w:tc>
      </w:tr>
      <w:tr>
        <w:tc>
          <w:tcPr>
            <w:tcW w:type="dxa" w:w="2880"/>
          </w:tcPr>
          <w:p>
            <w:r>
              <w:t>2334</w:t>
            </w:r>
          </w:p>
        </w:tc>
        <w:tc>
          <w:tcPr>
            <w:tcW w:type="dxa" w:w="2880"/>
          </w:tcPr>
          <w:p>
            <w:r>
              <w:t>Фильтр масляный Газон-NEXT,дв ЯМЗ 5340 М 5103 DIFA (высокий)</w:t>
            </w:r>
          </w:p>
        </w:tc>
        <w:tc>
          <w:tcPr>
            <w:tcW w:type="dxa" w:w="2880"/>
          </w:tcPr>
          <w:p>
            <w:r>
              <w:t>М 5103 DIFA</w:t>
            </w:r>
          </w:p>
        </w:tc>
      </w:tr>
      <w:tr>
        <w:tc>
          <w:tcPr>
            <w:tcW w:type="dxa" w:w="2880"/>
          </w:tcPr>
          <w:p>
            <w:r>
              <w:t>2335</w:t>
            </w:r>
          </w:p>
        </w:tc>
        <w:tc>
          <w:tcPr>
            <w:tcW w:type="dxa" w:w="2880"/>
          </w:tcPr>
          <w:p>
            <w:r>
              <w:t>Фильтр топл ЯМЗ 5340 DIFA6104(низкий)</w:t>
            </w:r>
          </w:p>
        </w:tc>
        <w:tc>
          <w:tcPr>
            <w:tcW w:type="dxa" w:w="2880"/>
          </w:tcPr>
          <w:p>
            <w:r>
              <w:t>DIFA 6104</w:t>
            </w:r>
          </w:p>
        </w:tc>
      </w:tr>
      <w:tr>
        <w:tc>
          <w:tcPr>
            <w:tcW w:type="dxa" w:w="2880"/>
          </w:tcPr>
          <w:p>
            <w:r>
              <w:t>2336</w:t>
            </w:r>
          </w:p>
        </w:tc>
        <w:tc>
          <w:tcPr>
            <w:tcW w:type="dxa" w:w="2880"/>
          </w:tcPr>
          <w:p>
            <w:r>
              <w:t>Фильтр топл ЯМЗ 5340 DIFA6104/1 (высокий)</w:t>
            </w:r>
          </w:p>
        </w:tc>
        <w:tc>
          <w:tcPr>
            <w:tcW w:type="dxa" w:w="2880"/>
          </w:tcPr>
          <w:p>
            <w:r>
              <w:t>DIFA 6104/1</w:t>
            </w:r>
          </w:p>
        </w:tc>
      </w:tr>
      <w:tr>
        <w:tc>
          <w:tcPr>
            <w:tcW w:type="dxa" w:w="2880"/>
          </w:tcPr>
          <w:p>
            <w:r>
              <w:t>2337</w:t>
            </w:r>
          </w:p>
        </w:tc>
        <w:tc>
          <w:tcPr>
            <w:tcW w:type="dxa" w:w="2880"/>
          </w:tcPr>
          <w:p>
            <w:r>
              <w:t>Фильтр топл.(груб. оч) ЯМЗ 534 с колбой DIFA 6409/1</w:t>
            </w:r>
          </w:p>
        </w:tc>
        <w:tc>
          <w:tcPr>
            <w:tcW w:type="dxa" w:w="2880"/>
          </w:tcPr>
          <w:p>
            <w:r>
              <w:t>6409/1 DIFA (WK 1060/5x)</w:t>
            </w:r>
          </w:p>
        </w:tc>
      </w:tr>
      <w:tr>
        <w:tc>
          <w:tcPr>
            <w:tcW w:type="dxa" w:w="2880"/>
          </w:tcPr>
          <w:p>
            <w:r>
              <w:t>2338</w:t>
            </w:r>
          </w:p>
        </w:tc>
        <w:tc>
          <w:tcPr>
            <w:tcW w:type="dxa" w:w="2880"/>
          </w:tcPr>
          <w:p>
            <w:r>
              <w:t>Фильтр топл.Fleetguard  ГАЗ-33106 (Валдай) Cummins (тонкой оч.)</w:t>
            </w:r>
          </w:p>
        </w:tc>
        <w:tc>
          <w:tcPr>
            <w:tcW w:type="dxa" w:w="2880"/>
          </w:tcPr>
          <w:p>
            <w:r>
              <w:t>FF 5706</w:t>
            </w:r>
          </w:p>
        </w:tc>
      </w:tr>
      <w:tr>
        <w:tc>
          <w:tcPr>
            <w:tcW w:type="dxa" w:w="2880"/>
          </w:tcPr>
          <w:p>
            <w:r>
              <w:t>2339</w:t>
            </w:r>
          </w:p>
        </w:tc>
        <w:tc>
          <w:tcPr>
            <w:tcW w:type="dxa" w:w="2880"/>
          </w:tcPr>
          <w:p>
            <w:r>
              <w:t>Фланец вторичного вала ГАЗ-53 3307 52 ПАЗ"ГАЗ" (круглый)</w:t>
            </w:r>
          </w:p>
        </w:tc>
        <w:tc>
          <w:tcPr>
            <w:tcW w:type="dxa" w:w="2880"/>
          </w:tcPr>
          <w:p>
            <w:r>
              <w:t>51-1701240 50</w:t>
            </w:r>
          </w:p>
        </w:tc>
      </w:tr>
      <w:tr>
        <w:tc>
          <w:tcPr>
            <w:tcW w:type="dxa" w:w="2880"/>
          </w:tcPr>
          <w:p>
            <w:r>
              <w:t>2340</w:t>
            </w:r>
          </w:p>
        </w:tc>
        <w:tc>
          <w:tcPr>
            <w:tcW w:type="dxa" w:w="2880"/>
          </w:tcPr>
          <w:p>
            <w:r>
              <w:t>Футорка колеса левая ГАЗ-53 3307 3306 3309</w:t>
            </w:r>
          </w:p>
        </w:tc>
        <w:tc>
          <w:tcPr>
            <w:tcW w:type="dxa" w:w="2880"/>
          </w:tcPr>
          <w:p>
            <w:r>
              <w:t>250721 629</w:t>
            </w:r>
          </w:p>
        </w:tc>
      </w:tr>
      <w:tr>
        <w:tc>
          <w:tcPr>
            <w:tcW w:type="dxa" w:w="2880"/>
          </w:tcPr>
          <w:p>
            <w:r>
              <w:t>2341</w:t>
            </w:r>
          </w:p>
        </w:tc>
        <w:tc>
          <w:tcPr>
            <w:tcW w:type="dxa" w:w="2880"/>
          </w:tcPr>
          <w:p>
            <w:r>
              <w:t>Футорка колеса правая ГАЗ-53 3307 3306 3309</w:t>
            </w:r>
          </w:p>
        </w:tc>
        <w:tc>
          <w:tcPr>
            <w:tcW w:type="dxa" w:w="2880"/>
          </w:tcPr>
          <w:p>
            <w:r>
              <w:t>250720 629</w:t>
            </w:r>
          </w:p>
        </w:tc>
      </w:tr>
      <w:tr>
        <w:tc>
          <w:tcPr>
            <w:tcW w:type="dxa" w:w="2880"/>
          </w:tcPr>
          <w:p>
            <w:r>
              <w:t>2342</w:t>
            </w:r>
          </w:p>
        </w:tc>
        <w:tc>
          <w:tcPr>
            <w:tcW w:type="dxa" w:w="2880"/>
          </w:tcPr>
          <w:p>
            <w:r>
              <w:t>Хомут крепления бензобака ГАЗ-53,3307,33104,Газон Next</w:t>
            </w:r>
          </w:p>
        </w:tc>
        <w:tc>
          <w:tcPr>
            <w:tcW w:type="dxa" w:w="2880"/>
          </w:tcPr>
          <w:p>
            <w:r>
              <w:t>51-12-1102110 20</w:t>
            </w:r>
          </w:p>
        </w:tc>
      </w:tr>
      <w:tr>
        <w:tc>
          <w:tcPr>
            <w:tcW w:type="dxa" w:w="2880"/>
          </w:tcPr>
          <w:p>
            <w:r>
              <w:t>2343</w:t>
            </w:r>
          </w:p>
        </w:tc>
        <w:tc>
          <w:tcPr>
            <w:tcW w:type="dxa" w:w="2880"/>
          </w:tcPr>
          <w:p>
            <w:r>
              <w:t>Шайба ГБЦ Газ-52.Уаз</w:t>
            </w:r>
          </w:p>
        </w:tc>
        <w:tc>
          <w:tcPr>
            <w:tcW w:type="dxa" w:w="2880"/>
          </w:tcPr>
          <w:p>
            <w:r>
              <w:t>293334  Ф11,5</w:t>
            </w:r>
          </w:p>
        </w:tc>
      </w:tr>
      <w:tr>
        <w:tc>
          <w:tcPr>
            <w:tcW w:type="dxa" w:w="2880"/>
          </w:tcPr>
          <w:p>
            <w:r>
              <w:t>2344</w:t>
            </w:r>
          </w:p>
        </w:tc>
        <w:tc>
          <w:tcPr>
            <w:tcW w:type="dxa" w:w="2880"/>
          </w:tcPr>
          <w:p>
            <w:r>
              <w:t>Шайба ГБЦ дв. 402</w:t>
            </w:r>
          </w:p>
        </w:tc>
        <w:tc>
          <w:tcPr>
            <w:tcW w:type="dxa" w:w="2880"/>
          </w:tcPr>
          <w:p>
            <w:r>
              <w:t>293370-5    Ф12</w:t>
            </w:r>
          </w:p>
        </w:tc>
      </w:tr>
      <w:tr>
        <w:tc>
          <w:tcPr>
            <w:tcW w:type="dxa" w:w="2880"/>
          </w:tcPr>
          <w:p>
            <w:r>
              <w:t>2345</w:t>
            </w:r>
          </w:p>
        </w:tc>
        <w:tc>
          <w:tcPr>
            <w:tcW w:type="dxa" w:w="2880"/>
          </w:tcPr>
          <w:p>
            <w:r>
              <w:t>Шайба осевого смещения с одним усом дв.511 513 523 ЗМЗ</w:t>
            </w:r>
          </w:p>
        </w:tc>
        <w:tc>
          <w:tcPr>
            <w:tcW w:type="dxa" w:w="2880"/>
          </w:tcPr>
          <w:p>
            <w:r>
              <w:t>13-1005184 02</w:t>
            </w:r>
          </w:p>
        </w:tc>
      </w:tr>
      <w:tr>
        <w:tc>
          <w:tcPr>
            <w:tcW w:type="dxa" w:w="2880"/>
          </w:tcPr>
          <w:p>
            <w:r>
              <w:t>2346</w:t>
            </w:r>
          </w:p>
        </w:tc>
        <w:tc>
          <w:tcPr>
            <w:tcW w:type="dxa" w:w="2880"/>
          </w:tcPr>
          <w:p>
            <w:r>
              <w:t>Шатун ГАЗ-53 3307 66,ПАЗ</w:t>
            </w:r>
          </w:p>
        </w:tc>
        <w:tc>
          <w:tcPr>
            <w:tcW w:type="dxa" w:w="2880"/>
          </w:tcPr>
          <w:p>
            <w:r>
              <w:t>66-1004045 02</w:t>
            </w:r>
          </w:p>
        </w:tc>
      </w:tr>
      <w:tr>
        <w:tc>
          <w:tcPr>
            <w:tcW w:type="dxa" w:w="2880"/>
          </w:tcPr>
          <w:p>
            <w:r>
              <w:t>2347</w:t>
            </w:r>
          </w:p>
        </w:tc>
        <w:tc>
          <w:tcPr>
            <w:tcW w:type="dxa" w:w="2880"/>
          </w:tcPr>
          <w:p>
            <w:r>
              <w:t>Шестигранник привода трамблера (маслонасоса) ГАЗ 53 3307 66 ПАЗ ЗМЗ</w:t>
            </w:r>
          </w:p>
        </w:tc>
        <w:tc>
          <w:tcPr>
            <w:tcW w:type="dxa" w:w="2880"/>
          </w:tcPr>
          <w:p>
            <w:r>
              <w:t>13-1011220 03</w:t>
            </w:r>
          </w:p>
        </w:tc>
      </w:tr>
      <w:tr>
        <w:tc>
          <w:tcPr>
            <w:tcW w:type="dxa" w:w="2880"/>
          </w:tcPr>
          <w:p>
            <w:r>
              <w:t>2348</w:t>
            </w:r>
          </w:p>
        </w:tc>
        <w:tc>
          <w:tcPr>
            <w:tcW w:type="dxa" w:w="2880"/>
          </w:tcPr>
          <w:p>
            <w:r>
              <w:t>Шкив генератора ГАЗ-3302 (дв.402) (ПРАМО)</w:t>
            </w:r>
          </w:p>
        </w:tc>
        <w:tc>
          <w:tcPr>
            <w:tcW w:type="dxa" w:w="2880"/>
          </w:tcPr>
          <w:p>
            <w:r>
              <w:t>191 3771 051</w:t>
            </w:r>
          </w:p>
        </w:tc>
      </w:tr>
      <w:tr>
        <w:tc>
          <w:tcPr>
            <w:tcW w:type="dxa" w:w="2880"/>
          </w:tcPr>
          <w:p>
            <w:r>
              <w:t>2349</w:t>
            </w:r>
          </w:p>
        </w:tc>
        <w:tc>
          <w:tcPr>
            <w:tcW w:type="dxa" w:w="2880"/>
          </w:tcPr>
          <w:p>
            <w:r>
              <w:t>Шкив генератора Газ-53,3307 (ПРАМО)</w:t>
            </w:r>
          </w:p>
        </w:tc>
        <w:tc>
          <w:tcPr>
            <w:tcW w:type="dxa" w:w="2880"/>
          </w:tcPr>
          <w:p>
            <w:r>
              <w:t>Г250Е2 3701051</w:t>
            </w:r>
          </w:p>
        </w:tc>
      </w:tr>
      <w:tr>
        <w:tc>
          <w:tcPr>
            <w:tcW w:type="dxa" w:w="2880"/>
          </w:tcPr>
          <w:p>
            <w:r>
              <w:t>2350</w:t>
            </w:r>
          </w:p>
        </w:tc>
        <w:tc>
          <w:tcPr>
            <w:tcW w:type="dxa" w:w="2880"/>
          </w:tcPr>
          <w:p>
            <w:r>
              <w:t>Шкив помпы наружный ГАЗ-53 3307</w:t>
            </w:r>
          </w:p>
        </w:tc>
        <w:tc>
          <w:tcPr>
            <w:tcW w:type="dxa" w:w="2880"/>
          </w:tcPr>
          <w:p>
            <w:r>
              <w:t>66-1308025 В</w:t>
            </w:r>
          </w:p>
        </w:tc>
      </w:tr>
      <w:tr>
        <w:tc>
          <w:tcPr>
            <w:tcW w:type="dxa" w:w="2880"/>
          </w:tcPr>
          <w:p>
            <w:r>
              <w:t>2351</w:t>
            </w:r>
          </w:p>
        </w:tc>
        <w:tc>
          <w:tcPr>
            <w:tcW w:type="dxa" w:w="2880"/>
          </w:tcPr>
          <w:p>
            <w:r>
              <w:t>Шланг низкого давления ГАЗ-ЕВРО-2 ГАЗ-3309 (305мм.)</w:t>
            </w:r>
          </w:p>
        </w:tc>
        <w:tc>
          <w:tcPr>
            <w:tcW w:type="dxa" w:w="2880"/>
          </w:tcPr>
          <w:p>
            <w:r>
              <w:t>245-1104180 А1-01</w:t>
            </w:r>
          </w:p>
        </w:tc>
      </w:tr>
      <w:tr>
        <w:tc>
          <w:tcPr>
            <w:tcW w:type="dxa" w:w="2880"/>
          </w:tcPr>
          <w:p>
            <w:r>
              <w:t>2352</w:t>
            </w:r>
          </w:p>
        </w:tc>
        <w:tc>
          <w:tcPr>
            <w:tcW w:type="dxa" w:w="2880"/>
          </w:tcPr>
          <w:p>
            <w:r>
              <w:t>Шланг низкого давления ГАЗ-ЕВРО-2 ГАЗ-3309 (365мм.)</w:t>
            </w:r>
          </w:p>
        </w:tc>
        <w:tc>
          <w:tcPr>
            <w:tcW w:type="dxa" w:w="2880"/>
          </w:tcPr>
          <w:p>
            <w:r>
              <w:t>245-1104180 А1-02</w:t>
            </w:r>
          </w:p>
        </w:tc>
      </w:tr>
      <w:tr>
        <w:tc>
          <w:tcPr>
            <w:tcW w:type="dxa" w:w="2880"/>
          </w:tcPr>
          <w:p>
            <w:r>
              <w:t>2353</w:t>
            </w:r>
          </w:p>
        </w:tc>
        <w:tc>
          <w:tcPr>
            <w:tcW w:type="dxa" w:w="2880"/>
          </w:tcPr>
          <w:p>
            <w:r>
              <w:t>Шланг низкого давления ГАЗ-ЕВРО-2 ГАЗ-3309 (455мм.)</w:t>
            </w:r>
          </w:p>
        </w:tc>
        <w:tc>
          <w:tcPr>
            <w:tcW w:type="dxa" w:w="2880"/>
          </w:tcPr>
          <w:p>
            <w:r>
              <w:t>245-1104180 А1-03</w:t>
            </w:r>
          </w:p>
        </w:tc>
      </w:tr>
      <w:tr>
        <w:tc>
          <w:tcPr>
            <w:tcW w:type="dxa" w:w="2880"/>
          </w:tcPr>
          <w:p>
            <w:r>
              <w:t>2354</w:t>
            </w:r>
          </w:p>
        </w:tc>
        <w:tc>
          <w:tcPr>
            <w:tcW w:type="dxa" w:w="2880"/>
          </w:tcPr>
          <w:p>
            <w:r>
              <w:t>Шланг низкого давления ГАЗ-ЕВРО-2 ГАЗ-3310"Валдай" (700мм.)</w:t>
            </w:r>
          </w:p>
        </w:tc>
        <w:tc>
          <w:tcPr>
            <w:tcW w:type="dxa" w:w="2880"/>
          </w:tcPr>
          <w:p>
            <w:r>
              <w:t>245-1104180 CR-04</w:t>
            </w:r>
          </w:p>
        </w:tc>
      </w:tr>
      <w:tr>
        <w:tc>
          <w:tcPr>
            <w:tcW w:type="dxa" w:w="2880"/>
          </w:tcPr>
          <w:p>
            <w:r>
              <w:t>2355</w:t>
            </w:r>
          </w:p>
        </w:tc>
        <w:tc>
          <w:tcPr>
            <w:tcW w:type="dxa" w:w="2880"/>
          </w:tcPr>
          <w:p>
            <w:r>
              <w:t>Шланг низкого давления ГАЗ-ЕВРО-3 (330мм.)</w:t>
            </w:r>
          </w:p>
        </w:tc>
        <w:tc>
          <w:tcPr>
            <w:tcW w:type="dxa" w:w="2880"/>
          </w:tcPr>
          <w:p>
            <w:r>
              <w:t>245-1104180 CR-01</w:t>
            </w:r>
          </w:p>
        </w:tc>
      </w:tr>
      <w:tr>
        <w:tc>
          <w:tcPr>
            <w:tcW w:type="dxa" w:w="2880"/>
          </w:tcPr>
          <w:p>
            <w:r>
              <w:t>2356</w:t>
            </w:r>
          </w:p>
        </w:tc>
        <w:tc>
          <w:tcPr>
            <w:tcW w:type="dxa" w:w="2880"/>
          </w:tcPr>
          <w:p>
            <w:r>
              <w:t>Шланг тормозной задний ГАЗ-53 3307</w:t>
            </w:r>
          </w:p>
        </w:tc>
        <w:tc>
          <w:tcPr>
            <w:tcW w:type="dxa" w:w="2880"/>
          </w:tcPr>
          <w:p>
            <w:r>
              <w:t>51-3506025 02</w:t>
            </w:r>
          </w:p>
        </w:tc>
      </w:tr>
      <w:tr>
        <w:tc>
          <w:tcPr>
            <w:tcW w:type="dxa" w:w="2880"/>
          </w:tcPr>
          <w:p>
            <w:r>
              <w:t>2357</w:t>
            </w:r>
          </w:p>
        </w:tc>
        <w:tc>
          <w:tcPr>
            <w:tcW w:type="dxa" w:w="2880"/>
          </w:tcPr>
          <w:p>
            <w:r>
              <w:t>Шланг тормозной промежуточный ГАЗ-3307(ГАЗ-66 передний)</w:t>
            </w:r>
          </w:p>
        </w:tc>
        <w:tc>
          <w:tcPr>
            <w:tcW w:type="dxa" w:w="2880"/>
          </w:tcPr>
          <w:p>
            <w:r>
              <w:t>66-3506025 01</w:t>
            </w:r>
          </w:p>
        </w:tc>
      </w:tr>
      <w:tr>
        <w:tc>
          <w:tcPr>
            <w:tcW w:type="dxa" w:w="2880"/>
          </w:tcPr>
          <w:p>
            <w:r>
              <w:t>2358</w:t>
            </w:r>
          </w:p>
        </w:tc>
        <w:tc>
          <w:tcPr>
            <w:tcW w:type="dxa" w:w="2880"/>
          </w:tcPr>
          <w:p>
            <w:r>
              <w:t>Шпилька колеса левая ГАЗ-53 52 3307-3309 66 ПАЗ (ГАЗ)</w:t>
            </w:r>
          </w:p>
        </w:tc>
        <w:tc>
          <w:tcPr>
            <w:tcW w:type="dxa" w:w="2880"/>
          </w:tcPr>
          <w:p>
            <w:r>
              <w:t>51-3103009 31</w:t>
            </w:r>
          </w:p>
        </w:tc>
      </w:tr>
      <w:tr>
        <w:tc>
          <w:tcPr>
            <w:tcW w:type="dxa" w:w="2880"/>
          </w:tcPr>
          <w:p>
            <w:r>
              <w:t>2359</w:t>
            </w:r>
          </w:p>
        </w:tc>
        <w:tc>
          <w:tcPr>
            <w:tcW w:type="dxa" w:w="2880"/>
          </w:tcPr>
          <w:p>
            <w:r>
              <w:t>Шпилька колеса правая ГАЗ-53-52 3307-33309 66 ПАЗ (ГАЗ)</w:t>
            </w:r>
          </w:p>
        </w:tc>
        <w:tc>
          <w:tcPr>
            <w:tcW w:type="dxa" w:w="2880"/>
          </w:tcPr>
          <w:p>
            <w:r>
              <w:t>51-3103008 31</w:t>
            </w:r>
          </w:p>
        </w:tc>
      </w:tr>
      <w:tr>
        <w:tc>
          <w:tcPr>
            <w:tcW w:type="dxa" w:w="2880"/>
          </w:tcPr>
          <w:p>
            <w:r>
              <w:t>2360</w:t>
            </w:r>
          </w:p>
        </w:tc>
        <w:tc>
          <w:tcPr>
            <w:tcW w:type="dxa" w:w="2880"/>
          </w:tcPr>
          <w:p>
            <w:r>
              <w:t>Шпилька М14х1,5х32 крепления картера КПП ГАЗ-53</w:t>
            </w:r>
          </w:p>
        </w:tc>
        <w:tc>
          <w:tcPr>
            <w:tcW w:type="dxa" w:w="2880"/>
          </w:tcPr>
          <w:p>
            <w:r>
              <w:t>216298 629</w:t>
            </w:r>
          </w:p>
        </w:tc>
      </w:tr>
      <w:tr>
        <w:tc>
          <w:tcPr>
            <w:tcW w:type="dxa" w:w="2880"/>
          </w:tcPr>
          <w:p>
            <w:r>
              <w:t>2361</w:t>
            </w:r>
          </w:p>
        </w:tc>
        <w:tc>
          <w:tcPr>
            <w:tcW w:type="dxa" w:w="2880"/>
          </w:tcPr>
          <w:p>
            <w:r>
              <w:t>Шпилька М16*1,5*68 крепления РК ГАЗ 3309,3308,66</w:t>
            </w:r>
          </w:p>
        </w:tc>
        <w:tc>
          <w:tcPr>
            <w:tcW w:type="dxa" w:w="2880"/>
          </w:tcPr>
          <w:p>
            <w:r>
              <w:t>291955</w:t>
            </w:r>
          </w:p>
        </w:tc>
      </w:tr>
      <w:tr>
        <w:tc>
          <w:tcPr>
            <w:tcW w:type="dxa" w:w="2880"/>
          </w:tcPr>
          <w:p>
            <w:r>
              <w:t>2362</w:t>
            </w:r>
          </w:p>
        </w:tc>
        <w:tc>
          <w:tcPr>
            <w:tcW w:type="dxa" w:w="2880"/>
          </w:tcPr>
          <w:p>
            <w:r>
              <w:t>Штанга толкателя Газ-53 3307 66 ПАЗ ЗМЗ</w:t>
            </w:r>
          </w:p>
        </w:tc>
        <w:tc>
          <w:tcPr>
            <w:tcW w:type="dxa" w:w="2880"/>
          </w:tcPr>
          <w:p>
            <w:r>
              <w:t>66-1007175 Б</w:t>
            </w:r>
          </w:p>
        </w:tc>
      </w:tr>
      <w:tr>
        <w:tc>
          <w:tcPr>
            <w:tcW w:type="dxa" w:w="2880"/>
          </w:tcPr>
          <w:p>
            <w:r>
              <w:t>2363</w:t>
            </w:r>
          </w:p>
        </w:tc>
        <w:tc>
          <w:tcPr>
            <w:tcW w:type="dxa" w:w="2880"/>
          </w:tcPr>
          <w:p>
            <w:r>
              <w:t>Щетка генератора Г-250      (Д-6)</w:t>
            </w:r>
          </w:p>
        </w:tc>
        <w:tc>
          <w:tcPr>
            <w:tcW w:type="dxa" w:w="2880"/>
          </w:tcPr>
          <w:p>
            <w:r>
              <w:t>М1А/ИЛГТ 685211.1022</w:t>
            </w:r>
          </w:p>
        </w:tc>
      </w:tr>
      <w:tr>
        <w:tc>
          <w:tcPr>
            <w:tcW w:type="dxa" w:w="2880"/>
          </w:tcPr>
          <w:p>
            <w:r>
              <w:t>2364</w:t>
            </w:r>
          </w:p>
        </w:tc>
        <w:tc>
          <w:tcPr>
            <w:tcW w:type="dxa" w:w="2880"/>
          </w:tcPr>
          <w:p>
            <w:r>
              <w:t>Щеточный узел стартера в сборе (Самара)</w:t>
            </w:r>
          </w:p>
        </w:tc>
        <w:tc>
          <w:tcPr>
            <w:tcW w:type="dxa" w:w="2880"/>
          </w:tcPr>
          <w:p>
            <w:r>
              <w:t>406-3708009 1</w:t>
            </w:r>
          </w:p>
        </w:tc>
      </w:tr>
      <w:tr>
        <w:tc>
          <w:tcPr>
            <w:tcW w:type="dxa" w:w="2880"/>
          </w:tcPr>
          <w:p>
            <w:r>
              <w:t>2365</w:t>
            </w:r>
          </w:p>
        </w:tc>
        <w:tc>
          <w:tcPr>
            <w:tcW w:type="dxa" w:w="2880"/>
          </w:tcPr>
          <w:p>
            <w:r>
              <w:t>Щит заднего тормоза левый ГАЗ-3309 с АбС  (ГАЗ)</w:t>
            </w:r>
          </w:p>
        </w:tc>
        <w:tc>
          <w:tcPr>
            <w:tcW w:type="dxa" w:w="2880"/>
          </w:tcPr>
          <w:p>
            <w:r>
              <w:t>3309-3502013 10</w:t>
            </w:r>
          </w:p>
        </w:tc>
      </w:tr>
      <w:tr>
        <w:tc>
          <w:tcPr>
            <w:tcW w:type="dxa" w:w="2880"/>
          </w:tcPr>
          <w:p>
            <w:r>
              <w:t>2366</w:t>
            </w:r>
          </w:p>
        </w:tc>
        <w:tc>
          <w:tcPr>
            <w:tcW w:type="dxa" w:w="2880"/>
          </w:tcPr>
          <w:p>
            <w:r>
              <w:t>Щит заднего тормоза правый ГАЗ-3309 с АбС  (ГАЗ)</w:t>
            </w:r>
          </w:p>
        </w:tc>
        <w:tc>
          <w:tcPr>
            <w:tcW w:type="dxa" w:w="2880"/>
          </w:tcPr>
          <w:p>
            <w:r>
              <w:t>3309-3502012 10</w:t>
            </w:r>
          </w:p>
        </w:tc>
      </w:tr>
      <w:tr>
        <w:tc>
          <w:tcPr>
            <w:tcW w:type="dxa" w:w="2880"/>
          </w:tcPr>
          <w:p>
            <w:r>
              <w:t>2367</w:t>
            </w:r>
          </w:p>
        </w:tc>
        <w:tc>
          <w:tcPr>
            <w:tcW w:type="dxa" w:w="2880"/>
          </w:tcPr>
          <w:p>
            <w:r>
              <w:t>Якорь генератора  ВАЗ.406-409,(5122,5102) (ПРАМО-Искра)</w:t>
            </w:r>
          </w:p>
        </w:tc>
        <w:tc>
          <w:tcPr>
            <w:tcW w:type="dxa" w:w="2880"/>
          </w:tcPr>
          <w:p>
            <w:r>
              <w:t>5102 3771200</w:t>
            </w:r>
          </w:p>
        </w:tc>
      </w:tr>
      <w:tr>
        <w:tc>
          <w:tcPr>
            <w:tcW w:type="dxa" w:w="2880"/>
          </w:tcPr>
          <w:p>
            <w:r>
              <w:t>2368</w:t>
            </w:r>
          </w:p>
        </w:tc>
        <w:tc>
          <w:tcPr>
            <w:tcW w:type="dxa" w:w="2880"/>
          </w:tcPr>
          <w:p>
            <w:r>
              <w:t>Блок предохранителей БПР-13,02 УАЗ-315195 Хантер</w:t>
            </w:r>
          </w:p>
        </w:tc>
        <w:tc>
          <w:tcPr>
            <w:tcW w:type="dxa" w:w="2880"/>
          </w:tcPr>
          <w:p>
            <w:r>
              <w:t>nan</w:t>
            </w:r>
          </w:p>
        </w:tc>
      </w:tr>
      <w:tr>
        <w:tc>
          <w:tcPr>
            <w:tcW w:type="dxa" w:w="2880"/>
          </w:tcPr>
          <w:p>
            <w:r>
              <w:t>2369</w:t>
            </w:r>
          </w:p>
        </w:tc>
        <w:tc>
          <w:tcPr>
            <w:tcW w:type="dxa" w:w="2880"/>
          </w:tcPr>
          <w:p>
            <w:r>
              <w:t>Диск ведомый м/сцепл. ГАЗ-53 66 "G-Part"</w:t>
            </w:r>
          </w:p>
        </w:tc>
        <w:tc>
          <w:tcPr>
            <w:tcW w:type="dxa" w:w="2880"/>
          </w:tcPr>
          <w:p>
            <w:r>
              <w:t>53-1601130</w:t>
            </w:r>
          </w:p>
        </w:tc>
      </w:tr>
      <w:tr>
        <w:tc>
          <w:tcPr>
            <w:tcW w:type="dxa" w:w="2880"/>
          </w:tcPr>
          <w:p>
            <w:r>
              <w:t>2370</w:t>
            </w:r>
          </w:p>
        </w:tc>
        <w:tc>
          <w:tcPr>
            <w:tcW w:type="dxa" w:w="2880"/>
          </w:tcPr>
          <w:p>
            <w:r>
              <w:t>Катушка зажигания УМЗ-42167-70 Евро-3 "Детали машин"</w:t>
            </w:r>
          </w:p>
        </w:tc>
        <w:tc>
          <w:tcPr>
            <w:tcW w:type="dxa" w:w="2880"/>
          </w:tcPr>
          <w:p>
            <w:r>
              <w:t>48.3705000</w:t>
            </w:r>
          </w:p>
        </w:tc>
      </w:tr>
      <w:tr>
        <w:tc>
          <w:tcPr>
            <w:tcW w:type="dxa" w:w="2880"/>
          </w:tcPr>
          <w:p>
            <w:r>
              <w:t>2371</w:t>
            </w:r>
          </w:p>
        </w:tc>
        <w:tc>
          <w:tcPr>
            <w:tcW w:type="dxa" w:w="2880"/>
          </w:tcPr>
          <w:p>
            <w:r>
              <w:t>Колодки тормозные Газон-Next "G-Part"</w:t>
            </w:r>
          </w:p>
        </w:tc>
        <w:tc>
          <w:tcPr>
            <w:tcW w:type="dxa" w:w="2880"/>
          </w:tcPr>
          <w:p>
            <w:r>
              <w:t>4111-3501800</w:t>
            </w:r>
          </w:p>
        </w:tc>
      </w:tr>
      <w:tr>
        <w:tc>
          <w:tcPr>
            <w:tcW w:type="dxa" w:w="2880"/>
          </w:tcPr>
          <w:p>
            <w:r>
              <w:t>2372</w:t>
            </w:r>
          </w:p>
        </w:tc>
        <w:tc>
          <w:tcPr>
            <w:tcW w:type="dxa" w:w="2880"/>
          </w:tcPr>
          <w:p>
            <w:r>
              <w:t>Крыльчатка ГАЗ-33096,33106,Газон-Next дв.Cu-3.8"G-Part"</w:t>
            </w:r>
          </w:p>
        </w:tc>
        <w:tc>
          <w:tcPr>
            <w:tcW w:type="dxa" w:w="2880"/>
          </w:tcPr>
          <w:p>
            <w:r>
              <w:t>020005216-01</w:t>
            </w:r>
          </w:p>
        </w:tc>
      </w:tr>
      <w:tr>
        <w:tc>
          <w:tcPr>
            <w:tcW w:type="dxa" w:w="2880"/>
          </w:tcPr>
          <w:p>
            <w:r>
              <w:t>2373</w:t>
            </w:r>
          </w:p>
        </w:tc>
        <w:tc>
          <w:tcPr>
            <w:tcW w:type="dxa" w:w="2880"/>
          </w:tcPr>
          <w:p>
            <w:r>
              <w:t>Блок предохранителей БПР-13,02 УАЗ-315195 Хантер</w:t>
            </w:r>
          </w:p>
        </w:tc>
        <w:tc>
          <w:tcPr>
            <w:tcW w:type="dxa" w:w="2880"/>
          </w:tcPr>
          <w:p>
            <w:r>
              <w:t>nan</w:t>
            </w:r>
          </w:p>
        </w:tc>
      </w:tr>
      <w:tr>
        <w:tc>
          <w:tcPr>
            <w:tcW w:type="dxa" w:w="2880"/>
          </w:tcPr>
          <w:p>
            <w:r>
              <w:t>2374</w:t>
            </w:r>
          </w:p>
        </w:tc>
        <w:tc>
          <w:tcPr>
            <w:tcW w:type="dxa" w:w="2880"/>
          </w:tcPr>
          <w:p>
            <w:r>
              <w:t>Мотор отопителя ГАЗ-3302</w:t>
            </w:r>
          </w:p>
        </w:tc>
        <w:tc>
          <w:tcPr>
            <w:tcW w:type="dxa" w:w="2880"/>
          </w:tcPr>
          <w:p>
            <w:r>
              <w:t>511-373000</w:t>
            </w:r>
          </w:p>
        </w:tc>
      </w:tr>
      <w:tr>
        <w:tc>
          <w:tcPr>
            <w:tcW w:type="dxa" w:w="2880"/>
          </w:tcPr>
          <w:p>
            <w:r>
              <w:t>2375</w:t>
            </w:r>
          </w:p>
        </w:tc>
        <w:tc>
          <w:tcPr>
            <w:tcW w:type="dxa" w:w="2880"/>
          </w:tcPr>
          <w:p>
            <w:r>
              <w:t>Провод АКБ "- " ГАЗ-2705 дв.402,4215 (800мм.)</w:t>
            </w:r>
          </w:p>
        </w:tc>
        <w:tc>
          <w:tcPr>
            <w:tcW w:type="dxa" w:w="2880"/>
          </w:tcPr>
          <w:p>
            <w:r>
              <w:t>221737-2415090</w:t>
            </w:r>
          </w:p>
        </w:tc>
      </w:tr>
      <w:tr>
        <w:tc>
          <w:tcPr>
            <w:tcW w:type="dxa" w:w="2880"/>
          </w:tcPr>
          <w:p>
            <w:r>
              <w:t>2376</w:t>
            </w:r>
          </w:p>
        </w:tc>
        <w:tc>
          <w:tcPr>
            <w:tcW w:type="dxa" w:w="2880"/>
          </w:tcPr>
          <w:p>
            <w:r>
              <w:t>Провод АКБ "- " ГАЗ-3302 дв.406</w:t>
            </w:r>
          </w:p>
        </w:tc>
        <w:tc>
          <w:tcPr>
            <w:tcW w:type="dxa" w:w="2880"/>
          </w:tcPr>
          <w:p>
            <w:r>
              <w:t>3302-3724150</w:t>
            </w:r>
          </w:p>
        </w:tc>
      </w:tr>
      <w:tr>
        <w:tc>
          <w:tcPr>
            <w:tcW w:type="dxa" w:w="2880"/>
          </w:tcPr>
          <w:p>
            <w:r>
              <w:t>2377</w:t>
            </w:r>
          </w:p>
        </w:tc>
        <w:tc>
          <w:tcPr>
            <w:tcW w:type="dxa" w:w="2880"/>
          </w:tcPr>
          <w:p>
            <w:r>
              <w:t>Провод АКБ "+ " ГАЗ-3302 дв.406</w:t>
            </w:r>
          </w:p>
        </w:tc>
        <w:tc>
          <w:tcPr>
            <w:tcW w:type="dxa" w:w="2880"/>
          </w:tcPr>
          <w:p>
            <w:r>
              <w:t>3302-3724050</w:t>
            </w:r>
          </w:p>
        </w:tc>
      </w:tr>
      <w:tr>
        <w:tc>
          <w:tcPr>
            <w:tcW w:type="dxa" w:w="2880"/>
          </w:tcPr>
          <w:p>
            <w:r>
              <w:t>2378</w:t>
            </w:r>
          </w:p>
        </w:tc>
        <w:tc>
          <w:tcPr>
            <w:tcW w:type="dxa" w:w="2880"/>
          </w:tcPr>
          <w:p>
            <w:r>
              <w:t>Провод АКБ "+ " ГАЗ-3302-3221 дв.4063</w:t>
            </w:r>
          </w:p>
        </w:tc>
        <w:tc>
          <w:tcPr>
            <w:tcW w:type="dxa" w:w="2880"/>
          </w:tcPr>
          <w:p>
            <w:r>
              <w:t>330237-2405090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